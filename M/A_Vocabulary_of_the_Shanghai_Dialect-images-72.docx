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4A3E32" w:rsidRPr="00056E5D" w14:paraId="2B2DD8CA" w14:textId="77777777" w:rsidTr="0022263B">
        <w:tc>
          <w:tcPr>
            <w:tcW w:w="8640" w:type="dxa"/>
          </w:tcPr>
          <w:p w14:paraId="5AC74EFB" w14:textId="3C9F1108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Marrow, </w:t>
            </w:r>
            <w:proofErr w:type="gramStart"/>
            <w:r w:rsidR="00EB073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骨髓</w:t>
            </w:r>
            <w:r w:rsidR="00EB073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kweb</w:t>
            </w:r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sih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A3E32" w:rsidRPr="00056E5D" w14:paraId="43D0E56B" w14:textId="77777777" w:rsidTr="0022263B">
        <w:tc>
          <w:tcPr>
            <w:tcW w:w="8640" w:type="dxa"/>
          </w:tcPr>
          <w:p w14:paraId="18E27C8D" w14:textId="790EE89C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Mars,</w:t>
            </w:r>
            <w:r w:rsidR="00EB073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B073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火星</w:t>
            </w:r>
            <w:r w:rsidR="00EB073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 </w:t>
            </w:r>
            <w:r w:rsidR="00530F95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螢惑</w:t>
            </w:r>
            <w:r w:rsidR="00530F95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wóh. </w:t>
            </w:r>
          </w:p>
        </w:tc>
      </w:tr>
      <w:tr w:rsidR="004A3E32" w:rsidRPr="00056E5D" w14:paraId="129A2F88" w14:textId="77777777" w:rsidTr="0022263B">
        <w:tc>
          <w:tcPr>
            <w:tcW w:w="8640" w:type="dxa"/>
          </w:tcPr>
          <w:p w14:paraId="3FFE1C8D" w14:textId="7D91876E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Mart, </w:t>
            </w:r>
            <w:proofErr w:type="gramStart"/>
            <w:r w:rsidR="00530F95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埠頭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56E5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proofErr w:type="gramEnd"/>
            <w:r w:rsidR="00056E5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deu, </w:t>
            </w:r>
            <w:r w:rsidR="00530F95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馬頭</w:t>
            </w:r>
            <w:r w:rsidR="00530F95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deu.</w:t>
            </w:r>
          </w:p>
        </w:tc>
      </w:tr>
      <w:tr w:rsidR="004A3E32" w:rsidRPr="00056E5D" w14:paraId="61B8C614" w14:textId="77777777" w:rsidTr="0022263B">
        <w:tc>
          <w:tcPr>
            <w:tcW w:w="8640" w:type="dxa"/>
          </w:tcPr>
          <w:p w14:paraId="401E33DF" w14:textId="3B0CE7B2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Martial, </w:t>
            </w:r>
            <w:r w:rsidR="00530F95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0F95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武</w:t>
            </w:r>
            <w:proofErr w:type="gramEnd"/>
            <w:r w:rsidR="00530F95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ú.</w:t>
            </w:r>
          </w:p>
        </w:tc>
      </w:tr>
      <w:tr w:rsidR="004A3E32" w:rsidRPr="00056E5D" w14:paraId="2CE4B375" w14:textId="77777777" w:rsidTr="0022263B">
        <w:tc>
          <w:tcPr>
            <w:tcW w:w="8640" w:type="dxa"/>
          </w:tcPr>
          <w:p w14:paraId="0893E5D4" w14:textId="7947C4A5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Martyr,  </w:t>
            </w:r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為道捨命個人</w:t>
            </w:r>
            <w:proofErr w:type="gramEnd"/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é’ ‘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dau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‘só ming’ kú’ niun, (or) </w:t>
            </w:r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為道</w:t>
            </w:r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致</w:t>
            </w:r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命個人</w:t>
            </w:r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06C9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wé’ ‘dau tsz’ ming’ kú’ niun. </w:t>
            </w:r>
          </w:p>
        </w:tc>
      </w:tr>
      <w:tr w:rsidR="004A3E32" w:rsidRPr="00056E5D" w14:paraId="1C16AA44" w14:textId="77777777" w:rsidTr="0022263B">
        <w:tc>
          <w:tcPr>
            <w:tcW w:w="8640" w:type="dxa"/>
          </w:tcPr>
          <w:p w14:paraId="5CC5673E" w14:textId="06760855" w:rsidR="004A3E32" w:rsidRPr="00056E5D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Marvellous, </w:t>
            </w:r>
            <w:proofErr w:type="gramStart"/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奇怪</w:t>
            </w:r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proofErr w:type="gram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á’, </w:t>
            </w:r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稀奇古怪</w:t>
            </w:r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h’í gí ‘kú kwá’. </w:t>
            </w:r>
          </w:p>
        </w:tc>
      </w:tr>
      <w:tr w:rsidR="004A3E32" w:rsidRPr="00056E5D" w14:paraId="778444A3" w14:textId="77777777" w:rsidTr="0022263B">
        <w:tc>
          <w:tcPr>
            <w:tcW w:w="8640" w:type="dxa"/>
          </w:tcPr>
          <w:p w14:paraId="2C8EA608" w14:textId="4FD39CAA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Masculine, </w:t>
            </w:r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雄</w:t>
            </w:r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ng,</w:t>
            </w:r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</w:t>
            </w:r>
            <w:r w:rsidR="009D37B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A3E32" w:rsidRPr="00056E5D" w14:paraId="401BCA2B" w14:textId="77777777" w:rsidTr="0022263B">
        <w:tc>
          <w:tcPr>
            <w:tcW w:w="8640" w:type="dxa"/>
          </w:tcPr>
          <w:p w14:paraId="284A2936" w14:textId="2E2EC8F0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Mason, </w:t>
            </w:r>
            <w:r w:rsidR="00D773A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泥水匠</w:t>
            </w:r>
            <w:r w:rsidR="00D773A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ní ‘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sz dziang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, (stone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mason)</w:t>
            </w:r>
            <w:r w:rsidR="00D773A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73A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石匠</w:t>
            </w:r>
            <w:r w:rsidR="00D773A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záh dzi</w:t>
            </w:r>
            <w:r w:rsidR="00D773A6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ng’. </w:t>
            </w:r>
          </w:p>
        </w:tc>
      </w:tr>
      <w:tr w:rsidR="004A3E32" w:rsidRPr="00056E5D" w14:paraId="5E3379AB" w14:textId="77777777" w:rsidTr="0022263B">
        <w:tc>
          <w:tcPr>
            <w:tcW w:w="8640" w:type="dxa"/>
          </w:tcPr>
          <w:p w14:paraId="0527AD64" w14:textId="16287857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Mass, (lump) </w:t>
            </w:r>
            <w:proofErr w:type="gramStart"/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團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r w:rsidR="00CF76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“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say mass</w:t>
            </w:r>
            <w:r w:rsidR="00CF76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”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做彌撒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tsû’ mí sah. </w:t>
            </w:r>
          </w:p>
        </w:tc>
      </w:tr>
      <w:tr w:rsidR="004A3E32" w:rsidRPr="00056E5D" w14:paraId="6C6D7EB3" w14:textId="77777777" w:rsidTr="0022263B">
        <w:tc>
          <w:tcPr>
            <w:tcW w:w="8640" w:type="dxa"/>
          </w:tcPr>
          <w:p w14:paraId="77CF72A1" w14:textId="050088BE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Massicot,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黄丹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wong tan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A3E32" w:rsidRPr="00056E5D" w14:paraId="5A4AD049" w14:textId="77777777" w:rsidTr="0022263B">
        <w:tc>
          <w:tcPr>
            <w:tcW w:w="8640" w:type="dxa"/>
          </w:tcPr>
          <w:p w14:paraId="3FA28EBD" w14:textId="5FB1035D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Massive,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重大</w:t>
            </w:r>
            <w:proofErr w:type="gramEnd"/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zú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ng d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A3E32" w:rsidRPr="00056E5D" w14:paraId="4C3BDF41" w14:textId="77777777" w:rsidTr="0022263B">
        <w:tc>
          <w:tcPr>
            <w:tcW w:w="8640" w:type="dxa"/>
          </w:tcPr>
          <w:p w14:paraId="03256261" w14:textId="299D4C17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Mast,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桅</w:t>
            </w:r>
            <w:proofErr w:type="gramEnd"/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F760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wé,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樯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dziang.</w:t>
            </w:r>
          </w:p>
        </w:tc>
      </w:tr>
      <w:tr w:rsidR="004A3E32" w:rsidRPr="00056E5D" w14:paraId="3F397C19" w14:textId="77777777" w:rsidTr="0022263B">
        <w:tc>
          <w:tcPr>
            <w:tcW w:w="8640" w:type="dxa"/>
          </w:tcPr>
          <w:p w14:paraId="2FF0AD6A" w14:textId="4BBC7F79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Master,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當家人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tong k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á niun,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東家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túng ká, (master workman)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工頭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kúng deu, (teacher)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夫子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fú ‘tsz,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師傅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fú’. </w:t>
            </w:r>
          </w:p>
        </w:tc>
      </w:tr>
      <w:tr w:rsidR="004A3E32" w:rsidRPr="00056E5D" w14:paraId="7D031F99" w14:textId="77777777" w:rsidTr="0022263B">
        <w:tc>
          <w:tcPr>
            <w:tcW w:w="8640" w:type="dxa"/>
          </w:tcPr>
          <w:p w14:paraId="1B5A9497" w14:textId="5FA9A033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Master, (of arts)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舉人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niun.</w:t>
            </w:r>
          </w:p>
        </w:tc>
      </w:tr>
      <w:tr w:rsidR="004A3E32" w:rsidRPr="00056E5D" w14:paraId="5F528814" w14:textId="77777777" w:rsidTr="0022263B">
        <w:tc>
          <w:tcPr>
            <w:tcW w:w="8640" w:type="dxa"/>
          </w:tcPr>
          <w:p w14:paraId="7BE01A01" w14:textId="548A70B2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Mat,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席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zih</w:t>
            </w:r>
            <w:proofErr w:type="gramEnd"/>
            <w:r w:rsidR="000947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9477A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席</w:t>
            </w:r>
            <w:r w:rsidR="0009477A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9477A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ziuk, (rush mat)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蒲席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bú zih,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竹席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tsóh zih, (rattan table mats)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籘墊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dung dien’, (plate mats)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碟墊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dih dien’. </w:t>
            </w:r>
          </w:p>
        </w:tc>
      </w:tr>
      <w:tr w:rsidR="004A3E32" w:rsidRPr="00056E5D" w14:paraId="0D0043A6" w14:textId="77777777" w:rsidTr="0022263B">
        <w:tc>
          <w:tcPr>
            <w:tcW w:w="8640" w:type="dxa"/>
          </w:tcPr>
          <w:p w14:paraId="7C3B60DF" w14:textId="41283089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Mate,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夥計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A3E32" w:rsidRPr="00056E5D" w14:paraId="71DE2ED7" w14:textId="77777777" w:rsidTr="0022263B">
        <w:tc>
          <w:tcPr>
            <w:tcW w:w="8640" w:type="dxa"/>
          </w:tcPr>
          <w:p w14:paraId="5E2FFBDD" w14:textId="0904FDD6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Match,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相配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siang p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’é</w:t>
            </w:r>
            <w:proofErr w:type="gramStart"/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匹配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in p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’é’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(lucifer)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自来火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45D0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zz’ lé ‘hú. </w:t>
            </w:r>
          </w:p>
        </w:tc>
      </w:tr>
      <w:tr w:rsidR="004A3E32" w:rsidRPr="00056E5D" w14:paraId="6F587FCF" w14:textId="77777777" w:rsidTr="0022263B">
        <w:tc>
          <w:tcPr>
            <w:tcW w:w="8640" w:type="dxa"/>
          </w:tcPr>
          <w:p w14:paraId="73B7DAF9" w14:textId="1B0F22DE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Match-lock,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鳥槍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niau t’siang.</w:t>
            </w:r>
          </w:p>
        </w:tc>
      </w:tr>
      <w:tr w:rsidR="004A3E32" w:rsidRPr="00056E5D" w14:paraId="057010AB" w14:textId="77777777" w:rsidTr="0022263B">
        <w:tc>
          <w:tcPr>
            <w:tcW w:w="8640" w:type="dxa"/>
          </w:tcPr>
          <w:p w14:paraId="312C240F" w14:textId="59EE141F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Material, (heavens and earth)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有形有象個天地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‘yeu yung ‘yeu ziang’ kú’ t’ien dí’. </w:t>
            </w:r>
          </w:p>
        </w:tc>
      </w:tr>
      <w:tr w:rsidR="004A3E32" w:rsidRPr="00056E5D" w14:paraId="0D60AF29" w14:textId="77777777" w:rsidTr="0022263B">
        <w:tc>
          <w:tcPr>
            <w:tcW w:w="8640" w:type="dxa"/>
          </w:tcPr>
          <w:p w14:paraId="74DE4096" w14:textId="414315EE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Materials,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材料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liau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料作</w:t>
            </w:r>
            <w:r w:rsidR="00FF6AD2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ia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 tsoh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A3E32" w:rsidRPr="00056E5D" w14:paraId="2F11B957" w14:textId="77777777" w:rsidTr="0022263B">
        <w:tc>
          <w:tcPr>
            <w:tcW w:w="8640" w:type="dxa"/>
          </w:tcPr>
          <w:p w14:paraId="512C6454" w14:textId="730CD7CF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Matter,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體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’í,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properties of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matter)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各樣物事本性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koh yang’ meh zz’ ‘pun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lastRenderedPageBreak/>
              <w:t xml:space="preserve">sing’. </w:t>
            </w:r>
          </w:p>
        </w:tc>
      </w:tr>
      <w:tr w:rsidR="004A3E32" w:rsidRPr="00056E5D" w14:paraId="5D351965" w14:textId="77777777" w:rsidTr="0022263B">
        <w:tc>
          <w:tcPr>
            <w:tcW w:w="8640" w:type="dxa"/>
          </w:tcPr>
          <w:p w14:paraId="56001BBE" w14:textId="78E59FD7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Mattress,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褥子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4A3E32" w:rsidRPr="00056E5D" w14:paraId="265A8EC0" w14:textId="77777777" w:rsidTr="0022263B">
        <w:tc>
          <w:tcPr>
            <w:tcW w:w="8640" w:type="dxa"/>
          </w:tcPr>
          <w:p w14:paraId="591C1B92" w14:textId="66506669" w:rsidR="004A3E32" w:rsidRPr="00056E5D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proofErr w:type="gram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May,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可以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‘k’ó ‘í,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能以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nung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能彀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nung keu’.</w:t>
            </w:r>
          </w:p>
        </w:tc>
      </w:tr>
      <w:tr w:rsidR="004A3E32" w:rsidRPr="00056E5D" w14:paraId="0E75CE6E" w14:textId="77777777" w:rsidTr="0022263B">
        <w:tc>
          <w:tcPr>
            <w:tcW w:w="8640" w:type="dxa"/>
          </w:tcPr>
          <w:p w14:paraId="7B232600" w14:textId="70CE6FB2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Meal,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麵粉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mi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n’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fun, (a meal)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一頓飯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ih tung’ van’. </w:t>
            </w:r>
          </w:p>
        </w:tc>
      </w:tr>
      <w:tr w:rsidR="004A3E32" w:rsidRPr="00056E5D" w14:paraId="5134D51D" w14:textId="77777777" w:rsidTr="0022263B">
        <w:tc>
          <w:tcPr>
            <w:tcW w:w="8640" w:type="dxa"/>
          </w:tcPr>
          <w:p w14:paraId="587D1253" w14:textId="63E50CC5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Mean, (vile)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鄙陋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leu‘, 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卑賤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dzien’, (mean number)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均匀數目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kiün yün sú’ mah’. </w:t>
            </w:r>
          </w:p>
        </w:tc>
      </w:tr>
      <w:tr w:rsidR="004A3E32" w:rsidRPr="00056E5D" w14:paraId="2F73B9AA" w14:textId="77777777" w:rsidTr="0022263B">
        <w:tc>
          <w:tcPr>
            <w:tcW w:w="8640" w:type="dxa"/>
          </w:tcPr>
          <w:p w14:paraId="72E0A701" w14:textId="540F791E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Meaning,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意思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sz’,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解說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seh.</w:t>
            </w:r>
          </w:p>
        </w:tc>
      </w:tr>
      <w:tr w:rsidR="004A3E32" w:rsidRPr="00056E5D" w14:paraId="5FED3199" w14:textId="77777777" w:rsidTr="0022263B">
        <w:tc>
          <w:tcPr>
            <w:tcW w:w="8640" w:type="dxa"/>
          </w:tcPr>
          <w:p w14:paraId="05A6829B" w14:textId="127CE7D3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Measles,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疹子</w:t>
            </w:r>
            <w:proofErr w:type="gramEnd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F760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un ‘tsz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4A3E32" w:rsidRPr="00056E5D" w14:paraId="47675E5E" w14:textId="77777777" w:rsidTr="0022263B">
        <w:tc>
          <w:tcPr>
            <w:tcW w:w="8640" w:type="dxa"/>
          </w:tcPr>
          <w:p w14:paraId="2994AAC0" w14:textId="592EBB02" w:rsidR="0096420E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Measure, (in feet and inches)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量量尺寸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liang liang t’sáh t’sun’, (in pints and pecks)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量量多少升斗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liang liang tú ‘sau sung ‘teu. </w:t>
            </w:r>
          </w:p>
        </w:tc>
      </w:tr>
      <w:tr w:rsidR="004A3E32" w:rsidRPr="00056E5D" w14:paraId="75E1DE22" w14:textId="77777777" w:rsidTr="0022263B">
        <w:tc>
          <w:tcPr>
            <w:tcW w:w="8640" w:type="dxa"/>
          </w:tcPr>
          <w:p w14:paraId="639C1516" w14:textId="0797055D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Meat,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肉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A3E32" w:rsidRPr="00056E5D" w14:paraId="0D5A8F30" w14:textId="77777777" w:rsidTr="0022263B">
        <w:tc>
          <w:tcPr>
            <w:tcW w:w="8640" w:type="dxa"/>
          </w:tcPr>
          <w:p w14:paraId="7513A2D4" w14:textId="42D2612C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Mechanic,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工匠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dziang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匠人司務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dziang’ niun sz vú’. </w:t>
            </w:r>
          </w:p>
        </w:tc>
      </w:tr>
      <w:tr w:rsidR="004A3E32" w:rsidRPr="00056E5D" w14:paraId="6D76431C" w14:textId="77777777" w:rsidTr="0022263B">
        <w:tc>
          <w:tcPr>
            <w:tcW w:w="8640" w:type="dxa"/>
          </w:tcPr>
          <w:p w14:paraId="6633D4C4" w14:textId="5BE1F352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Meddle,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生出事體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</w:t>
            </w:r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t’seh zz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‘t’í, </w:t>
            </w:r>
            <w:r w:rsidR="00056E5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56E5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生事</w:t>
            </w:r>
            <w:r w:rsidR="00056E5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sang zz’. </w:t>
            </w:r>
          </w:p>
        </w:tc>
      </w:tr>
      <w:tr w:rsidR="004A3E32" w:rsidRPr="00056E5D" w14:paraId="39381ABB" w14:textId="77777777" w:rsidTr="0022263B">
        <w:tc>
          <w:tcPr>
            <w:tcW w:w="8640" w:type="dxa"/>
          </w:tcPr>
          <w:p w14:paraId="6CF97631" w14:textId="0C115DD1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Mediator, 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中保</w:t>
            </w:r>
            <w:proofErr w:type="gramEnd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pau.</w:t>
            </w:r>
          </w:p>
        </w:tc>
      </w:tr>
      <w:tr w:rsidR="004A3E32" w:rsidRPr="00056E5D" w14:paraId="46790054" w14:textId="77777777" w:rsidTr="0022263B">
        <w:tc>
          <w:tcPr>
            <w:tcW w:w="8640" w:type="dxa"/>
          </w:tcPr>
          <w:p w14:paraId="3866452F" w14:textId="5F01B295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Medicine,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薬</w:t>
            </w:r>
            <w:proofErr w:type="gramEnd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4A3E32" w:rsidRPr="00056E5D" w14:paraId="642CE267" w14:textId="77777777" w:rsidTr="0022263B">
        <w:tc>
          <w:tcPr>
            <w:tcW w:w="8640" w:type="dxa"/>
          </w:tcPr>
          <w:p w14:paraId="2B0E71B4" w14:textId="0C09BC2A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Meet,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遇着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ü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gram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碰着</w:t>
            </w:r>
            <w:proofErr w:type="gramEnd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bang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h,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56E5D" w:rsidRPr="00056E5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會</w:t>
            </w:r>
            <w:r w:rsidR="00056E5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着</w:t>
            </w:r>
            <w:r w:rsidR="00056E5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wé’ záh, (meeting with misfortune)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臨著之苦腦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ling zák tsz ‘k’ú ‘nau. </w:t>
            </w:r>
          </w:p>
        </w:tc>
      </w:tr>
      <w:tr w:rsidR="004A3E32" w:rsidRPr="00056E5D" w14:paraId="0F9B2908" w14:textId="77777777" w:rsidTr="0022263B">
        <w:tc>
          <w:tcPr>
            <w:tcW w:w="8640" w:type="dxa"/>
          </w:tcPr>
          <w:p w14:paraId="28F6655B" w14:textId="5CD6387B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Melancholy,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氣悶</w:t>
            </w:r>
            <w:proofErr w:type="gramEnd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mun’. </w:t>
            </w:r>
          </w:p>
        </w:tc>
      </w:tr>
      <w:tr w:rsidR="004A3E32" w:rsidRPr="00056E5D" w14:paraId="64478191" w14:textId="77777777" w:rsidTr="0022263B">
        <w:tc>
          <w:tcPr>
            <w:tcW w:w="8640" w:type="dxa"/>
          </w:tcPr>
          <w:p w14:paraId="4E81CAA2" w14:textId="585AD696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Melon,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瓜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, (seeds)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瓜子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4A3E32" w:rsidRPr="00056E5D" w14:paraId="5E65A27C" w14:textId="77777777" w:rsidTr="0022263B">
        <w:tc>
          <w:tcPr>
            <w:tcW w:w="8640" w:type="dxa"/>
          </w:tcPr>
          <w:p w14:paraId="264273EA" w14:textId="688BEF0A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Melt, </w:t>
            </w:r>
            <w:proofErr w:type="gramStart"/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鎔化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15368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鎔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é,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煬開来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20E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yang k’é lé. </w:t>
            </w:r>
          </w:p>
        </w:tc>
      </w:tr>
      <w:tr w:rsidR="004A3E32" w:rsidRPr="00056E5D" w14:paraId="277E99AB" w14:textId="77777777" w:rsidTr="0022263B">
        <w:tc>
          <w:tcPr>
            <w:tcW w:w="8640" w:type="dxa"/>
          </w:tcPr>
          <w:p w14:paraId="7C175E03" w14:textId="5F90BE06" w:rsidR="004A3E32" w:rsidRPr="00056E5D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Members, (of the body) 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四支百體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A760F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sz’ tsz puh ‘t’í. </w:t>
            </w:r>
          </w:p>
        </w:tc>
      </w:tr>
      <w:tr w:rsidR="004A3E32" w:rsidRPr="00056E5D" w14:paraId="4CBC5937" w14:textId="77777777" w:rsidTr="0022263B">
        <w:tc>
          <w:tcPr>
            <w:tcW w:w="8640" w:type="dxa"/>
          </w:tcPr>
          <w:p w14:paraId="3EDA0346" w14:textId="302A75EC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Memory, 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記性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A760F"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CA760F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</w:t>
            </w:r>
            <w:r w:rsidR="00CA760F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4A3E32" w:rsidRPr="00056E5D" w14:paraId="4660D6C6" w14:textId="77777777" w:rsidTr="0022263B">
        <w:tc>
          <w:tcPr>
            <w:tcW w:w="8640" w:type="dxa"/>
          </w:tcPr>
          <w:p w14:paraId="70B76313" w14:textId="290CEAFC" w:rsidR="004A3E32" w:rsidRPr="00056E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Mend,</w:t>
            </w:r>
            <w:r w:rsidR="00CA760F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收作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seu t</w:t>
            </w:r>
            <w:r w:rsidR="00CA760F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o</w:t>
            </w:r>
            <w:r w:rsidR="00CA760F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修補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sieu</w:t>
            </w:r>
            <w:proofErr w:type="gramEnd"/>
            <w:r w:rsidRPr="00056E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A760F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‘pú, 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修理</w:t>
            </w:r>
            <w:r w:rsidR="00056E5D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A760F" w:rsidRPr="0005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sieu ‘lí. </w:t>
            </w:r>
          </w:p>
        </w:tc>
      </w:tr>
    </w:tbl>
    <w:p w14:paraId="6BB129B6" w14:textId="77777777" w:rsidR="00824B84" w:rsidRPr="00056E5D" w:rsidRDefault="00824B84">
      <w:pPr>
        <w:rPr>
          <w:rFonts w:ascii="Times New Roman" w:eastAsia="SimSun" w:hAnsi="Times New Roman" w:cs="Times New Roman"/>
          <w:sz w:val="24"/>
          <w:szCs w:val="24"/>
        </w:rPr>
      </w:pPr>
    </w:p>
    <w:sectPr w:rsidR="00824B84" w:rsidRPr="00056E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8454851">
    <w:abstractNumId w:val="8"/>
  </w:num>
  <w:num w:numId="2" w16cid:durableId="1770739610">
    <w:abstractNumId w:val="6"/>
  </w:num>
  <w:num w:numId="3" w16cid:durableId="1154104220">
    <w:abstractNumId w:val="5"/>
  </w:num>
  <w:num w:numId="4" w16cid:durableId="493952845">
    <w:abstractNumId w:val="4"/>
  </w:num>
  <w:num w:numId="5" w16cid:durableId="752974649">
    <w:abstractNumId w:val="7"/>
  </w:num>
  <w:num w:numId="6" w16cid:durableId="966546843">
    <w:abstractNumId w:val="3"/>
  </w:num>
  <w:num w:numId="7" w16cid:durableId="945815662">
    <w:abstractNumId w:val="2"/>
  </w:num>
  <w:num w:numId="8" w16cid:durableId="1538081565">
    <w:abstractNumId w:val="1"/>
  </w:num>
  <w:num w:numId="9" w16cid:durableId="1483157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0"/>
    <w:rsid w:val="00034616"/>
    <w:rsid w:val="00056E5D"/>
    <w:rsid w:val="0006063C"/>
    <w:rsid w:val="0009477A"/>
    <w:rsid w:val="0015074B"/>
    <w:rsid w:val="0022263B"/>
    <w:rsid w:val="0029639D"/>
    <w:rsid w:val="00326F90"/>
    <w:rsid w:val="004A3E32"/>
    <w:rsid w:val="00530F95"/>
    <w:rsid w:val="00627C36"/>
    <w:rsid w:val="007B4066"/>
    <w:rsid w:val="008016F9"/>
    <w:rsid w:val="00823B2A"/>
    <w:rsid w:val="00824B84"/>
    <w:rsid w:val="0087504A"/>
    <w:rsid w:val="0096420E"/>
    <w:rsid w:val="009D37B6"/>
    <w:rsid w:val="00A15368"/>
    <w:rsid w:val="00AA1D8D"/>
    <w:rsid w:val="00B47730"/>
    <w:rsid w:val="00CA760F"/>
    <w:rsid w:val="00CB0664"/>
    <w:rsid w:val="00CF7608"/>
    <w:rsid w:val="00D773A6"/>
    <w:rsid w:val="00D9222B"/>
    <w:rsid w:val="00E06C91"/>
    <w:rsid w:val="00E42886"/>
    <w:rsid w:val="00EB073E"/>
    <w:rsid w:val="00FC693F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C9AC6"/>
  <w14:defaultImageDpi w14:val="300"/>
  <w15:docId w15:val="{7252E3D7-C4D4-4CDD-90EA-8C2164BF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2024-11-22T08:31:00Z</dcterms:modified>
  <cp:category/>
</cp:coreProperties>
</file>