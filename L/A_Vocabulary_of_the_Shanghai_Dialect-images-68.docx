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25809" w:rsidRPr="006C7E78" w14:paraId="044683D3" w14:textId="77777777" w:rsidTr="009754E9">
        <w:tc>
          <w:tcPr>
            <w:tcW w:w="8640" w:type="dxa"/>
          </w:tcPr>
          <w:p w14:paraId="6B645CBC" w14:textId="21E6D5A2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Light, (a lamp)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點燈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ti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en tung, (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fire)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生火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‘hú. </w:t>
            </w:r>
          </w:p>
        </w:tc>
      </w:tr>
      <w:tr w:rsidR="00725809" w:rsidRPr="006C7E78" w14:paraId="33717F6C" w14:textId="77777777" w:rsidTr="009754E9">
        <w:tc>
          <w:tcPr>
            <w:tcW w:w="8640" w:type="dxa"/>
          </w:tcPr>
          <w:p w14:paraId="203BDBF1" w14:textId="6E5902E0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Lighter, (a)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駁船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zén.</w:t>
            </w:r>
          </w:p>
        </w:tc>
      </w:tr>
      <w:tr w:rsidR="00725809" w:rsidRPr="006C7E78" w14:paraId="33366D8F" w14:textId="77777777" w:rsidTr="009754E9">
        <w:tc>
          <w:tcPr>
            <w:tcW w:w="8640" w:type="dxa"/>
          </w:tcPr>
          <w:p w14:paraId="24322807" w14:textId="676F092A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Lightly,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輕輕個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iung k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iung k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ú’, (look upon)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輕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k’ön’ k’iung. </w:t>
            </w:r>
          </w:p>
        </w:tc>
      </w:tr>
      <w:tr w:rsidR="00725809" w:rsidRPr="006C7E78" w14:paraId="43270506" w14:textId="77777777" w:rsidTr="009754E9">
        <w:tc>
          <w:tcPr>
            <w:tcW w:w="8640" w:type="dxa"/>
          </w:tcPr>
          <w:p w14:paraId="4A15D8B2" w14:textId="61B4A2CD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Lightning,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電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2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Start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閃電</w:t>
            </w:r>
            <w:proofErr w:type="gramEnd"/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sén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㬦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晱</w:t>
            </w:r>
            <w:r w:rsidR="008E6AB5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hoh ‘h’ien. </w:t>
            </w:r>
          </w:p>
        </w:tc>
      </w:tr>
      <w:tr w:rsidR="00725809" w:rsidRPr="006C7E78" w14:paraId="3A8499A6" w14:textId="77777777" w:rsidTr="009754E9">
        <w:tc>
          <w:tcPr>
            <w:tcW w:w="8640" w:type="dxa"/>
          </w:tcPr>
          <w:p w14:paraId="4AF88149" w14:textId="2AD08D4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Like,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相同</w:t>
            </w:r>
            <w:proofErr w:type="gramEnd"/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siang d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像似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相像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ziang’,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倒像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ziang,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好像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‘hau ziang’,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如同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 dúng, (like him)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忒伊一樣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t’eh í ih yang’, 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恰得我一樣</w:t>
            </w:r>
            <w:r w:rsidR="00B618F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hah tuh ‘ngú ih yang’. </w:t>
            </w:r>
          </w:p>
        </w:tc>
      </w:tr>
      <w:tr w:rsidR="00725809" w:rsidRPr="006C7E78" w14:paraId="427D0048" w14:textId="77777777" w:rsidTr="009754E9">
        <w:tc>
          <w:tcPr>
            <w:tcW w:w="8640" w:type="dxa"/>
          </w:tcPr>
          <w:p w14:paraId="02CB0B4B" w14:textId="6F303297" w:rsidR="00725809" w:rsidRPr="006C7E78" w:rsidRDefault="007258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25809" w:rsidRPr="006C7E78" w14:paraId="71B8DAF7" w14:textId="77777777" w:rsidTr="009754E9">
        <w:tc>
          <w:tcPr>
            <w:tcW w:w="8640" w:type="dxa"/>
          </w:tcPr>
          <w:p w14:paraId="5080A14D" w14:textId="6F233D49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Like, (to)</w:t>
            </w:r>
            <w:proofErr w:type="gramStart"/>
            <w:r w:rsidR="00F015F2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中意</w:t>
            </w:r>
            <w:r w:rsidR="00F015F2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í’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喜歡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‘h’í hwén, (not like)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嫌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hien. </w:t>
            </w:r>
          </w:p>
        </w:tc>
      </w:tr>
      <w:tr w:rsidR="00725809" w:rsidRPr="006C7E78" w14:paraId="4FB25CB7" w14:textId="77777777" w:rsidTr="009754E9">
        <w:tc>
          <w:tcPr>
            <w:tcW w:w="8640" w:type="dxa"/>
          </w:tcPr>
          <w:p w14:paraId="5BB52752" w14:textId="2E7B735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Likeness,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gramStart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小照</w:t>
            </w:r>
            <w:proofErr w:type="gramEnd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siau tsau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圖像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 ziang’, (take a likeness)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傳神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dzén zun,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照像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tsau’ ziang’. </w:t>
            </w:r>
          </w:p>
        </w:tc>
      </w:tr>
      <w:tr w:rsidR="00725809" w:rsidRPr="006C7E78" w14:paraId="57B5E9BA" w14:textId="77777777" w:rsidTr="009754E9">
        <w:tc>
          <w:tcPr>
            <w:tcW w:w="8640" w:type="dxa"/>
          </w:tcPr>
          <w:p w14:paraId="089BAFDA" w14:textId="1D83EA30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Likewise, (and </w:t>
            </w: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further)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并且</w:t>
            </w:r>
            <w:proofErr w:type="gramEnd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C7E78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bing’ ‘t’sia, (did likewise)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實蓋能做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ké’ nung tsú. </w:t>
            </w:r>
          </w:p>
        </w:tc>
      </w:tr>
      <w:tr w:rsidR="00725809" w:rsidRPr="006C7E78" w14:paraId="09477084" w14:textId="77777777" w:rsidTr="009754E9">
        <w:tc>
          <w:tcPr>
            <w:tcW w:w="8640" w:type="dxa"/>
          </w:tcPr>
          <w:p w14:paraId="78D472DD" w14:textId="1D675EDC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Lilac,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藍蓮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lien.</w:t>
            </w:r>
          </w:p>
        </w:tc>
      </w:tr>
      <w:tr w:rsidR="00725809" w:rsidRPr="006C7E78" w14:paraId="5D0482E0" w14:textId="77777777" w:rsidTr="009754E9">
        <w:tc>
          <w:tcPr>
            <w:tcW w:w="8640" w:type="dxa"/>
          </w:tcPr>
          <w:p w14:paraId="14B41E8B" w14:textId="5E0EB18E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Lily, (seeds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lotus do</w:t>
            </w: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. )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蓮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lie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 </w:t>
            </w:r>
          </w:p>
        </w:tc>
      </w:tr>
      <w:tr w:rsidR="00725809" w:rsidRPr="006C7E78" w14:paraId="3C0421E0" w14:textId="77777777" w:rsidTr="009754E9">
        <w:tc>
          <w:tcPr>
            <w:tcW w:w="8640" w:type="dxa"/>
          </w:tcPr>
          <w:p w14:paraId="111DB70D" w14:textId="68BBF0A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Limbs, (four)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四肢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tsz.</w:t>
            </w:r>
          </w:p>
        </w:tc>
      </w:tr>
      <w:tr w:rsidR="00725809" w:rsidRPr="006C7E78" w14:paraId="261BFDEF" w14:textId="77777777" w:rsidTr="009754E9">
        <w:tc>
          <w:tcPr>
            <w:tcW w:w="8640" w:type="dxa"/>
          </w:tcPr>
          <w:p w14:paraId="0594520A" w14:textId="1222231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Lime,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石灰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hwé, (kiln)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灰窯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yau. </w:t>
            </w:r>
          </w:p>
        </w:tc>
      </w:tr>
      <w:tr w:rsidR="00725809" w:rsidRPr="006C7E78" w14:paraId="0C9680A9" w14:textId="77777777" w:rsidTr="009754E9">
        <w:tc>
          <w:tcPr>
            <w:tcW w:w="8640" w:type="dxa"/>
          </w:tcPr>
          <w:p w14:paraId="1AE98B6C" w14:textId="4B4047A3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Limit,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交界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界限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ká’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han’.  </w:t>
            </w:r>
          </w:p>
        </w:tc>
      </w:tr>
      <w:tr w:rsidR="00725809" w:rsidRPr="006C7E78" w14:paraId="1A6D779E" w14:textId="77777777" w:rsidTr="009754E9">
        <w:tc>
          <w:tcPr>
            <w:tcW w:w="8640" w:type="dxa"/>
          </w:tcPr>
          <w:p w14:paraId="04D27F62" w14:textId="5C733A89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Limit, (to)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6C7E78" w14:paraId="3BA5C1AE" w14:textId="77777777" w:rsidTr="009754E9">
        <w:tc>
          <w:tcPr>
            <w:tcW w:w="8640" w:type="dxa"/>
          </w:tcPr>
          <w:p w14:paraId="7492B7E5" w14:textId="0D0C1FDF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Line, (string)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sien</w:t>
            </w:r>
            <w:proofErr w:type="gramEnd"/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, (on paper)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畫線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C7E78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wáh  sien’. </w:t>
            </w:r>
          </w:p>
        </w:tc>
      </w:tr>
      <w:tr w:rsidR="00725809" w:rsidRPr="006C7E78" w14:paraId="71EE72CF" w14:textId="77777777" w:rsidTr="009754E9">
        <w:tc>
          <w:tcPr>
            <w:tcW w:w="8640" w:type="dxa"/>
          </w:tcPr>
          <w:p w14:paraId="610402DB" w14:textId="3005FFD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Linen,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麻布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, (grass cloth)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葛布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köh pú’,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441A1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细麻布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sí’ mó pú’. </w:t>
            </w:r>
          </w:p>
        </w:tc>
      </w:tr>
      <w:tr w:rsidR="00725809" w:rsidRPr="006C7E78" w14:paraId="0B348278" w14:textId="77777777" w:rsidTr="009754E9">
        <w:tc>
          <w:tcPr>
            <w:tcW w:w="8640" w:type="dxa"/>
          </w:tcPr>
          <w:p w14:paraId="63B75493" w14:textId="5285C609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Linger,  </w:t>
            </w:r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逗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遛</w:t>
            </w:r>
            <w:proofErr w:type="gramEnd"/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lieu,</w:t>
            </w:r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久留</w:t>
            </w:r>
            <w:r w:rsidR="003F493E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r w:rsidR="00F9101C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lieu. </w:t>
            </w:r>
          </w:p>
        </w:tc>
      </w:tr>
      <w:tr w:rsidR="00725809" w:rsidRPr="006C7E78" w14:paraId="0F3E21EA" w14:textId="77777777" w:rsidTr="009754E9">
        <w:tc>
          <w:tcPr>
            <w:tcW w:w="8640" w:type="dxa"/>
          </w:tcPr>
          <w:p w14:paraId="787DDAC1" w14:textId="7878DED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Linguist,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通事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5208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t’ú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335208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725809" w:rsidRPr="006C7E78" w14:paraId="0AA1E219" w14:textId="77777777" w:rsidTr="009754E9">
        <w:tc>
          <w:tcPr>
            <w:tcW w:w="8640" w:type="dxa"/>
          </w:tcPr>
          <w:p w14:paraId="5DA7D4F7" w14:textId="6EF3D16A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Lining,</w:t>
            </w:r>
            <w:r w:rsidR="0092473A" w:rsidRPr="006C7E78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袷裏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kah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35208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‘lí. </w:t>
            </w:r>
          </w:p>
        </w:tc>
      </w:tr>
      <w:tr w:rsidR="00725809" w:rsidRPr="006C7E78" w14:paraId="5C5257BD" w14:textId="77777777" w:rsidTr="009754E9">
        <w:tc>
          <w:tcPr>
            <w:tcW w:w="8640" w:type="dxa"/>
          </w:tcPr>
          <w:p w14:paraId="7F6B8ECD" w14:textId="2711C2F8" w:rsidR="00725809" w:rsidRPr="006C7E78" w:rsidRDefault="0072580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25809" w:rsidRPr="006C7E78" w14:paraId="49E5187A" w14:textId="77777777" w:rsidTr="009754E9">
        <w:tc>
          <w:tcPr>
            <w:tcW w:w="8640" w:type="dxa"/>
          </w:tcPr>
          <w:p w14:paraId="5DFCE4DF" w14:textId="26B7BC3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Link,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相連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siang lie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, (link one’s self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with others for bad purposes)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勾串别人做惡事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keu</w:t>
            </w:r>
            <w:proofErr w:type="gramEnd"/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t’sén’ bih niun tsú’ oh zz’ . </w:t>
            </w:r>
          </w:p>
        </w:tc>
      </w:tr>
      <w:tr w:rsidR="00725809" w:rsidRPr="006C7E78" w14:paraId="2353F096" w14:textId="77777777" w:rsidTr="009754E9">
        <w:tc>
          <w:tcPr>
            <w:tcW w:w="8640" w:type="dxa"/>
          </w:tcPr>
          <w:p w14:paraId="74E8D583" w14:textId="6F692E36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Linseed,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胡麻子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hú</w:t>
            </w:r>
            <w:proofErr w:type="gramEnd"/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mó ‘tsz. </w:t>
            </w:r>
          </w:p>
        </w:tc>
      </w:tr>
      <w:tr w:rsidR="00725809" w:rsidRPr="006C7E78" w14:paraId="787919D4" w14:textId="77777777" w:rsidTr="009754E9">
        <w:tc>
          <w:tcPr>
            <w:tcW w:w="8640" w:type="dxa"/>
          </w:tcPr>
          <w:p w14:paraId="664176D8" w14:textId="6D6C80D6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Lintel,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門楣</w:t>
            </w:r>
            <w:proofErr w:type="gramEnd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mun mé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725809" w:rsidRPr="006C7E78" w14:paraId="413DD4D6" w14:textId="77777777" w:rsidTr="009754E9">
        <w:tc>
          <w:tcPr>
            <w:tcW w:w="8640" w:type="dxa"/>
          </w:tcPr>
          <w:p w14:paraId="58E0C04B" w14:textId="64BD978F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Lion,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獅子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725809" w:rsidRPr="006C7E78" w14:paraId="3257426E" w14:textId="77777777" w:rsidTr="009754E9">
        <w:tc>
          <w:tcPr>
            <w:tcW w:w="8640" w:type="dxa"/>
          </w:tcPr>
          <w:p w14:paraId="7C1AFC8A" w14:textId="757321F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Lip,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嘴唇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zun, (harelipped)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缺嘴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k’iöh ‘tsz. </w:t>
            </w:r>
          </w:p>
        </w:tc>
      </w:tr>
      <w:tr w:rsidR="0062500D" w:rsidRPr="006C7E78" w14:paraId="45324704" w14:textId="77777777" w:rsidTr="009754E9">
        <w:tc>
          <w:tcPr>
            <w:tcW w:w="8640" w:type="dxa"/>
          </w:tcPr>
          <w:p w14:paraId="3765531D" w14:textId="7089E8ED" w:rsidR="0062500D" w:rsidRPr="006C7E78" w:rsidRDefault="0062500D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Liquid substances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流動個物事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lieu dúng’ kú meh zz’. </w:t>
            </w:r>
          </w:p>
        </w:tc>
      </w:tr>
      <w:tr w:rsidR="00725809" w:rsidRPr="006C7E78" w14:paraId="7C446475" w14:textId="77777777" w:rsidTr="009754E9">
        <w:tc>
          <w:tcPr>
            <w:tcW w:w="8640" w:type="dxa"/>
          </w:tcPr>
          <w:p w14:paraId="589C3905" w14:textId="42A09C22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Liquorice,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甘草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25809" w:rsidRPr="006C7E78" w14:paraId="26EAB50A" w14:textId="77777777" w:rsidTr="009754E9">
        <w:tc>
          <w:tcPr>
            <w:tcW w:w="8640" w:type="dxa"/>
          </w:tcPr>
          <w:p w14:paraId="66CECF11" w14:textId="266123C0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List, 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目錄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moh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ló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清單</w:t>
            </w:r>
            <w:r w:rsidR="0092473A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tan,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(of person) 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人丁册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niun ting t’sáh. </w:t>
            </w:r>
          </w:p>
        </w:tc>
      </w:tr>
      <w:tr w:rsidR="00725809" w:rsidRPr="006C7E78" w14:paraId="6FD9581F" w14:textId="77777777" w:rsidTr="009754E9">
        <w:tc>
          <w:tcPr>
            <w:tcW w:w="8640" w:type="dxa"/>
          </w:tcPr>
          <w:p w14:paraId="15300FC3" w14:textId="63BE80E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Listen,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BA16CD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2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ing.</w:t>
            </w:r>
          </w:p>
        </w:tc>
      </w:tr>
      <w:tr w:rsidR="00725809" w:rsidRPr="006C7E78" w14:paraId="7AE67B1D" w14:textId="77777777" w:rsidTr="009754E9">
        <w:tc>
          <w:tcPr>
            <w:tcW w:w="8640" w:type="dxa"/>
          </w:tcPr>
          <w:p w14:paraId="00168484" w14:textId="04762A9F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Literal, (meaning) </w:t>
            </w:r>
            <w:proofErr w:type="gramStart"/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字面上個意思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zz</w:t>
            </w:r>
            <w:proofErr w:type="gramEnd"/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mien’ long’ kú í sz’ </w:t>
            </w:r>
          </w:p>
        </w:tc>
      </w:tr>
      <w:tr w:rsidR="00725809" w:rsidRPr="006C7E78" w14:paraId="7100D4F8" w14:textId="77777777" w:rsidTr="009754E9">
        <w:tc>
          <w:tcPr>
            <w:tcW w:w="8640" w:type="dxa"/>
          </w:tcPr>
          <w:p w14:paraId="770E0C75" w14:textId="779A2A0C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Literary, (attainments)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學問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hoh vun’, (examination)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考試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‘k’au sz’, (chief provincial superintendent of)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學臺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hoh dé. </w:t>
            </w:r>
          </w:p>
        </w:tc>
      </w:tr>
      <w:tr w:rsidR="00725809" w:rsidRPr="006C7E78" w14:paraId="6EACC2E4" w14:textId="77777777" w:rsidTr="009754E9">
        <w:tc>
          <w:tcPr>
            <w:tcW w:w="8640" w:type="dxa"/>
          </w:tcPr>
          <w:p w14:paraId="47F720A9" w14:textId="492D7CF6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Little,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‘siau,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38DF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細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2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siau, (to a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small extent)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稍為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9189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‘sau wé, (know a little of )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頗曉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‘p’ú ‘hiau, (a little time)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片刻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p’ien’ k’uk. </w:t>
            </w:r>
          </w:p>
        </w:tc>
      </w:tr>
      <w:tr w:rsidR="00725809" w:rsidRPr="006C7E78" w14:paraId="28D5E813" w14:textId="77777777" w:rsidTr="009754E9">
        <w:tc>
          <w:tcPr>
            <w:tcW w:w="8640" w:type="dxa"/>
          </w:tcPr>
          <w:p w14:paraId="74BD9A50" w14:textId="60BEF1BD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Live,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gramEnd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度日子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dú’ nyih ‘tsz, (on hills)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住拉山上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dzû’ ‘lá san long’. </w:t>
            </w:r>
          </w:p>
        </w:tc>
      </w:tr>
      <w:tr w:rsidR="00725809" w:rsidRPr="006C7E78" w14:paraId="7BBC8DFD" w14:textId="77777777" w:rsidTr="009754E9">
        <w:tc>
          <w:tcPr>
            <w:tcW w:w="8640" w:type="dxa"/>
          </w:tcPr>
          <w:p w14:paraId="5BFC5E5A" w14:textId="0FCAFB3F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Livelihood, (work for)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做生活吃飯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tsú’ sang weh k’iuh van’. </w:t>
            </w:r>
          </w:p>
        </w:tc>
      </w:tr>
      <w:tr w:rsidR="00725809" w:rsidRPr="006C7E78" w14:paraId="1A10DA0B" w14:textId="77777777" w:rsidTr="009754E9">
        <w:tc>
          <w:tcPr>
            <w:tcW w:w="8640" w:type="dxa"/>
          </w:tcPr>
          <w:p w14:paraId="0BA02750" w14:textId="4D7EBE95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Lively,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活潑潑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weh p’eh p’eh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25809" w:rsidRPr="006C7E78" w14:paraId="1F9B886A" w14:textId="77777777" w:rsidTr="009754E9">
        <w:tc>
          <w:tcPr>
            <w:tcW w:w="8640" w:type="dxa"/>
          </w:tcPr>
          <w:p w14:paraId="13899165" w14:textId="27DDBD85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Liver,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肝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725809" w:rsidRPr="006C7E78" w14:paraId="521B3CFB" w14:textId="77777777" w:rsidTr="009754E9">
        <w:tc>
          <w:tcPr>
            <w:tcW w:w="8640" w:type="dxa"/>
          </w:tcPr>
          <w:p w14:paraId="2CCD113E" w14:textId="38245307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Living,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活個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weh k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725809" w:rsidRPr="006C7E78" w14:paraId="52EB95A2" w14:textId="77777777" w:rsidTr="009754E9">
        <w:tc>
          <w:tcPr>
            <w:tcW w:w="8640" w:type="dxa"/>
          </w:tcPr>
          <w:p w14:paraId="79FF51A1" w14:textId="74FD99D1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Load,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擔子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r w:rsidR="00C9189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擔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432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tan.</w:t>
            </w:r>
          </w:p>
        </w:tc>
      </w:tr>
      <w:tr w:rsidR="00725809" w:rsidRPr="006C7E78" w14:paraId="2D9C3221" w14:textId="77777777" w:rsidTr="009754E9">
        <w:tc>
          <w:tcPr>
            <w:tcW w:w="8640" w:type="dxa"/>
          </w:tcPr>
          <w:p w14:paraId="32D84357" w14:textId="60A4D27E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Load, (to)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裝載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tsong ts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é’. </w:t>
            </w:r>
          </w:p>
        </w:tc>
      </w:tr>
      <w:tr w:rsidR="00725809" w:rsidRPr="006C7E78" w14:paraId="012AB086" w14:textId="77777777" w:rsidTr="009754E9">
        <w:tc>
          <w:tcPr>
            <w:tcW w:w="8640" w:type="dxa"/>
          </w:tcPr>
          <w:p w14:paraId="5C3BE771" w14:textId="7841444B" w:rsidR="00725809" w:rsidRPr="006C7E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Loadstone,</w:t>
            </w:r>
            <w:r w:rsidR="0094329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磁石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dzz </w:t>
            </w:r>
            <w:proofErr w:type="gramStart"/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C5B88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噏</w:t>
            </w:r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F23BC7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>石</w:t>
            </w:r>
            <w:proofErr w:type="gramEnd"/>
            <w:r w:rsidR="007811A3" w:rsidRPr="006C7E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D0659" w:rsidRPr="006C7E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h’ih t’ih záh. </w:t>
            </w:r>
          </w:p>
        </w:tc>
      </w:tr>
    </w:tbl>
    <w:p w14:paraId="0441467A" w14:textId="77777777" w:rsidR="008B7E53" w:rsidRPr="006C7E78" w:rsidRDefault="008B7E53" w:rsidP="007811A3">
      <w:pPr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sectPr w:rsidR="008B7E53" w:rsidRPr="006C7E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986595">
    <w:abstractNumId w:val="8"/>
  </w:num>
  <w:num w:numId="2" w16cid:durableId="966735860">
    <w:abstractNumId w:val="6"/>
  </w:num>
  <w:num w:numId="3" w16cid:durableId="664749436">
    <w:abstractNumId w:val="5"/>
  </w:num>
  <w:num w:numId="4" w16cid:durableId="1779444767">
    <w:abstractNumId w:val="4"/>
  </w:num>
  <w:num w:numId="5" w16cid:durableId="583029508">
    <w:abstractNumId w:val="7"/>
  </w:num>
  <w:num w:numId="6" w16cid:durableId="297690989">
    <w:abstractNumId w:val="3"/>
  </w:num>
  <w:num w:numId="7" w16cid:durableId="41945182">
    <w:abstractNumId w:val="2"/>
  </w:num>
  <w:num w:numId="8" w16cid:durableId="1185286064">
    <w:abstractNumId w:val="1"/>
  </w:num>
  <w:num w:numId="9" w16cid:durableId="6729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2087"/>
    <w:rsid w:val="00306D03"/>
    <w:rsid w:val="00326F90"/>
    <w:rsid w:val="00335208"/>
    <w:rsid w:val="003F493E"/>
    <w:rsid w:val="00432E68"/>
    <w:rsid w:val="005B22AE"/>
    <w:rsid w:val="005C38DF"/>
    <w:rsid w:val="0062500D"/>
    <w:rsid w:val="006C7E78"/>
    <w:rsid w:val="00725809"/>
    <w:rsid w:val="00773C58"/>
    <w:rsid w:val="007811A3"/>
    <w:rsid w:val="008B7E53"/>
    <w:rsid w:val="008E6AB5"/>
    <w:rsid w:val="0092473A"/>
    <w:rsid w:val="0094329C"/>
    <w:rsid w:val="009754E9"/>
    <w:rsid w:val="009A288D"/>
    <w:rsid w:val="009D0659"/>
    <w:rsid w:val="00AA1D8D"/>
    <w:rsid w:val="00AC5B88"/>
    <w:rsid w:val="00B441A1"/>
    <w:rsid w:val="00B47730"/>
    <w:rsid w:val="00B618F9"/>
    <w:rsid w:val="00BA16CD"/>
    <w:rsid w:val="00C9189A"/>
    <w:rsid w:val="00CB0664"/>
    <w:rsid w:val="00DE6CA8"/>
    <w:rsid w:val="00F015F2"/>
    <w:rsid w:val="00F23BC7"/>
    <w:rsid w:val="00F910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9B06E9"/>
  <w14:defaultImageDpi w14:val="330"/>
  <w15:docId w15:val="{3D50B5D1-6FCB-4D58-A299-A6554CAA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2024-11-20T13:08:00Z</dcterms:modified>
  <cp:category/>
</cp:coreProperties>
</file>