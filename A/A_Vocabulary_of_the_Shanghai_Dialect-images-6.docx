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291B0" w14:textId="2FB7F273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CE794E">
        <w:rPr>
          <w:rFonts w:ascii="Times New Roman" w:eastAsia="SimSun" w:hAnsi="Times New Roman" w:cs="Times New Roman"/>
          <w:sz w:val="28"/>
          <w:szCs w:val="28"/>
        </w:rPr>
        <w:t>A VOCABULARY</w:t>
      </w:r>
    </w:p>
    <w:p w14:paraId="4EC5DF5A" w14:textId="0FC30E2B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20"/>
          <w:szCs w:val="20"/>
        </w:rPr>
      </w:pPr>
      <w:r w:rsidRPr="00CE794E">
        <w:rPr>
          <w:rFonts w:ascii="Times New Roman" w:eastAsia="SimSun" w:hAnsi="Times New Roman" w:cs="Times New Roman"/>
          <w:sz w:val="20"/>
          <w:szCs w:val="20"/>
        </w:rPr>
        <w:t>OF THE</w:t>
      </w:r>
    </w:p>
    <w:p w14:paraId="1DE4C9E6" w14:textId="6B11DF1D" w:rsidR="00C84C06" w:rsidRPr="00CE794E" w:rsidRDefault="00C84C06" w:rsidP="00CE794E">
      <w:pPr>
        <w:jc w:val="center"/>
        <w:rPr>
          <w:rFonts w:ascii="Times New Roman" w:eastAsia="SimSun" w:hAnsi="Times New Roman" w:cs="Times New Roman"/>
          <w:sz w:val="36"/>
          <w:szCs w:val="36"/>
        </w:rPr>
      </w:pPr>
      <w:r w:rsidRPr="00CE794E">
        <w:rPr>
          <w:rFonts w:ascii="Times New Roman" w:eastAsia="SimSun" w:hAnsi="Times New Roman" w:cs="Times New Roman"/>
          <w:sz w:val="36"/>
          <w:szCs w:val="36"/>
        </w:rPr>
        <w:t>SHANGHAI DIALECT.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D2EDF" w:rsidRPr="005D2EDF" w14:paraId="460AF99F" w14:textId="77777777" w:rsidTr="005D2EDF">
        <w:tc>
          <w:tcPr>
            <w:tcW w:w="8856" w:type="dxa"/>
          </w:tcPr>
          <w:p w14:paraId="514E5B22" w14:textId="4ABDEC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ih kú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(or kuh).</w:t>
            </w:r>
          </w:p>
        </w:tc>
      </w:tr>
      <w:tr w:rsidR="005D2EDF" w:rsidRPr="005D2EDF" w14:paraId="4B20E264" w14:textId="77777777" w:rsidTr="005D2EDF">
        <w:tc>
          <w:tcPr>
            <w:tcW w:w="8856" w:type="dxa"/>
          </w:tcPr>
          <w:p w14:paraId="2E173389" w14:textId="1186DF1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Abacus,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算盤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sún’ bén.</w:t>
            </w:r>
          </w:p>
        </w:tc>
      </w:tr>
      <w:tr w:rsidR="005D2EDF" w:rsidRPr="005D2EDF" w14:paraId="75F6066E" w14:textId="77777777" w:rsidTr="005D2EDF">
        <w:tc>
          <w:tcPr>
            <w:tcW w:w="8856" w:type="dxa"/>
          </w:tcPr>
          <w:p w14:paraId="4799E514" w14:textId="29BF7350" w:rsidR="005D2EDF" w:rsidRPr="005D2EDF" w:rsidRDefault="005D2EDF" w:rsidP="006C071E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Abandon,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棄脫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fí’ t’eh</w:t>
            </w:r>
            <w:r w:rsidR="00CE79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甩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E794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hwáh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丟脫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tieu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摜脫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gwan’ t’eh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F232682" w14:textId="77777777" w:rsidTr="005D2EDF">
        <w:tc>
          <w:tcPr>
            <w:tcW w:w="8856" w:type="dxa"/>
          </w:tcPr>
          <w:p w14:paraId="7A61A5D0" w14:textId="4BC5D20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Abate,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减少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‘kan ‘san,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‘kan k’iung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EA37C6B" w14:textId="77777777" w:rsidTr="005D2EDF">
        <w:tc>
          <w:tcPr>
            <w:tcW w:w="8856" w:type="dxa"/>
          </w:tcPr>
          <w:p w14:paraId="52890C23" w14:textId="04C30669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Ability,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才情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 dzing,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才具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gü’,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dzé,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本事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28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‘pun zz’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580B54F6" w14:textId="77777777" w:rsidTr="005D2EDF">
        <w:tc>
          <w:tcPr>
            <w:tcW w:w="8856" w:type="dxa"/>
          </w:tcPr>
          <w:p w14:paraId="10E90FAF" w14:textId="2BDA0D2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Able,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(power),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(skill)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6AA5844" w14:textId="77777777" w:rsidTr="005D2EDF">
        <w:tc>
          <w:tcPr>
            <w:tcW w:w="8856" w:type="dxa"/>
          </w:tcPr>
          <w:p w14:paraId="45C73789" w14:textId="48D98A4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Abolish,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 t’eh,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廢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28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fí’ t’eh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06671B4" w14:textId="77777777" w:rsidTr="005D2EDF">
        <w:tc>
          <w:tcPr>
            <w:tcW w:w="8856" w:type="dxa"/>
          </w:tcPr>
          <w:p w14:paraId="5008E5D8" w14:textId="5C9B0FC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Abominable,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可惡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‘k’óú’,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280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‘k’ó hung’ (or ng’)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DBBE2A9" w14:textId="77777777" w:rsidTr="005D2EDF">
        <w:tc>
          <w:tcPr>
            <w:tcW w:w="8856" w:type="dxa"/>
          </w:tcPr>
          <w:p w14:paraId="7524BEE2" w14:textId="69A0D18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About, (round)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周圍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wé, (adv.)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差勿多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ts’ó veh tú,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teu,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約規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約酌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tsáh,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k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wong ‘kiun.</w:t>
            </w:r>
          </w:p>
        </w:tc>
      </w:tr>
      <w:tr w:rsidR="005D2EDF" w:rsidRPr="005D2EDF" w14:paraId="4A381190" w14:textId="77777777" w:rsidTr="005D2EDF">
        <w:tc>
          <w:tcPr>
            <w:tcW w:w="8856" w:type="dxa"/>
          </w:tcPr>
          <w:p w14:paraId="4BF32750" w14:textId="1D737A5F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Above,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‘zong deu. </w:t>
            </w:r>
          </w:p>
        </w:tc>
      </w:tr>
      <w:tr w:rsidR="005D2EDF" w:rsidRPr="005D2EDF" w14:paraId="6B0B0964" w14:textId="77777777" w:rsidTr="005D2EDF">
        <w:tc>
          <w:tcPr>
            <w:tcW w:w="8856" w:type="dxa"/>
          </w:tcPr>
          <w:p w14:paraId="6406918F" w14:textId="10226B24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Abridge,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减省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‘kan 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sang,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减脱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kan t’eh.</w:t>
            </w:r>
          </w:p>
        </w:tc>
      </w:tr>
      <w:tr w:rsidR="005D2EDF" w:rsidRPr="005D2EDF" w14:paraId="0281A17D" w14:textId="77777777" w:rsidTr="005D2EDF">
        <w:tc>
          <w:tcPr>
            <w:tcW w:w="8856" w:type="dxa"/>
          </w:tcPr>
          <w:p w14:paraId="2174377E" w14:textId="3BD518D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Abroad,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5D2EDF" w:rsidRPr="005D2EDF" w14:paraId="681131FA" w14:textId="77777777" w:rsidTr="005D2EDF">
        <w:tc>
          <w:tcPr>
            <w:tcW w:w="8856" w:type="dxa"/>
          </w:tcPr>
          <w:p w14:paraId="421CDB2D" w14:textId="26BA325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Abscess,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膿瘡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 t’song,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爛洞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lan’ dúng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163E10AB" w14:textId="77777777" w:rsidTr="005D2EDF">
        <w:tc>
          <w:tcPr>
            <w:tcW w:w="8856" w:type="dxa"/>
          </w:tcPr>
          <w:p w14:paraId="0B6AAB66" w14:textId="38C4879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Absent,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勿勑拉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 leh ‘lá,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出門者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t’she mun ‘tsé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63819882" w14:textId="77777777" w:rsidTr="005D2EDF">
        <w:tc>
          <w:tcPr>
            <w:tcW w:w="8856" w:type="dxa"/>
          </w:tcPr>
          <w:p w14:paraId="661234D4" w14:textId="6692E9A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Absolutely,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 ding’,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斷斷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乎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tön’ tön’ hú,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tön’ zén,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决勿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kiöh veh. </w:t>
            </w:r>
          </w:p>
        </w:tc>
      </w:tr>
      <w:tr w:rsidR="005D2EDF" w:rsidRPr="005D2EDF" w14:paraId="7A028439" w14:textId="77777777" w:rsidTr="005D2EDF">
        <w:tc>
          <w:tcPr>
            <w:tcW w:w="8856" w:type="dxa"/>
          </w:tcPr>
          <w:p w14:paraId="7DC497DA" w14:textId="2D1A62D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Abstain,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opium)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戒烟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ká’ yíen.</w:t>
            </w:r>
          </w:p>
        </w:tc>
      </w:tr>
      <w:tr w:rsidR="005D2EDF" w:rsidRPr="005D2EDF" w14:paraId="452F21F2" w14:textId="77777777" w:rsidTr="005D2EDF">
        <w:tc>
          <w:tcPr>
            <w:tcW w:w="8856" w:type="dxa"/>
          </w:tcPr>
          <w:p w14:paraId="4D976CA0" w14:textId="684DB9C6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Absurd,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heh dzing ‘lí,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勿是理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‘zz ‘lí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DDB692" w14:textId="77777777" w:rsidTr="005D2EDF">
        <w:tc>
          <w:tcPr>
            <w:tcW w:w="8856" w:type="dxa"/>
          </w:tcPr>
          <w:p w14:paraId="3C36295D" w14:textId="685E04A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Abuse,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妄用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von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’ yung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(of things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罵人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204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mó’ niun (of persons)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6456A0E8" w14:textId="77777777" w:rsidTr="005D2EDF">
        <w:tc>
          <w:tcPr>
            <w:tcW w:w="8856" w:type="dxa"/>
          </w:tcPr>
          <w:p w14:paraId="48B1B417" w14:textId="68E8C4E8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Accept,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收納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neh,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‘zeu,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seu ling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2D2B6C70" w14:textId="77777777" w:rsidTr="005D2EDF">
        <w:tc>
          <w:tcPr>
            <w:tcW w:w="8856" w:type="dxa"/>
          </w:tcPr>
          <w:p w14:paraId="6A67DA37" w14:textId="02099D4A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Accidentally ,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偶然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‘ngeu zén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D2EDF" w:rsidRPr="005D2EDF" w14:paraId="7312A63D" w14:textId="77777777" w:rsidTr="005D2EDF">
        <w:tc>
          <w:tcPr>
            <w:tcW w:w="8856" w:type="dxa"/>
          </w:tcPr>
          <w:p w14:paraId="75EBD336" w14:textId="448CCED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Accompany,   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一淘去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ih dau k’í</w:t>
            </w:r>
            <w:r w:rsidR="0042040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4E69D91" w14:textId="77777777" w:rsidTr="005D2EDF">
        <w:tc>
          <w:tcPr>
            <w:tcW w:w="8856" w:type="dxa"/>
          </w:tcPr>
          <w:p w14:paraId="2D807A75" w14:textId="0DF67FAD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Accomplish,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kung,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做成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zung kúng,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0AE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tsú ‘hau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04275F36" w14:textId="77777777" w:rsidTr="005D2EDF">
        <w:tc>
          <w:tcPr>
            <w:tcW w:w="8856" w:type="dxa"/>
          </w:tcPr>
          <w:p w14:paraId="0E378CF6" w14:textId="3CB7CC4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Account,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 móh, (draw up an)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開帳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tsang’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D2EDF" w:rsidRPr="005D2EDF" w14:paraId="3B3D325E" w14:textId="77777777" w:rsidTr="005D2EDF">
        <w:tc>
          <w:tcPr>
            <w:tcW w:w="8856" w:type="dxa"/>
          </w:tcPr>
          <w:p w14:paraId="757C43AD" w14:textId="72255F11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Accountable, (you </w:t>
            </w: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are)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要問儂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yau’ mun núng,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要話儂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yau’ wó’ núng’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71F8D5C1" w14:textId="77777777" w:rsidTr="005D2EDF">
        <w:tc>
          <w:tcPr>
            <w:tcW w:w="8856" w:type="dxa"/>
          </w:tcPr>
          <w:p w14:paraId="35C216FE" w14:textId="53F131EC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Accountant, 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帳個</w:t>
            </w:r>
            <w:proofErr w:type="gramEnd"/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>‘kwén tsang’ kú’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r w:rsidRPr="005D2E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D2EDF" w:rsidRPr="005D2EDF" w14:paraId="4ADFDD81" w14:textId="77777777" w:rsidTr="005D2EDF">
        <w:tc>
          <w:tcPr>
            <w:tcW w:w="8856" w:type="dxa"/>
          </w:tcPr>
          <w:p w14:paraId="722D31E4" w14:textId="77777777" w:rsidR="005D2EDF" w:rsidRPr="005D2EDF" w:rsidRDefault="005D2EDF" w:rsidP="006C071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2B3125BD" w14:textId="77777777" w:rsidR="00C84C06" w:rsidRPr="005D2EDF" w:rsidRDefault="00C84C06" w:rsidP="005D2EDF">
      <w:pPr>
        <w:rPr>
          <w:rFonts w:ascii="Times New Roman" w:eastAsia="SimSun" w:hAnsi="Times New Roman" w:cs="Times New Roman"/>
          <w:sz w:val="24"/>
          <w:szCs w:val="24"/>
        </w:rPr>
      </w:pPr>
    </w:p>
    <w:sectPr w:rsidR="00C84C06" w:rsidRPr="005D2E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653634">
    <w:abstractNumId w:val="8"/>
  </w:num>
  <w:num w:numId="2" w16cid:durableId="1647464937">
    <w:abstractNumId w:val="6"/>
  </w:num>
  <w:num w:numId="3" w16cid:durableId="854810619">
    <w:abstractNumId w:val="5"/>
  </w:num>
  <w:num w:numId="4" w16cid:durableId="461926151">
    <w:abstractNumId w:val="4"/>
  </w:num>
  <w:num w:numId="5" w16cid:durableId="58335405">
    <w:abstractNumId w:val="7"/>
  </w:num>
  <w:num w:numId="6" w16cid:durableId="1926450987">
    <w:abstractNumId w:val="3"/>
  </w:num>
  <w:num w:numId="7" w16cid:durableId="273949619">
    <w:abstractNumId w:val="2"/>
  </w:num>
  <w:num w:numId="8" w16cid:durableId="1425569980">
    <w:abstractNumId w:val="1"/>
  </w:num>
  <w:num w:numId="9" w16cid:durableId="125208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20E"/>
    <w:rsid w:val="0015074B"/>
    <w:rsid w:val="0029639D"/>
    <w:rsid w:val="002E2806"/>
    <w:rsid w:val="003175C9"/>
    <w:rsid w:val="00326F90"/>
    <w:rsid w:val="003600C6"/>
    <w:rsid w:val="003B34F3"/>
    <w:rsid w:val="003D5F8A"/>
    <w:rsid w:val="00420402"/>
    <w:rsid w:val="005D2EDF"/>
    <w:rsid w:val="006318B6"/>
    <w:rsid w:val="00711412"/>
    <w:rsid w:val="00740AEE"/>
    <w:rsid w:val="007B0414"/>
    <w:rsid w:val="008F1687"/>
    <w:rsid w:val="00AA1D8D"/>
    <w:rsid w:val="00AC19CB"/>
    <w:rsid w:val="00AE501A"/>
    <w:rsid w:val="00B47730"/>
    <w:rsid w:val="00C84C06"/>
    <w:rsid w:val="00CB0664"/>
    <w:rsid w:val="00CE794E"/>
    <w:rsid w:val="00DE38A1"/>
    <w:rsid w:val="00E94AE9"/>
    <w:rsid w:val="00F02C71"/>
    <w:rsid w:val="00F87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5DA2B"/>
  <w14:defaultImageDpi w14:val="300"/>
  <w15:docId w15:val="{742F9409-F0A3-4079-97B5-E958A51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2024-11-21T03:52:00Z</dcterms:modified>
  <cp:category/>
</cp:coreProperties>
</file>