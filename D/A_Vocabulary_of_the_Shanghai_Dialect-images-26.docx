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E0467" w:rsidRPr="00601DDF" w14:paraId="4322596E" w14:textId="77777777" w:rsidTr="00684E8C">
        <w:tc>
          <w:tcPr>
            <w:tcW w:w="8640" w:type="dxa"/>
          </w:tcPr>
          <w:p w14:paraId="7341ECB2" w14:textId="71976341" w:rsidR="0026736E" w:rsidRPr="00601DDF" w:rsidRDefault="00A150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467" w:rsidRPr="00601DDF" w14:paraId="4A407393" w14:textId="77777777" w:rsidTr="00684E8C">
        <w:tc>
          <w:tcPr>
            <w:tcW w:w="8640" w:type="dxa"/>
          </w:tcPr>
          <w:p w14:paraId="17CDB90A" w14:textId="1F2AF9F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Del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洪水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’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s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û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e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氾濫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于天下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ü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‘au. </w:t>
            </w:r>
          </w:p>
        </w:tc>
      </w:tr>
      <w:tr w:rsidR="007E0467" w:rsidRPr="00601DDF" w14:paraId="503C4021" w14:textId="77777777" w:rsidTr="00684E8C">
        <w:tc>
          <w:tcPr>
            <w:tcW w:w="8640" w:type="dxa"/>
          </w:tcPr>
          <w:p w14:paraId="259E980F" w14:textId="7281E8F6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Demand, (a debt)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討帳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(an apology)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叫人話明白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310F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10F06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</w:t>
            </w:r>
            <w:r w:rsidR="00310F06" w:rsidRPr="00310F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賠</w:t>
            </w:r>
            <w:r w:rsidR="00310F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勿是</w:t>
            </w:r>
            <w:r w:rsidR="00310F06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310F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u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10F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10F06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叫人認</w:t>
            </w:r>
            <w:r w:rsidR="00310F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勿是</w:t>
            </w:r>
            <w:r w:rsidR="00310F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，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506D4903" w14:textId="77777777" w:rsidTr="00684E8C">
        <w:tc>
          <w:tcPr>
            <w:tcW w:w="8640" w:type="dxa"/>
          </w:tcPr>
          <w:p w14:paraId="3275132C" w14:textId="218B034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Demand, (in)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消頭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(not in demand)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無消場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siau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dzang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E0467" w:rsidRPr="00601DDF" w14:paraId="36A6CA9D" w14:textId="77777777" w:rsidTr="00684E8C">
        <w:tc>
          <w:tcPr>
            <w:tcW w:w="8640" w:type="dxa"/>
          </w:tcPr>
          <w:p w14:paraId="0B96E39E" w14:textId="159F488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Demolish,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折脱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t'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壞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1DA5351B" w14:textId="77777777" w:rsidTr="00684E8C">
        <w:tc>
          <w:tcPr>
            <w:tcW w:w="8640" w:type="dxa"/>
          </w:tcPr>
          <w:p w14:paraId="37B7B4F0" w14:textId="0DB3BD9C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Demon,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C3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 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ch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魔鬼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妖魔鬼怪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3630C443" w14:textId="77777777" w:rsidTr="00684E8C">
        <w:tc>
          <w:tcPr>
            <w:tcW w:w="8640" w:type="dxa"/>
          </w:tcPr>
          <w:p w14:paraId="65F2FF15" w14:textId="13DC3157" w:rsidR="0026736E" w:rsidRPr="00601DDF" w:rsidRDefault="002673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E0467" w:rsidRPr="00601DDF" w14:paraId="1F8B41C9" w14:textId="77777777" w:rsidTr="00684E8C">
        <w:tc>
          <w:tcPr>
            <w:tcW w:w="8640" w:type="dxa"/>
          </w:tcPr>
          <w:p w14:paraId="07E60CF2" w14:textId="4ACDB37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oniac,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身上附鬼個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sung ‘long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67C2A615" w14:textId="77777777" w:rsidTr="00684E8C">
        <w:tc>
          <w:tcPr>
            <w:tcW w:w="8640" w:type="dxa"/>
          </w:tcPr>
          <w:p w14:paraId="3C677364" w14:textId="7B6EDC7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Demonstration,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憑據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辨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bien’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587AEBA0" w14:textId="77777777" w:rsidTr="00684E8C">
        <w:tc>
          <w:tcPr>
            <w:tcW w:w="8640" w:type="dxa"/>
          </w:tcPr>
          <w:p w14:paraId="316A5CE8" w14:textId="3CDA464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Dense,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稠密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7B1708B6" w14:textId="77777777" w:rsidTr="00684E8C">
        <w:tc>
          <w:tcPr>
            <w:tcW w:w="8640" w:type="dxa"/>
          </w:tcPr>
          <w:p w14:paraId="7EAE2D91" w14:textId="38FAACF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Deny,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oue’s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faith)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背教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0F8963A5" w14:textId="77777777" w:rsidTr="00684E8C">
        <w:tc>
          <w:tcPr>
            <w:tcW w:w="8640" w:type="dxa"/>
          </w:tcPr>
          <w:p w14:paraId="3DB623D4" w14:textId="46F6890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Depart,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(take fare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well) 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離別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 a journey) 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起身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動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7E0467" w:rsidRPr="00601DDF" w14:paraId="050CC0B6" w14:textId="77777777" w:rsidTr="00684E8C">
        <w:tc>
          <w:tcPr>
            <w:tcW w:w="8640" w:type="dxa"/>
          </w:tcPr>
          <w:p w14:paraId="24C06C70" w14:textId="061D3FEB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Depend, </w:t>
            </w:r>
            <w:r w:rsidR="00F26C56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倚靠</w:t>
            </w:r>
            <w:r w:rsidR="00253BCC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靠賴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仗着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dzáng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靠托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t’oh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7E0467" w:rsidRPr="00601DDF" w14:paraId="05794F64" w14:textId="77777777" w:rsidTr="00684E8C">
        <w:tc>
          <w:tcPr>
            <w:tcW w:w="8640" w:type="dxa"/>
          </w:tcPr>
          <w:p w14:paraId="5549A62F" w14:textId="25D1D18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Deplorable,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可憐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可嘆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t’an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5BAF770D" w14:textId="77777777" w:rsidTr="00684E8C">
        <w:tc>
          <w:tcPr>
            <w:tcW w:w="8640" w:type="dxa"/>
          </w:tcPr>
          <w:p w14:paraId="19E75B8A" w14:textId="37823A2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Deportment, 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行為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74C2B5F4" w14:textId="77777777" w:rsidTr="00684E8C">
        <w:tc>
          <w:tcPr>
            <w:tcW w:w="8640" w:type="dxa"/>
          </w:tcPr>
          <w:p w14:paraId="75771738" w14:textId="7E4090F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Deposit, (money)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4C693BBC" w14:textId="77777777" w:rsidTr="00684E8C">
        <w:tc>
          <w:tcPr>
            <w:tcW w:w="8640" w:type="dxa"/>
          </w:tcPr>
          <w:p w14:paraId="6CCB4028" w14:textId="5477733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Deposition, (legal)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口供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a prince by the people)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撥拉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百姓廢脱個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470DEEBA" w14:textId="77777777" w:rsidTr="00684E8C">
        <w:tc>
          <w:tcPr>
            <w:tcW w:w="8640" w:type="dxa"/>
          </w:tcPr>
          <w:p w14:paraId="7C258937" w14:textId="2B564061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Depraved, 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偏斜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邪惡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oh. </w:t>
            </w:r>
          </w:p>
        </w:tc>
      </w:tr>
      <w:tr w:rsidR="007E0467" w:rsidRPr="00601DDF" w14:paraId="2A2E935E" w14:textId="77777777" w:rsidTr="00684E8C">
        <w:tc>
          <w:tcPr>
            <w:tcW w:w="8640" w:type="dxa"/>
          </w:tcPr>
          <w:p w14:paraId="7C8C3733" w14:textId="7B927D41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Depreciate,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看輕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(of ex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change)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減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行情</w:t>
            </w:r>
            <w:proofErr w:type="spellEnd"/>
            <w:r w:rsidR="00684E8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zing. </w:t>
            </w:r>
          </w:p>
        </w:tc>
      </w:tr>
      <w:tr w:rsidR="007E0467" w:rsidRPr="00601DDF" w14:paraId="2085857B" w14:textId="77777777" w:rsidTr="00684E8C">
        <w:tc>
          <w:tcPr>
            <w:tcW w:w="8640" w:type="dxa"/>
          </w:tcPr>
          <w:p w14:paraId="57D85018" w14:textId="2194FA89" w:rsidR="0026736E" w:rsidRPr="00601DDF" w:rsidRDefault="00A150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467" w:rsidRPr="00601DDF" w14:paraId="7076C3E2" w14:textId="77777777" w:rsidTr="00684E8C">
        <w:tc>
          <w:tcPr>
            <w:tcW w:w="8640" w:type="dxa"/>
          </w:tcPr>
          <w:p w14:paraId="3D5E9494" w14:textId="30D4745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Depressed, (in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mind) </w:t>
            </w:r>
            <w:proofErr w:type="spellStart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心裏氣悶</w:t>
            </w:r>
            <w:proofErr w:type="spellEnd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mun’. </w:t>
            </w:r>
          </w:p>
        </w:tc>
      </w:tr>
      <w:tr w:rsidR="007E0467" w:rsidRPr="00601DDF" w14:paraId="68BC3DE8" w14:textId="77777777" w:rsidTr="00684E8C">
        <w:tc>
          <w:tcPr>
            <w:tcW w:w="8640" w:type="dxa"/>
          </w:tcPr>
          <w:p w14:paraId="1745B84E" w14:textId="03FB0E6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Deprive, (of office)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革脱職分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káh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49ABA820" w14:textId="77777777" w:rsidTr="00684E8C">
        <w:tc>
          <w:tcPr>
            <w:tcW w:w="8640" w:type="dxa"/>
          </w:tcPr>
          <w:p w14:paraId="189FE89E" w14:textId="5F75906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Depute,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委托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(a deputed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officer) </w:t>
            </w:r>
            <w:proofErr w:type="spellStart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委員</w:t>
            </w:r>
            <w:proofErr w:type="spellEnd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79A961D7" w14:textId="77777777" w:rsidTr="00684E8C">
        <w:tc>
          <w:tcPr>
            <w:tcW w:w="8640" w:type="dxa"/>
          </w:tcPr>
          <w:p w14:paraId="595DAC57" w14:textId="4CC927C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Derange,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擾亂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2022E409" w14:textId="77777777" w:rsidTr="00684E8C">
        <w:tc>
          <w:tcPr>
            <w:tcW w:w="8640" w:type="dxa"/>
          </w:tcPr>
          <w:p w14:paraId="721B65F2" w14:textId="0B3427A0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Deranged,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癲狂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gwong</w:t>
            </w:r>
            <w:proofErr w:type="spellEnd"/>
            <w:r w:rsidR="003C3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7E0467" w:rsidRPr="00601DDF" w14:paraId="20ECB83B" w14:textId="77777777" w:rsidTr="00684E8C">
        <w:tc>
          <w:tcPr>
            <w:tcW w:w="8640" w:type="dxa"/>
          </w:tcPr>
          <w:p w14:paraId="7592EF21" w14:textId="501BAF8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Deride,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譏誚</w:t>
            </w:r>
            <w:proofErr w:type="spellEnd"/>
            <w:r w:rsidR="003C3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ziau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0C4FBE02" w14:textId="77777777" w:rsidTr="00684E8C">
        <w:tc>
          <w:tcPr>
            <w:tcW w:w="8640" w:type="dxa"/>
          </w:tcPr>
          <w:p w14:paraId="346470FF" w14:textId="6691DCC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Derive, (from its origin)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推其原由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277F1846" w14:textId="77777777" w:rsidTr="00684E8C">
        <w:tc>
          <w:tcPr>
            <w:tcW w:w="8640" w:type="dxa"/>
          </w:tcPr>
          <w:p w14:paraId="6A38FE42" w14:textId="7AE3B6A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Descend, 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降下来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落下来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2565C520" w14:textId="77777777" w:rsidTr="00684E8C">
        <w:tc>
          <w:tcPr>
            <w:tcW w:w="8640" w:type="dxa"/>
          </w:tcPr>
          <w:p w14:paraId="51D2F74A" w14:textId="0DC2B7B1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Descendants, 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子孫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後代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05B52F11" w14:textId="77777777" w:rsidTr="00684E8C">
        <w:tc>
          <w:tcPr>
            <w:tcW w:w="8640" w:type="dxa"/>
          </w:tcPr>
          <w:p w14:paraId="4C481E09" w14:textId="6775F2F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Describe,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bah,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細細能話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030A21D4" w14:textId="77777777" w:rsidTr="00684E8C">
        <w:tc>
          <w:tcPr>
            <w:tcW w:w="8640" w:type="dxa"/>
          </w:tcPr>
          <w:p w14:paraId="12DB52F4" w14:textId="53A9913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Desecrate,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糟蹋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t’ah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0DDE91AE" w14:textId="77777777" w:rsidTr="00684E8C">
        <w:tc>
          <w:tcPr>
            <w:tcW w:w="8640" w:type="dxa"/>
          </w:tcPr>
          <w:p w14:paraId="36C0648F" w14:textId="24033B1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荒野地方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1CA7A189" w14:textId="77777777" w:rsidTr="00684E8C">
        <w:tc>
          <w:tcPr>
            <w:tcW w:w="8640" w:type="dxa"/>
          </w:tcPr>
          <w:p w14:paraId="2E876E85" w14:textId="5784A07B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Deserts, (what he deserves)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當得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‘song. </w:t>
            </w:r>
          </w:p>
        </w:tc>
      </w:tr>
      <w:tr w:rsidR="007E0467" w:rsidRPr="00601DDF" w14:paraId="03C0D0FB" w14:textId="77777777" w:rsidTr="00684E8C">
        <w:tc>
          <w:tcPr>
            <w:tcW w:w="8640" w:type="dxa"/>
          </w:tcPr>
          <w:p w14:paraId="5BA27DCC" w14:textId="79101648" w:rsidR="000A59BC" w:rsidRPr="00601DDF" w:rsidRDefault="000A59B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Desert, (to)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逃走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tau 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47B2600C" w14:textId="77777777" w:rsidTr="00684E8C">
        <w:tc>
          <w:tcPr>
            <w:tcW w:w="8640" w:type="dxa"/>
          </w:tcPr>
          <w:p w14:paraId="65ECC79B" w14:textId="28FBE97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Deserter,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逃兵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 ping.</w:t>
            </w:r>
          </w:p>
        </w:tc>
      </w:tr>
      <w:tr w:rsidR="007E0467" w:rsidRPr="00601DDF" w14:paraId="37C74666" w14:textId="77777777" w:rsidTr="00684E8C">
        <w:tc>
          <w:tcPr>
            <w:tcW w:w="8640" w:type="dxa"/>
          </w:tcPr>
          <w:p w14:paraId="211B84ED" w14:textId="64F79DE2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Deserve, (to die)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該死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(a re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ward)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‘song. </w:t>
            </w:r>
          </w:p>
        </w:tc>
      </w:tr>
      <w:tr w:rsidR="007E0467" w:rsidRPr="00601DDF" w14:paraId="44865F26" w14:textId="77777777" w:rsidTr="00684E8C">
        <w:tc>
          <w:tcPr>
            <w:tcW w:w="8640" w:type="dxa"/>
          </w:tcPr>
          <w:p w14:paraId="72E489C6" w14:textId="13AC0082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Design,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計謀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ki‘ meu,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ki‘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意思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154714AF" w14:textId="77777777" w:rsidTr="00684E8C">
        <w:tc>
          <w:tcPr>
            <w:tcW w:w="8640" w:type="dxa"/>
          </w:tcPr>
          <w:p w14:paraId="71FD1622" w14:textId="699B8D87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Design, (to)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圖謀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sön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5B6380D7" w14:textId="77777777" w:rsidTr="00684E8C">
        <w:tc>
          <w:tcPr>
            <w:tcW w:w="8640" w:type="dxa"/>
          </w:tcPr>
          <w:p w14:paraId="62F13AA4" w14:textId="26AE6B2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Designedly,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 í’,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特特裏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duh ‘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631472CE" w14:textId="77777777" w:rsidTr="00684E8C">
        <w:tc>
          <w:tcPr>
            <w:tcW w:w="8640" w:type="dxa"/>
          </w:tcPr>
          <w:p w14:paraId="13529B17" w14:textId="42B465D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Desire,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羡慕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10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</w:t>
            </w:r>
            <w:r w:rsidR="00684E8C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hun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巴勿能</w:t>
            </w:r>
            <w:r w:rsidR="00B5545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彀</w:t>
            </w:r>
            <w:r w:rsidR="00B5545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ken’,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1283636" w14:textId="77777777" w:rsidR="00375190" w:rsidRPr="00601DDF" w:rsidRDefault="00375190">
      <w:pPr>
        <w:rPr>
          <w:rFonts w:ascii="Times New Roman" w:eastAsia="SimSun" w:hAnsi="Times New Roman" w:cs="Times New Roman"/>
          <w:sz w:val="24"/>
          <w:szCs w:val="24"/>
        </w:rPr>
      </w:pPr>
    </w:p>
    <w:sectPr w:rsidR="00375190" w:rsidRPr="00601D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300838">
    <w:abstractNumId w:val="8"/>
  </w:num>
  <w:num w:numId="2" w16cid:durableId="1288775835">
    <w:abstractNumId w:val="6"/>
  </w:num>
  <w:num w:numId="3" w16cid:durableId="1536625334">
    <w:abstractNumId w:val="5"/>
  </w:num>
  <w:num w:numId="4" w16cid:durableId="453865662">
    <w:abstractNumId w:val="4"/>
  </w:num>
  <w:num w:numId="5" w16cid:durableId="639924991">
    <w:abstractNumId w:val="7"/>
  </w:num>
  <w:num w:numId="6" w16cid:durableId="1176654832">
    <w:abstractNumId w:val="3"/>
  </w:num>
  <w:num w:numId="7" w16cid:durableId="223413407">
    <w:abstractNumId w:val="2"/>
  </w:num>
  <w:num w:numId="8" w16cid:durableId="1088311190">
    <w:abstractNumId w:val="1"/>
  </w:num>
  <w:num w:numId="9" w16cid:durableId="122672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287"/>
    <w:rsid w:val="000A59BC"/>
    <w:rsid w:val="000D7830"/>
    <w:rsid w:val="0015074B"/>
    <w:rsid w:val="001D73AD"/>
    <w:rsid w:val="00253BCC"/>
    <w:rsid w:val="0026736E"/>
    <w:rsid w:val="0029639D"/>
    <w:rsid w:val="002F084B"/>
    <w:rsid w:val="00310F06"/>
    <w:rsid w:val="00326F90"/>
    <w:rsid w:val="00375190"/>
    <w:rsid w:val="003C3ED9"/>
    <w:rsid w:val="004423EE"/>
    <w:rsid w:val="00601DDF"/>
    <w:rsid w:val="00684E8C"/>
    <w:rsid w:val="006A54C7"/>
    <w:rsid w:val="007C670D"/>
    <w:rsid w:val="007E0467"/>
    <w:rsid w:val="008F710D"/>
    <w:rsid w:val="00992E00"/>
    <w:rsid w:val="00A1508A"/>
    <w:rsid w:val="00AA1D8D"/>
    <w:rsid w:val="00B47730"/>
    <w:rsid w:val="00B5545D"/>
    <w:rsid w:val="00BE5AA4"/>
    <w:rsid w:val="00C20078"/>
    <w:rsid w:val="00C80FAB"/>
    <w:rsid w:val="00CB0664"/>
    <w:rsid w:val="00F26C56"/>
    <w:rsid w:val="00F4115A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5642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2024-11-19T09:57:00Z</dcterms:modified>
  <cp:category/>
</cp:coreProperties>
</file>