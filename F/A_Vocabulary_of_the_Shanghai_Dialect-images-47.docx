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36E5F" w:rsidRPr="00536032" w14:paraId="34F03C92" w14:textId="77777777" w:rsidTr="00A046A8">
        <w:tc>
          <w:tcPr>
            <w:tcW w:w="8640" w:type="dxa"/>
          </w:tcPr>
          <w:p w14:paraId="3DBA7390" w14:textId="4A78845B" w:rsidR="00D36E5F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E5F" w:rsidRPr="00536032" w14:paraId="4E0006AC" w14:textId="77777777" w:rsidTr="00A046A8">
        <w:tc>
          <w:tcPr>
            <w:tcW w:w="8640" w:type="dxa"/>
          </w:tcPr>
          <w:p w14:paraId="7F507E08" w14:textId="15EE2D4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Freight,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货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proofErr w:type="gramEnd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long h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suh,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(money charge)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船錢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dien. </w:t>
            </w:r>
          </w:p>
        </w:tc>
      </w:tr>
      <w:tr w:rsidR="00D36E5F" w:rsidRPr="00536032" w14:paraId="6E65AE11" w14:textId="77777777" w:rsidTr="00A046A8">
        <w:tc>
          <w:tcPr>
            <w:tcW w:w="8640" w:type="dxa"/>
          </w:tcPr>
          <w:p w14:paraId="720CC16F" w14:textId="52CBD377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Frequently, (several times)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屢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lü t’sz’, (in the habit of coming)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常来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lé. </w:t>
            </w:r>
          </w:p>
        </w:tc>
      </w:tr>
      <w:tr w:rsidR="00D36E5F" w:rsidRPr="00536032" w14:paraId="4CC6F829" w14:textId="77777777" w:rsidTr="00A046A8">
        <w:tc>
          <w:tcPr>
            <w:tcW w:w="8640" w:type="dxa"/>
          </w:tcPr>
          <w:p w14:paraId="4DD3ADFF" w14:textId="745CE081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Fresh,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新鮮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sing sien, (cool)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凉快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gramEnd"/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k’wá’,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74D51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liang . </w:t>
            </w:r>
          </w:p>
        </w:tc>
      </w:tr>
      <w:tr w:rsidR="00D36E5F" w:rsidRPr="00536032" w14:paraId="7A50023B" w14:textId="77777777" w:rsidTr="00A046A8">
        <w:tc>
          <w:tcPr>
            <w:tcW w:w="8640" w:type="dxa"/>
          </w:tcPr>
          <w:p w14:paraId="082B25A6" w14:textId="1AABF4C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Friend,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朋友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bang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‘yeu,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相好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‘hau.</w:t>
            </w:r>
          </w:p>
        </w:tc>
      </w:tr>
      <w:tr w:rsidR="00D36E5F" w:rsidRPr="00536032" w14:paraId="460DE59F" w14:textId="77777777" w:rsidTr="00A046A8">
        <w:tc>
          <w:tcPr>
            <w:tcW w:w="8640" w:type="dxa"/>
          </w:tcPr>
          <w:p w14:paraId="6A7282B9" w14:textId="3D01233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Friendly,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寬待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dé‘.</w:t>
            </w:r>
          </w:p>
        </w:tc>
      </w:tr>
      <w:tr w:rsidR="00D36E5F" w:rsidRPr="00536032" w14:paraId="09381370" w14:textId="77777777" w:rsidTr="00A046A8">
        <w:tc>
          <w:tcPr>
            <w:tcW w:w="8640" w:type="dxa"/>
          </w:tcPr>
          <w:p w14:paraId="1E2EEC9D" w14:textId="6D4CD995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Frighten,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嚇殺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háh sah bih niun, (frightened)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嚇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怕拉者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háh p’ó’ ‘lá ‘tsé. </w:t>
            </w:r>
          </w:p>
        </w:tc>
      </w:tr>
      <w:tr w:rsidR="00D36E5F" w:rsidRPr="00536032" w14:paraId="24AC7A87" w14:textId="77777777" w:rsidTr="00A046A8">
        <w:tc>
          <w:tcPr>
            <w:tcW w:w="8640" w:type="dxa"/>
          </w:tcPr>
          <w:p w14:paraId="474E5F57" w14:textId="38441793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Frigid,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寒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hö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</w:t>
            </w:r>
            <w:proofErr w:type="gramEnd"/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lang.</w:t>
            </w:r>
          </w:p>
        </w:tc>
      </w:tr>
      <w:tr w:rsidR="00D36E5F" w:rsidRPr="00536032" w14:paraId="03980115" w14:textId="77777777" w:rsidTr="00A046A8">
        <w:tc>
          <w:tcPr>
            <w:tcW w:w="8640" w:type="dxa"/>
          </w:tcPr>
          <w:p w14:paraId="07E5526E" w14:textId="2749325A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Fringe, (to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cap) 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纓</w:t>
            </w:r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yung, (silk)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絲緯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sz wé’,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絲纓緯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yung wé’. </w:t>
            </w:r>
          </w:p>
        </w:tc>
      </w:tr>
      <w:tr w:rsidR="00D36E5F" w:rsidRPr="00536032" w14:paraId="15ED46A9" w14:textId="77777777" w:rsidTr="00A046A8">
        <w:tc>
          <w:tcPr>
            <w:tcW w:w="8640" w:type="dxa"/>
          </w:tcPr>
          <w:p w14:paraId="796E422A" w14:textId="3C342F32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Frisk,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proofErr w:type="gramEnd"/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8C59D5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36E5F" w:rsidRPr="00536032" w14:paraId="3EDBB2A5" w14:textId="77777777" w:rsidTr="00A046A8">
        <w:tc>
          <w:tcPr>
            <w:tcW w:w="8640" w:type="dxa"/>
          </w:tcPr>
          <w:p w14:paraId="4ABC8F8B" w14:textId="7E34EA09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Fritter, 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油餅</w:t>
            </w:r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 ’pi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D36E5F" w:rsidRPr="00536032" w14:paraId="65164423" w14:textId="77777777" w:rsidTr="00A046A8">
        <w:tc>
          <w:tcPr>
            <w:tcW w:w="8640" w:type="dxa"/>
          </w:tcPr>
          <w:p w14:paraId="0D61340B" w14:textId="51B5F3D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Frivolous, (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matter) 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小事體</w:t>
            </w:r>
            <w:proofErr w:type="gramEnd"/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’siau zz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‘t’í. </w:t>
            </w:r>
          </w:p>
        </w:tc>
      </w:tr>
      <w:tr w:rsidR="00D36E5F" w:rsidRPr="00536032" w14:paraId="306EF626" w14:textId="77777777" w:rsidTr="00A046A8">
        <w:tc>
          <w:tcPr>
            <w:tcW w:w="8640" w:type="dxa"/>
          </w:tcPr>
          <w:p w14:paraId="2240F11F" w14:textId="3E1D7944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Frog,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雞</w:t>
            </w:r>
            <w:proofErr w:type="gramEnd"/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D36E5F" w:rsidRPr="00536032" w14:paraId="2BC30D53" w14:textId="77777777" w:rsidTr="00A046A8">
        <w:tc>
          <w:tcPr>
            <w:tcW w:w="8640" w:type="dxa"/>
          </w:tcPr>
          <w:p w14:paraId="2BE5D903" w14:textId="2D6C7E0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From,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zz’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ng, (from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plain to the profound)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由淺入深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 ‘t’sien zeh sun, (from youth)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zúng ‘siau. </w:t>
            </w:r>
          </w:p>
        </w:tc>
      </w:tr>
      <w:tr w:rsidR="00D36E5F" w:rsidRPr="00536032" w14:paraId="430526CF" w14:textId="77777777" w:rsidTr="00A046A8">
        <w:tc>
          <w:tcPr>
            <w:tcW w:w="8640" w:type="dxa"/>
          </w:tcPr>
          <w:p w14:paraId="74E2FCB2" w14:textId="29BA9EF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Front,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前頭</w:t>
            </w:r>
            <w:proofErr w:type="gram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zien deu, (to front south)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zau nén,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衝南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nén. </w:t>
            </w:r>
          </w:p>
        </w:tc>
      </w:tr>
      <w:tr w:rsidR="00D36E5F" w:rsidRPr="00536032" w14:paraId="43482945" w14:textId="77777777" w:rsidTr="00A046A8">
        <w:tc>
          <w:tcPr>
            <w:tcW w:w="8640" w:type="dxa"/>
          </w:tcPr>
          <w:p w14:paraId="37AEADA3" w14:textId="0E160514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Frontier,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邊界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proofErr w:type="gramStart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wall)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邊牆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pien dziang . </w:t>
            </w:r>
          </w:p>
        </w:tc>
      </w:tr>
      <w:tr w:rsidR="00D36E5F" w:rsidRPr="00536032" w14:paraId="1566EE6C" w14:textId="77777777" w:rsidTr="00A046A8">
        <w:tc>
          <w:tcPr>
            <w:tcW w:w="8640" w:type="dxa"/>
          </w:tcPr>
          <w:p w14:paraId="42641ADA" w14:textId="61A6D679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Frost, 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霜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song.</w:t>
            </w:r>
          </w:p>
        </w:tc>
      </w:tr>
      <w:tr w:rsidR="00D36E5F" w:rsidRPr="00536032" w14:paraId="1B239684" w14:textId="77777777" w:rsidTr="00A046A8">
        <w:tc>
          <w:tcPr>
            <w:tcW w:w="8640" w:type="dxa"/>
          </w:tcPr>
          <w:p w14:paraId="28D554D1" w14:textId="29C52A3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Froth, </w:t>
            </w:r>
            <w:proofErr w:type="gramStart"/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沫子</w:t>
            </w:r>
            <w:r w:rsidR="00CB5F7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't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z.</w:t>
            </w:r>
          </w:p>
        </w:tc>
      </w:tr>
      <w:tr w:rsidR="00D36E5F" w:rsidRPr="00536032" w14:paraId="4A27DC9C" w14:textId="77777777" w:rsidTr="00A046A8">
        <w:tc>
          <w:tcPr>
            <w:tcW w:w="8640" w:type="dxa"/>
          </w:tcPr>
          <w:p w14:paraId="3F520F75" w14:textId="57BCFE0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Frown,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皺眉頭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tseu‘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D36E5F" w:rsidRPr="00536032" w14:paraId="24F3265D" w14:textId="77777777" w:rsidTr="00A046A8">
        <w:tc>
          <w:tcPr>
            <w:tcW w:w="8640" w:type="dxa"/>
          </w:tcPr>
          <w:p w14:paraId="76473618" w14:textId="5B0B0D8A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Frugal,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proofErr w:type="gramEnd"/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‘sang y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節廉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gien’. </w:t>
            </w:r>
          </w:p>
        </w:tc>
      </w:tr>
      <w:tr w:rsidR="00D36E5F" w:rsidRPr="00536032" w14:paraId="4BA73E13" w14:textId="77777777" w:rsidTr="00A046A8">
        <w:tc>
          <w:tcPr>
            <w:tcW w:w="8640" w:type="dxa"/>
          </w:tcPr>
          <w:p w14:paraId="1F138A24" w14:textId="1C3BB4C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Fruit,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果子</w:t>
            </w:r>
            <w:proofErr w:type="gramEnd"/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’tsz, (in season)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時菓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‘kú. </w:t>
            </w:r>
          </w:p>
        </w:tc>
      </w:tr>
      <w:tr w:rsidR="00D36E5F" w:rsidRPr="00536032" w14:paraId="673BCD3A" w14:textId="77777777" w:rsidTr="00A046A8">
        <w:tc>
          <w:tcPr>
            <w:tcW w:w="8640" w:type="dxa"/>
          </w:tcPr>
          <w:p w14:paraId="6A05452D" w14:textId="5044397C" w:rsidR="00D36E5F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D36E5F" w:rsidRPr="00536032" w14:paraId="4CB1C8F8" w14:textId="77777777" w:rsidTr="00A046A8">
        <w:tc>
          <w:tcPr>
            <w:tcW w:w="8640" w:type="dxa"/>
          </w:tcPr>
          <w:p w14:paraId="7C3D09E6" w14:textId="09F1FBBF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Fruitful,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豐盛</w:t>
            </w:r>
            <w:proofErr w:type="gramEnd"/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 zun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B3241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zung’. </w:t>
            </w:r>
          </w:p>
        </w:tc>
      </w:tr>
      <w:tr w:rsidR="00D36E5F" w:rsidRPr="00536032" w14:paraId="1B56271E" w14:textId="77777777" w:rsidTr="00A046A8">
        <w:tc>
          <w:tcPr>
            <w:tcW w:w="8640" w:type="dxa"/>
          </w:tcPr>
          <w:p w14:paraId="5B77BB37" w14:textId="34D699A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Frustrate,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D36E5F" w:rsidRPr="00536032" w14:paraId="28A338A2" w14:textId="77777777" w:rsidTr="00A046A8">
        <w:tc>
          <w:tcPr>
            <w:tcW w:w="8640" w:type="dxa"/>
          </w:tcPr>
          <w:p w14:paraId="53276038" w14:textId="518885CB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Fry,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煎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small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pieces)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炒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‘t’sau. </w:t>
            </w:r>
          </w:p>
        </w:tc>
      </w:tr>
      <w:tr w:rsidR="00D36E5F" w:rsidRPr="00536032" w14:paraId="2A58F62F" w14:textId="77777777" w:rsidTr="00A046A8">
        <w:tc>
          <w:tcPr>
            <w:tcW w:w="8640" w:type="dxa"/>
          </w:tcPr>
          <w:p w14:paraId="18C07519" w14:textId="1931F38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Fuel,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 (gather)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拾柴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zih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(cut)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劈柴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p’ih</w:t>
            </w:r>
            <w:proofErr w:type="gramEnd"/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zá. </w:t>
            </w:r>
          </w:p>
        </w:tc>
      </w:tr>
      <w:tr w:rsidR="00D36E5F" w:rsidRPr="00536032" w14:paraId="57CDD553" w14:textId="77777777" w:rsidTr="00A046A8">
        <w:tc>
          <w:tcPr>
            <w:tcW w:w="8640" w:type="dxa"/>
          </w:tcPr>
          <w:p w14:paraId="31E92219" w14:textId="6B60B0F8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Fugitive,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逃難個人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dau nan</w:t>
            </w:r>
            <w:r w:rsidR="004150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C42DD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niun. </w:t>
            </w:r>
          </w:p>
        </w:tc>
      </w:tr>
      <w:tr w:rsidR="00D36E5F" w:rsidRPr="00536032" w14:paraId="064F215D" w14:textId="77777777" w:rsidTr="00A046A8">
        <w:tc>
          <w:tcPr>
            <w:tcW w:w="8640" w:type="dxa"/>
          </w:tcPr>
          <w:p w14:paraId="0E7DAC7E" w14:textId="1790D24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Fulfil,  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應驗</w:t>
            </w:r>
            <w:proofErr w:type="gramEnd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r w:rsidR="004150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</w:t>
            </w:r>
            <w:r w:rsidR="004150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dzieu’, (he does as he says)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言出惟行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yien t’seh ví yung. </w:t>
            </w:r>
          </w:p>
        </w:tc>
      </w:tr>
      <w:tr w:rsidR="00D36E5F" w:rsidRPr="00536032" w14:paraId="6FE70447" w14:textId="77777777" w:rsidTr="00A046A8">
        <w:tc>
          <w:tcPr>
            <w:tcW w:w="8640" w:type="dxa"/>
          </w:tcPr>
          <w:p w14:paraId="3809ED72" w14:textId="0C5ECE0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Fulfilment,</w:t>
            </w:r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47D29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效驗</w:t>
            </w:r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yau</w:t>
            </w:r>
            <w:proofErr w:type="gramEnd"/>
            <w:r w:rsidR="004150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  <w:tr w:rsidR="00D36E5F" w:rsidRPr="00536032" w14:paraId="5C3D18C7" w14:textId="77777777" w:rsidTr="00A046A8">
        <w:tc>
          <w:tcPr>
            <w:tcW w:w="8640" w:type="dxa"/>
          </w:tcPr>
          <w:p w14:paraId="0C9C1E25" w14:textId="49719816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0480B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ll,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满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mén.</w:t>
            </w:r>
          </w:p>
        </w:tc>
      </w:tr>
      <w:tr w:rsidR="00D36E5F" w:rsidRPr="00536032" w14:paraId="3FDE0619" w14:textId="77777777" w:rsidTr="00A046A8">
        <w:tc>
          <w:tcPr>
            <w:tcW w:w="8640" w:type="dxa"/>
          </w:tcPr>
          <w:p w14:paraId="2EEC71FF" w14:textId="24BA2724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Fuller, 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漂布個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D36E5F" w:rsidRPr="00536032" w14:paraId="7131B5C6" w14:textId="77777777" w:rsidTr="00A046A8">
        <w:tc>
          <w:tcPr>
            <w:tcW w:w="8640" w:type="dxa"/>
          </w:tcPr>
          <w:p w14:paraId="439CCB58" w14:textId="127C3A0B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0480B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lly,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678ED8F8" w14:textId="77777777" w:rsidTr="00A046A8">
        <w:tc>
          <w:tcPr>
            <w:tcW w:w="8640" w:type="dxa"/>
          </w:tcPr>
          <w:p w14:paraId="61ED4C24" w14:textId="554950AD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Fumigate,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燻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一燻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 ih hi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55CC2D3A" w14:textId="77777777" w:rsidTr="00A046A8">
        <w:tc>
          <w:tcPr>
            <w:tcW w:w="8640" w:type="dxa"/>
          </w:tcPr>
          <w:p w14:paraId="6E267E67" w14:textId="2456106B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Fundamental,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根本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pun.</w:t>
            </w:r>
          </w:p>
        </w:tc>
      </w:tr>
      <w:tr w:rsidR="00D36E5F" w:rsidRPr="00536032" w14:paraId="549695D4" w14:textId="77777777" w:rsidTr="00A046A8">
        <w:tc>
          <w:tcPr>
            <w:tcW w:w="8640" w:type="dxa"/>
          </w:tcPr>
          <w:p w14:paraId="14EFF4FF" w14:textId="542CF083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Funeral,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喪事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song zz</w:t>
            </w:r>
            <w:proofErr w:type="gramStart"/>
            <w:r w:rsidR="004150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出殯</w:t>
            </w:r>
            <w:proofErr w:type="gramEnd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ping. </w:t>
            </w:r>
          </w:p>
        </w:tc>
      </w:tr>
      <w:tr w:rsidR="00D36E5F" w:rsidRPr="00536032" w14:paraId="5DED2561" w14:textId="77777777" w:rsidTr="00A046A8">
        <w:tc>
          <w:tcPr>
            <w:tcW w:w="8640" w:type="dxa"/>
          </w:tcPr>
          <w:p w14:paraId="2FFED2E3" w14:textId="5B2B33D2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Fungus,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木耳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 ‘ni.</w:t>
            </w:r>
          </w:p>
        </w:tc>
      </w:tr>
      <w:tr w:rsidR="00D36E5F" w:rsidRPr="00536032" w14:paraId="7742A661" w14:textId="77777777" w:rsidTr="00A046A8">
        <w:tc>
          <w:tcPr>
            <w:tcW w:w="8640" w:type="dxa"/>
          </w:tcPr>
          <w:p w14:paraId="6DBFEF0D" w14:textId="2B18D6CC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Funnel,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漏子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leu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’ ‘tsz, (for smoke)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烟桶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 ‘dúng. </w:t>
            </w:r>
          </w:p>
        </w:tc>
      </w:tr>
      <w:tr w:rsidR="00D36E5F" w:rsidRPr="00536032" w14:paraId="386E88CE" w14:textId="77777777" w:rsidTr="00A046A8">
        <w:tc>
          <w:tcPr>
            <w:tcW w:w="8640" w:type="dxa"/>
          </w:tcPr>
          <w:p w14:paraId="52F5BD5D" w14:textId="75056A33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Fur,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36E5F" w:rsidRPr="00536032" w14:paraId="55F71C22" w14:textId="77777777" w:rsidTr="00A046A8">
        <w:tc>
          <w:tcPr>
            <w:tcW w:w="8640" w:type="dxa"/>
          </w:tcPr>
          <w:p w14:paraId="03830F85" w14:textId="2B237EAE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Furious,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凶猛</w:t>
            </w:r>
            <w:proofErr w:type="gramEnd"/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mung,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大怒</w:t>
            </w:r>
            <w:r w:rsidR="009614A3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nú’. </w:t>
            </w:r>
          </w:p>
        </w:tc>
      </w:tr>
      <w:tr w:rsidR="00D36E5F" w:rsidRPr="00536032" w14:paraId="7097488B" w14:textId="77777777" w:rsidTr="00A046A8">
        <w:tc>
          <w:tcPr>
            <w:tcW w:w="8640" w:type="dxa"/>
          </w:tcPr>
          <w:p w14:paraId="03FF34BF" w14:textId="5C8EA835" w:rsidR="00D36E5F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Furlough, (ask for a)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告假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D36E5F" w:rsidRPr="00536032" w14:paraId="48DC67BD" w14:textId="77777777" w:rsidTr="00A046A8">
        <w:tc>
          <w:tcPr>
            <w:tcW w:w="8640" w:type="dxa"/>
          </w:tcPr>
          <w:p w14:paraId="76C6EF6F" w14:textId="7EACD340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Furnace,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爐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61BE" w:rsidRPr="0053603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窰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yau, </w:t>
            </w:r>
            <w:proofErr w:type="gramStart"/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爐竈</w:t>
            </w:r>
            <w:r w:rsidR="004661BE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tsau’. </w:t>
            </w:r>
          </w:p>
        </w:tc>
      </w:tr>
      <w:tr w:rsidR="00C0480B" w:rsidRPr="00536032" w14:paraId="03F1FE09" w14:textId="77777777" w:rsidTr="00A046A8">
        <w:tc>
          <w:tcPr>
            <w:tcW w:w="8640" w:type="dxa"/>
          </w:tcPr>
          <w:p w14:paraId="31722B40" w14:textId="0AF8DD48" w:rsidR="00C0480B" w:rsidRPr="00536032" w:rsidRDefault="00C048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Furnish,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備辦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E30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bé’ ban’. </w:t>
            </w:r>
          </w:p>
        </w:tc>
      </w:tr>
      <w:tr w:rsidR="00D36E5F" w:rsidRPr="00536032" w14:paraId="5DD142DB" w14:textId="77777777" w:rsidTr="00A046A8">
        <w:tc>
          <w:tcPr>
            <w:tcW w:w="8640" w:type="dxa"/>
          </w:tcPr>
          <w:p w14:paraId="4A84A596" w14:textId="4128A619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Furniture,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傢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伙</w:t>
            </w:r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器皿傢生</w:t>
            </w:r>
            <w:proofErr w:type="gramEnd"/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‘ming ká sang. </w:t>
            </w:r>
          </w:p>
        </w:tc>
      </w:tr>
      <w:tr w:rsidR="00D36E5F" w:rsidRPr="00536032" w14:paraId="2BAB1739" w14:textId="77777777" w:rsidTr="00A046A8">
        <w:tc>
          <w:tcPr>
            <w:tcW w:w="8640" w:type="dxa"/>
          </w:tcPr>
          <w:p w14:paraId="3FFEC3D2" w14:textId="5B13BAB7" w:rsidR="00D36E5F" w:rsidRPr="0053603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Further,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46A8" w:rsidRPr="00A046A8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更遠</w:t>
            </w:r>
            <w:proofErr w:type="gramEnd"/>
            <w:r w:rsidR="00A046A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kung ’y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(and)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又一件事体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yeu’ ih ‘gien zz’ t’í’,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另有一件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‘yeu ih ‘gien, (and further)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而且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urh ‘t’siá.</w:t>
            </w:r>
          </w:p>
        </w:tc>
      </w:tr>
      <w:tr w:rsidR="00D36E5F" w:rsidRPr="00536032" w14:paraId="42BA778E" w14:textId="77777777" w:rsidTr="00A046A8">
        <w:tc>
          <w:tcPr>
            <w:tcW w:w="8640" w:type="dxa"/>
          </w:tcPr>
          <w:p w14:paraId="3AFACDEB" w14:textId="44B7C2C1" w:rsidR="00D36E5F" w:rsidRPr="00536032" w:rsidRDefault="0041508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Fuse,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銷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siau, 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鑄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teû’.</w:t>
            </w:r>
          </w:p>
        </w:tc>
      </w:tr>
      <w:tr w:rsidR="00612BED" w:rsidRPr="00536032" w14:paraId="4A3B02A9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A54" w14:textId="001F0A82" w:rsidR="00612BED" w:rsidRPr="00536032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Fustian,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絨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gramEnd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612BED" w:rsidRPr="00536032" w14:paraId="792BBD92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E56F" w14:textId="6DE18258" w:rsidR="00612BED" w:rsidRPr="00536032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Futile,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益處</w:t>
            </w:r>
            <w:proofErr w:type="gramEnd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meh yuk t’s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 .</w:t>
            </w:r>
          </w:p>
        </w:tc>
      </w:tr>
      <w:tr w:rsidR="00612BED" w:rsidRPr="00536032" w14:paraId="128A1AFC" w14:textId="77777777" w:rsidTr="00A046A8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799C" w14:textId="1EEED241" w:rsidR="00612BED" w:rsidRPr="00536032" w:rsidRDefault="00612BED" w:rsidP="00CC2C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Future,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heu </w:t>
            </w:r>
            <w:proofErr w:type="gramStart"/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将来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(life)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sung, </w:t>
            </w:r>
            <w:r w:rsidR="007C3624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</w:t>
            </w:r>
            <w:r w:rsidR="00DB244F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lé sz’, (in future)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536032" w:rsidRPr="005360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50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A6AD6" w:rsidRPr="0053603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dzau ‘heu. </w:t>
            </w:r>
          </w:p>
        </w:tc>
      </w:tr>
    </w:tbl>
    <w:p w14:paraId="247AEDBE" w14:textId="77777777" w:rsidR="00CC5318" w:rsidRPr="00536032" w:rsidRDefault="00CC5318">
      <w:pPr>
        <w:rPr>
          <w:rFonts w:ascii="Times New Roman" w:eastAsia="SimSun" w:hAnsi="Times New Roman" w:cs="Times New Roman"/>
          <w:sz w:val="24"/>
          <w:szCs w:val="24"/>
        </w:rPr>
      </w:pPr>
    </w:p>
    <w:sectPr w:rsidR="00CC5318" w:rsidRPr="00536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764770">
    <w:abstractNumId w:val="8"/>
  </w:num>
  <w:num w:numId="2" w16cid:durableId="2060586104">
    <w:abstractNumId w:val="6"/>
  </w:num>
  <w:num w:numId="3" w16cid:durableId="1424574605">
    <w:abstractNumId w:val="5"/>
  </w:num>
  <w:num w:numId="4" w16cid:durableId="935409223">
    <w:abstractNumId w:val="4"/>
  </w:num>
  <w:num w:numId="5" w16cid:durableId="1341543319">
    <w:abstractNumId w:val="7"/>
  </w:num>
  <w:num w:numId="6" w16cid:durableId="912011803">
    <w:abstractNumId w:val="3"/>
  </w:num>
  <w:num w:numId="7" w16cid:durableId="1258635519">
    <w:abstractNumId w:val="2"/>
  </w:num>
  <w:num w:numId="8" w16cid:durableId="372584718">
    <w:abstractNumId w:val="1"/>
  </w:num>
  <w:num w:numId="9" w16cid:durableId="33315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2DD"/>
    <w:rsid w:val="0015074B"/>
    <w:rsid w:val="0029639D"/>
    <w:rsid w:val="002B3241"/>
    <w:rsid w:val="002C794A"/>
    <w:rsid w:val="00326F90"/>
    <w:rsid w:val="00342634"/>
    <w:rsid w:val="0036382D"/>
    <w:rsid w:val="00374D51"/>
    <w:rsid w:val="003B5413"/>
    <w:rsid w:val="003C0EEF"/>
    <w:rsid w:val="0041508F"/>
    <w:rsid w:val="004661BE"/>
    <w:rsid w:val="00536032"/>
    <w:rsid w:val="00612BED"/>
    <w:rsid w:val="0071780F"/>
    <w:rsid w:val="007C3624"/>
    <w:rsid w:val="008C59D5"/>
    <w:rsid w:val="00947D29"/>
    <w:rsid w:val="009614A3"/>
    <w:rsid w:val="00A046A8"/>
    <w:rsid w:val="00AA1D8D"/>
    <w:rsid w:val="00B47730"/>
    <w:rsid w:val="00C0480B"/>
    <w:rsid w:val="00CB0664"/>
    <w:rsid w:val="00CB5F70"/>
    <w:rsid w:val="00CC5318"/>
    <w:rsid w:val="00D36E5F"/>
    <w:rsid w:val="00DA6AD6"/>
    <w:rsid w:val="00DB244F"/>
    <w:rsid w:val="00DD1E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E8BB1"/>
  <w14:defaultImageDpi w14:val="300"/>
  <w15:docId w15:val="{7CB0AF94-F2BB-42F7-844A-6D582D08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2024-11-20T09:22:00Z</dcterms:modified>
  <cp:category/>
</cp:coreProperties>
</file>