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09B8" w:rsidRPr="006C4FA0" w14:paraId="1E324EB7" w14:textId="77777777" w:rsidTr="00512D9F">
        <w:tc>
          <w:tcPr>
            <w:tcW w:w="8640" w:type="dxa"/>
          </w:tcPr>
          <w:p w14:paraId="5C32A6B5" w14:textId="04B4BF80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78B346D4" w14:textId="77777777" w:rsidTr="00512D9F">
        <w:tc>
          <w:tcPr>
            <w:tcW w:w="8640" w:type="dxa"/>
          </w:tcPr>
          <w:p w14:paraId="0B02779C" w14:textId="336BA5A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Discompose,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鬧動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‘kiau lön’. </w:t>
            </w:r>
          </w:p>
        </w:tc>
      </w:tr>
      <w:tr w:rsidR="00AA09B8" w:rsidRPr="006C4FA0" w14:paraId="76DED5EB" w14:textId="77777777" w:rsidTr="00512D9F">
        <w:tc>
          <w:tcPr>
            <w:tcW w:w="8640" w:type="dxa"/>
          </w:tcPr>
          <w:p w14:paraId="10B124D6" w14:textId="414DF08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Discontented,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fong sing.</w:t>
            </w:r>
          </w:p>
        </w:tc>
      </w:tr>
      <w:tr w:rsidR="00AA09B8" w:rsidRPr="006C4FA0" w14:paraId="65D93ECD" w14:textId="77777777" w:rsidTr="00512D9F">
        <w:tc>
          <w:tcPr>
            <w:tcW w:w="8640" w:type="dxa"/>
          </w:tcPr>
          <w:p w14:paraId="5DC190B4" w14:textId="702301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Discordant,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A09B8" w:rsidRPr="006C4FA0" w14:paraId="1190FCF7" w14:textId="77777777" w:rsidTr="00512D9F">
        <w:tc>
          <w:tcPr>
            <w:tcW w:w="8640" w:type="dxa"/>
          </w:tcPr>
          <w:p w14:paraId="5A4B3083" w14:textId="616B43D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Discover, 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查出来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‘h’ien ming,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看得出個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004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k’ön’ tuh t’s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kú. </w:t>
            </w:r>
          </w:p>
        </w:tc>
      </w:tr>
      <w:tr w:rsidR="00AA09B8" w:rsidRPr="006C4FA0" w14:paraId="37DC66A8" w14:textId="77777777" w:rsidTr="00512D9F">
        <w:tc>
          <w:tcPr>
            <w:tcW w:w="8640" w:type="dxa"/>
          </w:tcPr>
          <w:p w14:paraId="02454E60" w14:textId="74E538E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Discountenance,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待人冷淡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té’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‘dan. </w:t>
            </w:r>
          </w:p>
        </w:tc>
      </w:tr>
      <w:tr w:rsidR="00AA09B8" w:rsidRPr="006C4FA0" w14:paraId="4A22B8DA" w14:textId="77777777" w:rsidTr="00512D9F">
        <w:tc>
          <w:tcPr>
            <w:tcW w:w="8640" w:type="dxa"/>
          </w:tcPr>
          <w:p w14:paraId="1D5B1433" w14:textId="022E379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Discourage,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叫人膽小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kiau’ niun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‘siau. </w:t>
            </w:r>
          </w:p>
        </w:tc>
      </w:tr>
      <w:tr w:rsidR="00AA09B8" w:rsidRPr="006C4FA0" w14:paraId="59D20690" w14:textId="77777777" w:rsidTr="00512D9F">
        <w:tc>
          <w:tcPr>
            <w:tcW w:w="8640" w:type="dxa"/>
          </w:tcPr>
          <w:p w14:paraId="311A523F" w14:textId="23F8596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Discourse, (upon)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講書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‘kong sû, (on village duties)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講鄉約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‘kong h’iang yáh. </w:t>
            </w:r>
          </w:p>
        </w:tc>
      </w:tr>
      <w:tr w:rsidR="00AA09B8" w:rsidRPr="006C4FA0" w14:paraId="23DDF794" w14:textId="77777777" w:rsidTr="00512D9F">
        <w:tc>
          <w:tcPr>
            <w:tcW w:w="8640" w:type="dxa"/>
          </w:tcPr>
          <w:p w14:paraId="6952ADAF" w14:textId="1E0D1E8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Discourteons, </w:t>
            </w:r>
            <w:proofErr w:type="gram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‘lí. </w:t>
            </w:r>
          </w:p>
        </w:tc>
      </w:tr>
      <w:tr w:rsidR="00AA09B8" w:rsidRPr="006C4FA0" w14:paraId="7AAF0FCE" w14:textId="77777777" w:rsidTr="00512D9F">
        <w:tc>
          <w:tcPr>
            <w:tcW w:w="8640" w:type="dxa"/>
          </w:tcPr>
          <w:p w14:paraId="156FBCEA" w14:textId="69D2AA7E" w:rsidR="0054781A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Discreet,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tong,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sing,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‘kiung zung’. </w:t>
            </w:r>
          </w:p>
        </w:tc>
      </w:tr>
      <w:tr w:rsidR="00AA09B8" w:rsidRPr="006C4FA0" w14:paraId="407E514B" w14:textId="77777777" w:rsidTr="00512D9F">
        <w:tc>
          <w:tcPr>
            <w:tcW w:w="8640" w:type="dxa"/>
          </w:tcPr>
          <w:p w14:paraId="28FE57E2" w14:textId="0EE6AF3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Discrepancy,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pih, 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差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difference of a hair will lead to an error </w:t>
            </w:r>
            <w:proofErr w:type="gram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of  1000</w:t>
            </w:r>
            <w:proofErr w:type="gram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差之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毫釐謬以千里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t’só tsz hau li mieu’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t’sien ‘lí. </w:t>
            </w:r>
          </w:p>
        </w:tc>
      </w:tr>
      <w:tr w:rsidR="00AA09B8" w:rsidRPr="006C4FA0" w14:paraId="59017F80" w14:textId="77777777" w:rsidTr="00512D9F">
        <w:tc>
          <w:tcPr>
            <w:tcW w:w="8640" w:type="dxa"/>
          </w:tcPr>
          <w:p w14:paraId="49017C11" w14:textId="6D1786B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Discretion, (at)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随便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7A27A55" w14:textId="77777777" w:rsidTr="00512D9F">
        <w:tc>
          <w:tcPr>
            <w:tcW w:w="8640" w:type="dxa"/>
          </w:tcPr>
          <w:p w14:paraId="29853DD9" w14:textId="4E55F33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Discriminate,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fun t’s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lé. </w:t>
            </w:r>
          </w:p>
        </w:tc>
      </w:tr>
      <w:tr w:rsidR="00AA09B8" w:rsidRPr="006C4FA0" w14:paraId="2AF96E62" w14:textId="77777777" w:rsidTr="00512D9F">
        <w:tc>
          <w:tcPr>
            <w:tcW w:w="8640" w:type="dxa"/>
          </w:tcPr>
          <w:p w14:paraId="2F3BFA2D" w14:textId="7AEEBC2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Discuss,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辯論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講究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kieu’. </w:t>
            </w:r>
          </w:p>
        </w:tc>
      </w:tr>
      <w:tr w:rsidR="00AA09B8" w:rsidRPr="006C4FA0" w14:paraId="00458671" w14:textId="77777777" w:rsidTr="00512D9F">
        <w:tc>
          <w:tcPr>
            <w:tcW w:w="8640" w:type="dxa"/>
          </w:tcPr>
          <w:p w14:paraId="3E0C7DDE" w14:textId="49F7398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Disdainful,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 ngau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A09B8" w:rsidRPr="006C4FA0" w14:paraId="60DC6C8D" w14:textId="77777777" w:rsidTr="00512D9F">
        <w:tc>
          <w:tcPr>
            <w:tcW w:w="8640" w:type="dxa"/>
          </w:tcPr>
          <w:p w14:paraId="064359E5" w14:textId="0B2600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Disease,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(source of)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ping’ kun, (of the eyes)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眼睛勿好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‘ngan tsing veh ‘hau. </w:t>
            </w:r>
          </w:p>
        </w:tc>
      </w:tr>
      <w:tr w:rsidR="00AA09B8" w:rsidRPr="006C4FA0" w14:paraId="5E16CCCF" w14:textId="77777777" w:rsidTr="00512D9F">
        <w:tc>
          <w:tcPr>
            <w:tcW w:w="8640" w:type="dxa"/>
          </w:tcPr>
          <w:p w14:paraId="033D3494" w14:textId="212EA38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Disentangle,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‘eh, (a knot)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解結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 kih. </w:t>
            </w:r>
          </w:p>
        </w:tc>
      </w:tr>
      <w:tr w:rsidR="00AA09B8" w:rsidRPr="006C4FA0" w14:paraId="665E0E83" w14:textId="77777777" w:rsidTr="00512D9F">
        <w:tc>
          <w:tcPr>
            <w:tcW w:w="8640" w:type="dxa"/>
          </w:tcPr>
          <w:p w14:paraId="2BBC0023" w14:textId="4BE76B8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Disgrace, 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sien 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(afraid of) 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怕羞耻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p’ó’ sieu ‘t’sz, </w:t>
            </w:r>
            <w:r w:rsidR="00512D9F" w:rsidRPr="00512D9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忝</w:t>
            </w:r>
            <w:r w:rsidR="00512D9F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辱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‘t’ien zó</w:t>
            </w:r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0CED3D05" w14:textId="77777777" w:rsidTr="00512D9F">
        <w:tc>
          <w:tcPr>
            <w:tcW w:w="8640" w:type="dxa"/>
          </w:tcPr>
          <w:p w14:paraId="415FA296" w14:textId="55C97A5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Disgusting,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可惡個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3F96C12F" w14:textId="77777777" w:rsidTr="00512D9F">
        <w:tc>
          <w:tcPr>
            <w:tcW w:w="8640" w:type="dxa"/>
          </w:tcPr>
          <w:p w14:paraId="044AAB35" w14:textId="69ABB0F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pun ‘tsz, (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dish)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盤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pén. </w:t>
            </w:r>
          </w:p>
        </w:tc>
      </w:tr>
      <w:tr w:rsidR="00AA09B8" w:rsidRPr="006C4FA0" w14:paraId="1BE0396B" w14:textId="77777777" w:rsidTr="00512D9F">
        <w:tc>
          <w:tcPr>
            <w:tcW w:w="8640" w:type="dxa"/>
          </w:tcPr>
          <w:p w14:paraId="157DF301" w14:textId="3E645133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2EADBCD2" w14:textId="77777777" w:rsidTr="00512D9F">
        <w:tc>
          <w:tcPr>
            <w:tcW w:w="8640" w:type="dxa"/>
          </w:tcPr>
          <w:p w14:paraId="04077F5D" w14:textId="3F568CA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Dishearten, (him) </w:t>
            </w:r>
            <w:proofErr w:type="gram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叫伊膽小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kiau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‘tan ‘siau. </w:t>
            </w:r>
          </w:p>
        </w:tc>
      </w:tr>
      <w:tr w:rsidR="00AA09B8" w:rsidRPr="006C4FA0" w14:paraId="3BF99042" w14:textId="77777777" w:rsidTr="00512D9F">
        <w:tc>
          <w:tcPr>
            <w:tcW w:w="8640" w:type="dxa"/>
          </w:tcPr>
          <w:p w14:paraId="5A319A4E" w14:textId="79D3BA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Dishonest,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牢實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 lau zeh.</w:t>
            </w:r>
          </w:p>
        </w:tc>
      </w:tr>
      <w:tr w:rsidR="00AA09B8" w:rsidRPr="006C4FA0" w14:paraId="15AE1FE8" w14:textId="77777777" w:rsidTr="00512D9F">
        <w:tc>
          <w:tcPr>
            <w:tcW w:w="8640" w:type="dxa"/>
          </w:tcPr>
          <w:p w14:paraId="701FF95C" w14:textId="7B528492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Dishonour,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玷辱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man’. </w:t>
            </w:r>
          </w:p>
        </w:tc>
      </w:tr>
      <w:tr w:rsidR="00AA09B8" w:rsidRPr="006C4FA0" w14:paraId="3C7D2133" w14:textId="77777777" w:rsidTr="00512D9F">
        <w:tc>
          <w:tcPr>
            <w:tcW w:w="8640" w:type="dxa"/>
          </w:tcPr>
          <w:p w14:paraId="540AC6E5" w14:textId="58935AC9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Disinclined,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 dzing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 n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n’ k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D5F5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ung.</w:t>
            </w:r>
          </w:p>
        </w:tc>
      </w:tr>
      <w:tr w:rsidR="00AA09B8" w:rsidRPr="006C4FA0" w14:paraId="787B323C" w14:textId="77777777" w:rsidTr="00512D9F">
        <w:tc>
          <w:tcPr>
            <w:tcW w:w="8640" w:type="dxa"/>
          </w:tcPr>
          <w:p w14:paraId="276F6B7C" w14:textId="0E0D3316" w:rsidR="001E63A8" w:rsidRPr="006C4FA0" w:rsidRDefault="001E63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A09B8" w:rsidRPr="006C4FA0" w14:paraId="0F03A987" w14:textId="77777777" w:rsidTr="00512D9F">
        <w:tc>
          <w:tcPr>
            <w:tcW w:w="8640" w:type="dxa"/>
          </w:tcPr>
          <w:p w14:paraId="29431EDC" w14:textId="5AC92E3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Disinherit,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伊接着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í tsih záh ká nyih. </w:t>
            </w:r>
          </w:p>
        </w:tc>
      </w:tr>
      <w:tr w:rsidR="00AA09B8" w:rsidRPr="006C4FA0" w14:paraId="6FA534C0" w14:textId="77777777" w:rsidTr="00512D9F">
        <w:tc>
          <w:tcPr>
            <w:tcW w:w="8640" w:type="dxa"/>
          </w:tcPr>
          <w:p w14:paraId="1A8B5E16" w14:textId="735B3174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Disinterested, 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勿私心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 sz sing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偏意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p’ien í’.</w:t>
            </w:r>
          </w:p>
        </w:tc>
      </w:tr>
      <w:tr w:rsidR="00AA09B8" w:rsidRPr="006C4FA0" w14:paraId="17CCF1F1" w14:textId="77777777" w:rsidTr="00512D9F">
        <w:tc>
          <w:tcPr>
            <w:tcW w:w="8640" w:type="dxa"/>
          </w:tcPr>
          <w:p w14:paraId="2FE5A3E2" w14:textId="70EFF5D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Dislike,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惱恨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‘nau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yön’ hung’,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勿愛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é</w:t>
            </w:r>
            <w:proofErr w:type="gram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yien’ ú’. </w:t>
            </w:r>
          </w:p>
        </w:tc>
      </w:tr>
      <w:tr w:rsidR="00AA09B8" w:rsidRPr="006C4FA0" w14:paraId="07F3A0BA" w14:textId="77777777" w:rsidTr="00512D9F">
        <w:tc>
          <w:tcPr>
            <w:tcW w:w="8640" w:type="dxa"/>
          </w:tcPr>
          <w:p w14:paraId="2C6A600D" w14:textId="40B7D26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Dislocate,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脱骱</w:t>
            </w:r>
            <w:proofErr w:type="gram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 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A87FF35" w14:textId="77777777" w:rsidTr="00512D9F">
        <w:tc>
          <w:tcPr>
            <w:tcW w:w="8640" w:type="dxa"/>
          </w:tcPr>
          <w:p w14:paraId="2869B66B" w14:textId="6266E63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Disloyal, </w:t>
            </w:r>
            <w:proofErr w:type="gram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勿忠心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 sing.</w:t>
            </w:r>
          </w:p>
        </w:tc>
      </w:tr>
      <w:tr w:rsidR="00AA09B8" w:rsidRPr="006C4FA0" w14:paraId="6B6D341B" w14:textId="77777777" w:rsidTr="00512D9F">
        <w:tc>
          <w:tcPr>
            <w:tcW w:w="8640" w:type="dxa"/>
          </w:tcPr>
          <w:p w14:paraId="4E569A60" w14:textId="7E69C41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Dismayed, (to be) </w:t>
            </w:r>
            <w:proofErr w:type="gramStart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吃驚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(was) 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之一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ch’iuh tsz ih kiung ‘tsé. </w:t>
            </w:r>
          </w:p>
        </w:tc>
      </w:tr>
      <w:tr w:rsidR="00AA09B8" w:rsidRPr="006C4FA0" w14:paraId="3B621DD6" w14:textId="77777777" w:rsidTr="00512D9F">
        <w:tc>
          <w:tcPr>
            <w:tcW w:w="8640" w:type="dxa"/>
          </w:tcPr>
          <w:p w14:paraId="5774EAD7" w14:textId="739F1494" w:rsidR="001E63A8" w:rsidRPr="006C4FA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Dismiss, (him)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勿用伊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 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</w:t>
            </w:r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(from office)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官爵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‘pá í kú’ kwén tsiáh. </w:t>
            </w:r>
          </w:p>
        </w:tc>
      </w:tr>
      <w:tr w:rsidR="00AA09B8" w:rsidRPr="006C4FA0" w14:paraId="566C7973" w14:textId="77777777" w:rsidTr="00512D9F">
        <w:tc>
          <w:tcPr>
            <w:tcW w:w="8640" w:type="dxa"/>
          </w:tcPr>
          <w:p w14:paraId="3E1F6B84" w14:textId="5EABEEF6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Dismonnt,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下馬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‘hau ‘</w:t>
            </w:r>
            <w:proofErr w:type="gram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騎</w:t>
            </w:r>
            <w:proofErr w:type="gram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gí. </w:t>
            </w:r>
          </w:p>
        </w:tc>
      </w:tr>
      <w:tr w:rsidR="00AA09B8" w:rsidRPr="006C4FA0" w14:paraId="239C01FA" w14:textId="77777777" w:rsidTr="00512D9F">
        <w:tc>
          <w:tcPr>
            <w:tcW w:w="8640" w:type="dxa"/>
          </w:tcPr>
          <w:p w14:paraId="1A7C0A18" w14:textId="7613D31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Disobedient, (to parents)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悖逆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 niuh ‘vú ‘mú,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忤逆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niuh ‘vú ‘mú, (to heaven’s decree)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違孛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 bé’ t’ien ming’, (to orders)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ming</w:t>
            </w:r>
            <w:proofErr w:type="gram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勿遵命</w:t>
            </w:r>
            <w:proofErr w:type="gramEnd"/>
            <w:r w:rsidR="00512D9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tsun ming’, (purposely disobey)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wé. </w:t>
            </w:r>
          </w:p>
        </w:tc>
      </w:tr>
      <w:tr w:rsidR="00AA09B8" w:rsidRPr="006C4FA0" w14:paraId="5408AF44" w14:textId="77777777" w:rsidTr="00512D9F">
        <w:tc>
          <w:tcPr>
            <w:tcW w:w="8640" w:type="dxa"/>
          </w:tcPr>
          <w:p w14:paraId="3304A3B2" w14:textId="2C73662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Disorder, (to)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zau 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‘kiau lön’. </w:t>
            </w:r>
          </w:p>
        </w:tc>
      </w:tr>
      <w:tr w:rsidR="00AA09B8" w:rsidRPr="006C4FA0" w14:paraId="5495FCEF" w14:textId="77777777" w:rsidTr="00512D9F">
        <w:tc>
          <w:tcPr>
            <w:tcW w:w="8640" w:type="dxa"/>
          </w:tcPr>
          <w:p w14:paraId="6C38A81B" w14:textId="33D5059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Disordered,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 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昏沌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 dun,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紛亂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lön’, (in mind)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心昏意亂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hwun í’ lön’. </w:t>
            </w:r>
          </w:p>
        </w:tc>
      </w:tr>
      <w:tr w:rsidR="00AA09B8" w:rsidRPr="006C4FA0" w14:paraId="5CF8F3C6" w14:textId="77777777" w:rsidTr="00512D9F">
        <w:tc>
          <w:tcPr>
            <w:tcW w:w="8640" w:type="dxa"/>
          </w:tcPr>
          <w:p w14:paraId="191530AC" w14:textId="3CA5D9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Disorderly, (conduct)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wé,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(thinking)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妄想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‘siang. </w:t>
            </w:r>
          </w:p>
        </w:tc>
      </w:tr>
      <w:tr w:rsidR="00AA09B8" w:rsidRPr="006C4FA0" w14:paraId="64910CB2" w14:textId="77777777" w:rsidTr="00512D9F">
        <w:tc>
          <w:tcPr>
            <w:tcW w:w="8640" w:type="dxa"/>
          </w:tcPr>
          <w:p w14:paraId="55ACE319" w14:textId="4B3F49E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Disown,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eh niun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5BBB7FDF" w14:textId="77777777" w:rsidTr="00512D9F">
        <w:tc>
          <w:tcPr>
            <w:tcW w:w="8640" w:type="dxa"/>
          </w:tcPr>
          <w:p w14:paraId="2BA107F8" w14:textId="0BA73E6D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Dispensary,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藥房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vong,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施藥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yáh gióh. </w:t>
            </w:r>
          </w:p>
        </w:tc>
      </w:tr>
    </w:tbl>
    <w:p w14:paraId="0CF78FE5" w14:textId="77777777" w:rsidR="00DB0286" w:rsidRPr="006C4FA0" w:rsidRDefault="00DB02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B0286" w:rsidRPr="006C4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59321">
    <w:abstractNumId w:val="8"/>
  </w:num>
  <w:num w:numId="2" w16cid:durableId="466169750">
    <w:abstractNumId w:val="6"/>
  </w:num>
  <w:num w:numId="3" w16cid:durableId="246161149">
    <w:abstractNumId w:val="5"/>
  </w:num>
  <w:num w:numId="4" w16cid:durableId="1740135322">
    <w:abstractNumId w:val="4"/>
  </w:num>
  <w:num w:numId="5" w16cid:durableId="2089840039">
    <w:abstractNumId w:val="7"/>
  </w:num>
  <w:num w:numId="6" w16cid:durableId="2074307261">
    <w:abstractNumId w:val="3"/>
  </w:num>
  <w:num w:numId="7" w16cid:durableId="1431779846">
    <w:abstractNumId w:val="2"/>
  </w:num>
  <w:num w:numId="8" w16cid:durableId="2057076613">
    <w:abstractNumId w:val="1"/>
  </w:num>
  <w:num w:numId="9" w16cid:durableId="9200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E05"/>
    <w:rsid w:val="00034616"/>
    <w:rsid w:val="0006063C"/>
    <w:rsid w:val="00120567"/>
    <w:rsid w:val="0015074B"/>
    <w:rsid w:val="001E63A8"/>
    <w:rsid w:val="001F03B5"/>
    <w:rsid w:val="0029639D"/>
    <w:rsid w:val="00326F90"/>
    <w:rsid w:val="00391737"/>
    <w:rsid w:val="00423FDE"/>
    <w:rsid w:val="00512D9F"/>
    <w:rsid w:val="0054781A"/>
    <w:rsid w:val="005722DE"/>
    <w:rsid w:val="00604FA2"/>
    <w:rsid w:val="00620AC8"/>
    <w:rsid w:val="006B586C"/>
    <w:rsid w:val="006C4FA0"/>
    <w:rsid w:val="006D2412"/>
    <w:rsid w:val="00A374E3"/>
    <w:rsid w:val="00AA09B8"/>
    <w:rsid w:val="00AA1D8D"/>
    <w:rsid w:val="00AD5F58"/>
    <w:rsid w:val="00B2767D"/>
    <w:rsid w:val="00B47730"/>
    <w:rsid w:val="00C80D2F"/>
    <w:rsid w:val="00CB0664"/>
    <w:rsid w:val="00CF0992"/>
    <w:rsid w:val="00D53CB7"/>
    <w:rsid w:val="00D70048"/>
    <w:rsid w:val="00DB0286"/>
    <w:rsid w:val="00F4075E"/>
    <w:rsid w:val="00F9237F"/>
    <w:rsid w:val="00FC693F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CBA6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2024-11-21T07:09:00Z</dcterms:modified>
  <cp:category/>
</cp:coreProperties>
</file>