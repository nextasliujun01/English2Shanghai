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3AA4" w:rsidRPr="006A038A" w14:paraId="46EC4DCF" w14:textId="77777777" w:rsidTr="00C168EE">
        <w:tc>
          <w:tcPr>
            <w:tcW w:w="8640" w:type="dxa"/>
          </w:tcPr>
          <w:p w14:paraId="781E8BF6" w14:textId="5DD025B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Ensure,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保得住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‘pau tuh d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û.</w:t>
            </w:r>
          </w:p>
        </w:tc>
      </w:tr>
      <w:tr w:rsidR="00CC3AA4" w:rsidRPr="006A038A" w14:paraId="148548CA" w14:textId="77777777" w:rsidTr="00C168EE">
        <w:tc>
          <w:tcPr>
            <w:tcW w:w="8640" w:type="dxa"/>
          </w:tcPr>
          <w:p w14:paraId="7271D856" w14:textId="1D36EBBA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Entangle,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絆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pan’ dz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18A3445A" w14:textId="77777777" w:rsidTr="00C168EE">
        <w:tc>
          <w:tcPr>
            <w:tcW w:w="8640" w:type="dxa"/>
          </w:tcPr>
          <w:p w14:paraId="58463670" w14:textId="206FF1D7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Enter,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tsing’ k’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society)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入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zeh wé’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religion)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進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tsing’ kiau’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3AA4" w:rsidRPr="006A038A" w14:paraId="7465FA4A" w14:textId="77777777" w:rsidTr="00C168EE">
        <w:tc>
          <w:tcPr>
            <w:tcW w:w="8640" w:type="dxa"/>
          </w:tcPr>
          <w:p w14:paraId="4A81E61E" w14:textId="0CD8A5D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Entertain,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看待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k’ön’ dé</w:t>
            </w:r>
            <w:proofErr w:type="gramStart"/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接待</w:t>
            </w:r>
            <w:proofErr w:type="gramEnd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dé’.</w:t>
            </w:r>
          </w:p>
        </w:tc>
      </w:tr>
      <w:tr w:rsidR="00CC3AA4" w:rsidRPr="006A038A" w14:paraId="3AFD35CF" w14:textId="77777777" w:rsidTr="00C168EE">
        <w:tc>
          <w:tcPr>
            <w:tcW w:w="8640" w:type="dxa"/>
          </w:tcPr>
          <w:p w14:paraId="073FF095" w14:textId="2B824A3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Entertainer,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主人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CC3AA4" w:rsidRPr="006A038A" w14:paraId="45BDB732" w14:textId="77777777" w:rsidTr="00C168EE">
        <w:tc>
          <w:tcPr>
            <w:tcW w:w="8640" w:type="dxa"/>
          </w:tcPr>
          <w:p w14:paraId="1F060A16" w14:textId="019D7F8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Entertainment, (feast)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zih,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(confer an)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‘song yien, (amu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sement)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好孛相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beh siang’ kú zz’ ‘t’i. </w:t>
            </w:r>
          </w:p>
        </w:tc>
      </w:tr>
      <w:tr w:rsidR="00CC3AA4" w:rsidRPr="006A038A" w14:paraId="5439E062" w14:textId="77777777" w:rsidTr="00C168EE">
        <w:tc>
          <w:tcPr>
            <w:tcW w:w="8640" w:type="dxa"/>
          </w:tcPr>
          <w:p w14:paraId="1A29E4C4" w14:textId="175AB5D4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3AA4" w:rsidRPr="006A038A" w14:paraId="095062AE" w14:textId="77777777" w:rsidTr="00C168EE">
        <w:tc>
          <w:tcPr>
            <w:tcW w:w="8640" w:type="dxa"/>
          </w:tcPr>
          <w:p w14:paraId="4B61FDBF" w14:textId="2230288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Enthusiasm,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nyi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CC3AA4" w:rsidRPr="006A038A" w14:paraId="7F62F9C1" w14:textId="77777777" w:rsidTr="00C168EE">
        <w:tc>
          <w:tcPr>
            <w:tcW w:w="8640" w:type="dxa"/>
          </w:tcPr>
          <w:p w14:paraId="6BE65BF7" w14:textId="0CAF2CD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Entice,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yun yeu’,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惑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yeu’ wóh. </w:t>
            </w:r>
          </w:p>
        </w:tc>
      </w:tr>
      <w:tr w:rsidR="00CC3AA4" w:rsidRPr="006A038A" w14:paraId="0E81C236" w14:textId="77777777" w:rsidTr="00C168EE">
        <w:tc>
          <w:tcPr>
            <w:tcW w:w="8640" w:type="dxa"/>
          </w:tcPr>
          <w:p w14:paraId="13145807" w14:textId="5285567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Entire, 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proofErr w:type="gram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dzien,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囫圇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‘tsung dzí.</w:t>
            </w:r>
          </w:p>
        </w:tc>
      </w:tr>
      <w:tr w:rsidR="00CC3AA4" w:rsidRPr="006A038A" w14:paraId="78ACFAED" w14:textId="77777777" w:rsidTr="00C168EE">
        <w:tc>
          <w:tcPr>
            <w:tcW w:w="8640" w:type="dxa"/>
          </w:tcPr>
          <w:p w14:paraId="230457E7" w14:textId="0D8FE0C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Entrails,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五臟六腑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 ‘f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the five upper viscera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: 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heart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liver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肝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coat of stomach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脾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bí,</w:t>
            </w:r>
            <w:r w:rsidR="00A336F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lung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fí’, 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kidneys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肾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zun’ 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為五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臟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wé ‘wú zong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the six lower viscera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: (large intesti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大腸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dá’ dzang, 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(small intestine)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腸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dzang, 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stomach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胃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wé’, 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(bladder)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膀胱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bong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wong, </w:t>
            </w:r>
            <w:r w:rsidR="006B7CF1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(covering of the heart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心胞絡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7CF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pau loh), 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(gall bladder)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六腑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wé lóh ‘fú. </w:t>
            </w:r>
          </w:p>
        </w:tc>
      </w:tr>
      <w:tr w:rsidR="00CC3AA4" w:rsidRPr="006A038A" w14:paraId="43D59274" w14:textId="77777777" w:rsidTr="00C168EE">
        <w:tc>
          <w:tcPr>
            <w:tcW w:w="8640" w:type="dxa"/>
          </w:tcPr>
          <w:p w14:paraId="6491AE38" w14:textId="07ACD28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ap, </w:t>
            </w:r>
            <w:proofErr w:type="gramStart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誘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yeu’,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陷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絆住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pan’ dzû.</w:t>
            </w:r>
          </w:p>
        </w:tc>
      </w:tr>
      <w:tr w:rsidR="00CC3AA4" w:rsidRPr="006A038A" w14:paraId="5063949A" w14:textId="77777777" w:rsidTr="00C168EE">
        <w:tc>
          <w:tcPr>
            <w:tcW w:w="8640" w:type="dxa"/>
          </w:tcPr>
          <w:p w14:paraId="73604C7F" w14:textId="0400644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Entrance,  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門口</w:t>
            </w:r>
            <w:proofErr w:type="gramEnd"/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eu, (no entran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ce)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門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可入</w:t>
            </w:r>
            <w:r w:rsidR="00EB73CF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wú mun ‘k’ó zeh.</w:t>
            </w:r>
          </w:p>
        </w:tc>
      </w:tr>
      <w:tr w:rsidR="00CC3AA4" w:rsidRPr="006A038A" w14:paraId="5E8DD303" w14:textId="77777777" w:rsidTr="00C168EE">
        <w:tc>
          <w:tcPr>
            <w:tcW w:w="8640" w:type="dxa"/>
          </w:tcPr>
          <w:p w14:paraId="1748CA83" w14:textId="3CD9EB2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Entreat,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懇求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594D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un gieu.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4A881F70" w14:textId="77777777" w:rsidTr="00C168EE">
        <w:tc>
          <w:tcPr>
            <w:tcW w:w="8640" w:type="dxa"/>
          </w:tcPr>
          <w:p w14:paraId="01E5089D" w14:textId="38E05E54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Entrust,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托付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‘oh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fú’ 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托人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t’oh niun,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(him)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托拉伊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oh peh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‘lá í. </w:t>
            </w:r>
          </w:p>
        </w:tc>
      </w:tr>
      <w:tr w:rsidR="00CC3AA4" w:rsidRPr="006A038A" w14:paraId="47E9AEF4" w14:textId="77777777" w:rsidTr="00C168EE">
        <w:tc>
          <w:tcPr>
            <w:tcW w:w="8640" w:type="dxa"/>
          </w:tcPr>
          <w:p w14:paraId="37FEE025" w14:textId="11DB9BE3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Entwine,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纏絞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dzén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3AA4" w:rsidRPr="006A038A" w14:paraId="1F7F2334" w14:textId="77777777" w:rsidTr="00C168EE">
        <w:tc>
          <w:tcPr>
            <w:tcW w:w="8640" w:type="dxa"/>
          </w:tcPr>
          <w:p w14:paraId="6AE99ED4" w14:textId="4EC82DF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Envelope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包含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han,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信封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sing’ fúng,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套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 t’au’. </w:t>
            </w:r>
          </w:p>
        </w:tc>
      </w:tr>
      <w:tr w:rsidR="00CC3AA4" w:rsidRPr="006A038A" w14:paraId="32EF918B" w14:textId="77777777" w:rsidTr="00C168EE">
        <w:tc>
          <w:tcPr>
            <w:tcW w:w="8640" w:type="dxa"/>
          </w:tcPr>
          <w:p w14:paraId="6B7642DA" w14:textId="0F301F15" w:rsidR="00BE5B44" w:rsidRPr="006A038A" w:rsidRDefault="00BE5B4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3AA4" w:rsidRPr="006A038A" w14:paraId="7F55DAAC" w14:textId="77777777" w:rsidTr="00C168EE">
        <w:tc>
          <w:tcPr>
            <w:tcW w:w="8640" w:type="dxa"/>
          </w:tcPr>
          <w:p w14:paraId="2BAF4E26" w14:textId="1E12FB3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Environs,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四鄉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sz’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68EE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hiang,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(of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walled city)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城外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ngá’, (to environ)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圍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záh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3B6010AB" w14:textId="77777777" w:rsidTr="00C168EE">
        <w:tc>
          <w:tcPr>
            <w:tcW w:w="8640" w:type="dxa"/>
          </w:tcPr>
          <w:p w14:paraId="1BB2F4A5" w14:textId="08F52F2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Enumerate,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數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(difficult)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以數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盡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‘í sú’ dzing’. </w:t>
            </w:r>
          </w:p>
        </w:tc>
      </w:tr>
      <w:tr w:rsidR="00CC3AA4" w:rsidRPr="006A038A" w14:paraId="283315FB" w14:textId="77777777" w:rsidTr="00C168EE">
        <w:tc>
          <w:tcPr>
            <w:tcW w:w="8640" w:type="dxa"/>
          </w:tcPr>
          <w:p w14:paraId="6F6C48D5" w14:textId="411DE26D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Enunciate,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說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‘k’eu söh,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(enuncia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tion)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口音</w:t>
            </w:r>
            <w:r w:rsidR="00147DA0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‘k’eu yun. </w:t>
            </w:r>
            <w:r w:rsidR="0048473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695F0A3B" w14:textId="77777777" w:rsidTr="00C168EE">
        <w:tc>
          <w:tcPr>
            <w:tcW w:w="8640" w:type="dxa"/>
          </w:tcPr>
          <w:p w14:paraId="4ADF08BD" w14:textId="42F2DFE4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Envoy,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差人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(imperial)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欽差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k’iun t’sá,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使官</w:t>
            </w:r>
            <w:r w:rsidR="00306853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kwén. </w:t>
            </w:r>
          </w:p>
        </w:tc>
      </w:tr>
      <w:tr w:rsidR="00CC3AA4" w:rsidRPr="006A038A" w14:paraId="0B6F7A5B" w14:textId="77777777" w:rsidTr="00C168EE">
        <w:tc>
          <w:tcPr>
            <w:tcW w:w="8640" w:type="dxa"/>
          </w:tcPr>
          <w:p w14:paraId="7E1875E3" w14:textId="35AF6D84" w:rsidR="00BE5B44" w:rsidRPr="006A038A" w:rsidRDefault="004847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2C2049A6" w14:textId="77777777" w:rsidTr="00C168EE">
        <w:tc>
          <w:tcPr>
            <w:tcW w:w="8640" w:type="dxa"/>
          </w:tcPr>
          <w:p w14:paraId="4EB5B652" w14:textId="28E1C83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Envy,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妒忌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 gí’,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嫉妒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dzi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r w:rsidR="00FE1C9C" w:rsidRPr="00FE1C9C">
              <w:rPr>
                <w:rFonts w:ascii="SimSun-ExtB" w:eastAsia="SimSun-ExtB" w:hAnsi="SimSun-ExtB" w:cs="SimSun-ExtB" w:hint="eastAsia"/>
                <w:b/>
                <w:bCs/>
                <w:sz w:val="24"/>
                <w:szCs w:val="24"/>
              </w:rPr>
              <w:t>𢝌</w:t>
            </w:r>
            <w:r w:rsidR="00FE1C9C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mau’ dzih. </w:t>
            </w:r>
          </w:p>
        </w:tc>
      </w:tr>
      <w:tr w:rsidR="00CC3AA4" w:rsidRPr="006A038A" w14:paraId="7F293395" w14:textId="77777777" w:rsidTr="00C168EE">
        <w:tc>
          <w:tcPr>
            <w:tcW w:w="8640" w:type="dxa"/>
          </w:tcPr>
          <w:p w14:paraId="6DB62152" w14:textId="348631A2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Eolian, (harp)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iun.</w:t>
            </w:r>
          </w:p>
        </w:tc>
      </w:tr>
      <w:tr w:rsidR="00CC3AA4" w:rsidRPr="006A038A" w14:paraId="02EBAEB3" w14:textId="77777777" w:rsidTr="00C168EE">
        <w:tc>
          <w:tcPr>
            <w:tcW w:w="8640" w:type="dxa"/>
          </w:tcPr>
          <w:p w14:paraId="6AACD170" w14:textId="23B88838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Epidemic,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瘟疫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wun yo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瘟病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bing’. </w:t>
            </w:r>
          </w:p>
        </w:tc>
      </w:tr>
      <w:tr w:rsidR="00CC3AA4" w:rsidRPr="006A038A" w14:paraId="74E3FB63" w14:textId="77777777" w:rsidTr="00C168EE">
        <w:tc>
          <w:tcPr>
            <w:tcW w:w="8640" w:type="dxa"/>
          </w:tcPr>
          <w:p w14:paraId="2699C9EB" w14:textId="77753A0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Epidendrum,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蘭花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lan hw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CC3AA4" w:rsidRPr="006A038A" w14:paraId="6E943EC9" w14:textId="77777777" w:rsidTr="00C168EE">
        <w:tc>
          <w:tcPr>
            <w:tcW w:w="8640" w:type="dxa"/>
          </w:tcPr>
          <w:p w14:paraId="692FEC97" w14:textId="696ECF56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Epistle, 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書信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C3AA4" w:rsidRPr="006A038A" w14:paraId="631794F9" w14:textId="77777777" w:rsidTr="00C168EE">
        <w:tc>
          <w:tcPr>
            <w:tcW w:w="8640" w:type="dxa"/>
          </w:tcPr>
          <w:p w14:paraId="48398E5E" w14:textId="2161028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Epitomize,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取其大略</w:t>
            </w:r>
            <w:proofErr w:type="gramEnd"/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‘t’sû gí dá’ liáh</w:t>
            </w:r>
          </w:p>
        </w:tc>
      </w:tr>
      <w:tr w:rsidR="00CC3AA4" w:rsidRPr="006A038A" w14:paraId="10FE43A7" w14:textId="77777777" w:rsidTr="00C168EE">
        <w:tc>
          <w:tcPr>
            <w:tcW w:w="8640" w:type="dxa"/>
          </w:tcPr>
          <w:p w14:paraId="1ABAF2B8" w14:textId="49676CC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Epoch, (for calculation)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起日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元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k’í  nyih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niön . </w:t>
            </w:r>
          </w:p>
        </w:tc>
      </w:tr>
      <w:tr w:rsidR="00CC3AA4" w:rsidRPr="006A038A" w14:paraId="2139BF0D" w14:textId="77777777" w:rsidTr="00C168EE">
        <w:tc>
          <w:tcPr>
            <w:tcW w:w="8640" w:type="dxa"/>
          </w:tcPr>
          <w:p w14:paraId="05762A19" w14:textId="69A2DD6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Equal,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均平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相等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‘tung,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勿多勿少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tú veh ‘sau. </w:t>
            </w:r>
          </w:p>
        </w:tc>
      </w:tr>
      <w:tr w:rsidR="00CC3AA4" w:rsidRPr="006A038A" w14:paraId="56A3CCD8" w14:textId="77777777" w:rsidTr="00C168EE">
        <w:tc>
          <w:tcPr>
            <w:tcW w:w="8640" w:type="dxa"/>
          </w:tcPr>
          <w:p w14:paraId="3F631184" w14:textId="142E036E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Equal, (to)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比得上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tuh zong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跟得上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 tuh zong’. </w:t>
            </w:r>
          </w:p>
        </w:tc>
      </w:tr>
      <w:tr w:rsidR="00CC3AA4" w:rsidRPr="006A038A" w14:paraId="596C081A" w14:textId="77777777" w:rsidTr="00C168EE">
        <w:tc>
          <w:tcPr>
            <w:tcW w:w="8640" w:type="dxa"/>
          </w:tcPr>
          <w:p w14:paraId="64F656C7" w14:textId="033B96A8" w:rsidR="00BE5B44" w:rsidRPr="006A038A" w:rsidRDefault="0048473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5ECDEFD5" w14:textId="77777777" w:rsidTr="00C168EE">
        <w:tc>
          <w:tcPr>
            <w:tcW w:w="8640" w:type="dxa"/>
          </w:tcPr>
          <w:p w14:paraId="207FB84C" w14:textId="310C1A01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Equalize,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匀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diau y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匀一匀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yün ih yün. </w:t>
            </w:r>
          </w:p>
        </w:tc>
      </w:tr>
      <w:tr w:rsidR="00CC3AA4" w:rsidRPr="006A038A" w14:paraId="6D32A60D" w14:textId="77777777" w:rsidTr="00C168EE">
        <w:tc>
          <w:tcPr>
            <w:tcW w:w="8640" w:type="dxa"/>
          </w:tcPr>
          <w:p w14:paraId="1D76AF60" w14:textId="085FB280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Equator,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赤道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suh dau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中带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tsúng tá</w:t>
            </w:r>
            <w:proofErr w:type="gramStart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 .</w:t>
            </w:r>
            <w:proofErr w:type="gramEnd"/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C3AA4" w:rsidRPr="006A038A" w14:paraId="21AEC380" w14:textId="77777777" w:rsidTr="00C168EE">
        <w:tc>
          <w:tcPr>
            <w:tcW w:w="8640" w:type="dxa"/>
          </w:tcPr>
          <w:p w14:paraId="4B19390F" w14:textId="322619C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Egui-</w:t>
            </w:r>
            <w:proofErr w:type="gramStart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distant, 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一樣遠近</w:t>
            </w:r>
            <w:proofErr w:type="gramEnd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yang’ </w:t>
            </w:r>
            <w:r w:rsidR="006C214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‘giun.</w:t>
            </w:r>
          </w:p>
        </w:tc>
      </w:tr>
      <w:tr w:rsidR="00CC3AA4" w:rsidRPr="006A038A" w14:paraId="29FB96B9" w14:textId="77777777" w:rsidTr="00C168EE">
        <w:tc>
          <w:tcPr>
            <w:tcW w:w="8640" w:type="dxa"/>
          </w:tcPr>
          <w:p w14:paraId="488ED12D" w14:textId="5C6E77AB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Equilateral, (triangle)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等邊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pien san koh yung. </w:t>
            </w:r>
          </w:p>
        </w:tc>
      </w:tr>
      <w:tr w:rsidR="00CC3AA4" w:rsidRPr="006A038A" w14:paraId="18D159FB" w14:textId="77777777" w:rsidTr="00C168EE">
        <w:tc>
          <w:tcPr>
            <w:tcW w:w="8640" w:type="dxa"/>
          </w:tcPr>
          <w:p w14:paraId="33D1F5D9" w14:textId="66621A0C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Eguilibrum,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C3AA4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輕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重相平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E1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gramEnd"/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bing. </w:t>
            </w:r>
          </w:p>
        </w:tc>
      </w:tr>
      <w:tr w:rsidR="00CC3AA4" w:rsidRPr="006A038A" w14:paraId="6647373A" w14:textId="77777777" w:rsidTr="00C168EE">
        <w:tc>
          <w:tcPr>
            <w:tcW w:w="8640" w:type="dxa"/>
          </w:tcPr>
          <w:p w14:paraId="3275A4FC" w14:textId="0E3A35F9" w:rsidR="00BE5B44" w:rsidRPr="006A038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Equinox, (spring)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春分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A038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sun fun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 (autumn)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14F5" w:rsidRPr="006A038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秋分</w:t>
            </w:r>
            <w:r w:rsidR="00111C10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4919" w:rsidRPr="006A038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t’sieu fun. </w:t>
            </w:r>
          </w:p>
        </w:tc>
      </w:tr>
    </w:tbl>
    <w:p w14:paraId="784D6360" w14:textId="77777777" w:rsidR="00444BD2" w:rsidRPr="006A038A" w:rsidRDefault="00444BD2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4BD2" w:rsidRPr="006A03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976236">
    <w:abstractNumId w:val="8"/>
  </w:num>
  <w:num w:numId="2" w16cid:durableId="486745815">
    <w:abstractNumId w:val="6"/>
  </w:num>
  <w:num w:numId="3" w16cid:durableId="1969428977">
    <w:abstractNumId w:val="5"/>
  </w:num>
  <w:num w:numId="4" w16cid:durableId="1209218121">
    <w:abstractNumId w:val="4"/>
  </w:num>
  <w:num w:numId="5" w16cid:durableId="496311718">
    <w:abstractNumId w:val="7"/>
  </w:num>
  <w:num w:numId="6" w16cid:durableId="1767580530">
    <w:abstractNumId w:val="3"/>
  </w:num>
  <w:num w:numId="7" w16cid:durableId="1897156268">
    <w:abstractNumId w:val="2"/>
  </w:num>
  <w:num w:numId="8" w16cid:durableId="2046755186">
    <w:abstractNumId w:val="1"/>
  </w:num>
  <w:num w:numId="9" w16cid:durableId="143937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94D"/>
    <w:rsid w:val="000B76A7"/>
    <w:rsid w:val="00111C10"/>
    <w:rsid w:val="00147DA0"/>
    <w:rsid w:val="0015074B"/>
    <w:rsid w:val="0029639D"/>
    <w:rsid w:val="00306853"/>
    <w:rsid w:val="00326F90"/>
    <w:rsid w:val="003B316A"/>
    <w:rsid w:val="00444BD2"/>
    <w:rsid w:val="00484730"/>
    <w:rsid w:val="00547BF1"/>
    <w:rsid w:val="005D0DC0"/>
    <w:rsid w:val="00664919"/>
    <w:rsid w:val="006A038A"/>
    <w:rsid w:val="006B7CF1"/>
    <w:rsid w:val="006C2145"/>
    <w:rsid w:val="009A14F5"/>
    <w:rsid w:val="00A336FE"/>
    <w:rsid w:val="00AA1D8D"/>
    <w:rsid w:val="00B47730"/>
    <w:rsid w:val="00BE5B44"/>
    <w:rsid w:val="00C168EE"/>
    <w:rsid w:val="00CB0664"/>
    <w:rsid w:val="00CC3AA4"/>
    <w:rsid w:val="00E42A50"/>
    <w:rsid w:val="00EB73CF"/>
    <w:rsid w:val="00FC693F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9CC48"/>
  <w14:defaultImageDpi w14:val="300"/>
  <w15:docId w15:val="{91FEC917-59E3-4143-9BD1-DFE9A682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2024-11-20T08:47:00Z</dcterms:modified>
  <cp:category/>
</cp:coreProperties>
</file>