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4118B" w:rsidRPr="00145027" w14:paraId="12393620" w14:textId="77777777" w:rsidTr="007044C6">
        <w:tc>
          <w:tcPr>
            <w:tcW w:w="8640" w:type="dxa"/>
          </w:tcPr>
          <w:p w14:paraId="1DEFC3DA" w14:textId="504930B6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His,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6054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(His </w:t>
            </w: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own)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伊自家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proofErr w:type="gramEnd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zz’ ká kú’. </w:t>
            </w:r>
          </w:p>
        </w:tc>
      </w:tr>
      <w:tr w:rsidR="0024118B" w:rsidRPr="00145027" w14:paraId="5E5A2843" w14:textId="77777777" w:rsidTr="007044C6">
        <w:tc>
          <w:tcPr>
            <w:tcW w:w="8640" w:type="dxa"/>
          </w:tcPr>
          <w:p w14:paraId="37DE1862" w14:textId="1BF5773E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History,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0BAE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(properly the History of Sz ma t’sien)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历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記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sz k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4502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(Mirror of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history)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綱鑑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kong kan’, (twenty one histories)</w:t>
            </w:r>
            <w:r w:rsidR="00967828" w:rsidRPr="00145027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廿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十一史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nian’ ih ‘sz, (history of a man)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來歷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 lih,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言行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傳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yien yung dzén’. </w:t>
            </w:r>
          </w:p>
        </w:tc>
      </w:tr>
      <w:tr w:rsidR="0024118B" w:rsidRPr="00145027" w14:paraId="58E66055" w14:textId="77777777" w:rsidTr="007044C6">
        <w:tc>
          <w:tcPr>
            <w:tcW w:w="8640" w:type="dxa"/>
          </w:tcPr>
          <w:p w14:paraId="43C7892D" w14:textId="37F1DFFF" w:rsidR="0024118B" w:rsidRPr="00145027" w:rsidRDefault="0024118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118B" w:rsidRPr="00145027" w14:paraId="43DD86F8" w14:textId="77777777" w:rsidTr="007044C6">
        <w:tc>
          <w:tcPr>
            <w:tcW w:w="8640" w:type="dxa"/>
          </w:tcPr>
          <w:p w14:paraId="190A86AE" w14:textId="4B7E5642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Hit,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tang,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撞着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h, (with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an arrow)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射着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zoh záh. </w:t>
            </w:r>
          </w:p>
        </w:tc>
      </w:tr>
      <w:tr w:rsidR="0024118B" w:rsidRPr="00145027" w14:paraId="38480862" w14:textId="77777777" w:rsidTr="007044C6">
        <w:tc>
          <w:tcPr>
            <w:tcW w:w="8640" w:type="dxa"/>
          </w:tcPr>
          <w:p w14:paraId="248FB60E" w14:textId="72C1591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Hither, 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到此地</w:t>
            </w:r>
            <w:proofErr w:type="gramEnd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tau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sz d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24118B" w:rsidRPr="00145027" w14:paraId="6160A86B" w14:textId="77777777" w:rsidTr="007044C6">
        <w:tc>
          <w:tcPr>
            <w:tcW w:w="8640" w:type="dxa"/>
          </w:tcPr>
          <w:p w14:paraId="3E767483" w14:textId="115DF1C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Hitherto,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一向</w:t>
            </w:r>
            <w:proofErr w:type="gramEnd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 h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従来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g lé,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向来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h’iang’ lé. </w:t>
            </w:r>
          </w:p>
        </w:tc>
      </w:tr>
      <w:tr w:rsidR="0024118B" w:rsidRPr="00145027" w14:paraId="6A79931E" w14:textId="77777777" w:rsidTr="007044C6">
        <w:tc>
          <w:tcPr>
            <w:tcW w:w="8640" w:type="dxa"/>
          </w:tcPr>
          <w:p w14:paraId="542A011D" w14:textId="331CFF08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Hoard, (to)</w:t>
            </w:r>
            <w:proofErr w:type="gramStart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积蓄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h, (wealth)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積財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 dzé. </w:t>
            </w:r>
          </w:p>
        </w:tc>
      </w:tr>
      <w:tr w:rsidR="0024118B" w:rsidRPr="00145027" w14:paraId="1080ADC9" w14:textId="77777777" w:rsidTr="007044C6">
        <w:tc>
          <w:tcPr>
            <w:tcW w:w="8640" w:type="dxa"/>
          </w:tcPr>
          <w:p w14:paraId="550DE114" w14:textId="768A71F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Hobgoblin,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怪物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veh,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怪祟</w:t>
            </w:r>
            <w:r w:rsidR="00967828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kwá’ sûe’. </w:t>
            </w:r>
          </w:p>
        </w:tc>
      </w:tr>
      <w:tr w:rsidR="0024118B" w:rsidRPr="00145027" w14:paraId="5DAC0C85" w14:textId="77777777" w:rsidTr="007044C6">
        <w:tc>
          <w:tcPr>
            <w:tcW w:w="8640" w:type="dxa"/>
          </w:tcPr>
          <w:p w14:paraId="3397B29D" w14:textId="15BC0E7C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Hoe,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鋤頭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(to hoe)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耘地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dí’. </w:t>
            </w:r>
          </w:p>
        </w:tc>
      </w:tr>
      <w:tr w:rsidR="0024118B" w:rsidRPr="00145027" w14:paraId="5D1D9058" w14:textId="77777777" w:rsidTr="007044C6">
        <w:tc>
          <w:tcPr>
            <w:tcW w:w="8640" w:type="dxa"/>
          </w:tcPr>
          <w:p w14:paraId="2C694234" w14:textId="0376E327" w:rsidR="0024118B" w:rsidRPr="00145027" w:rsidRDefault="007044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Hemorrhage,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破血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經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’ó </w:t>
            </w:r>
            <w:proofErr w:type="gramStart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h’iöh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proofErr w:type="gramEnd"/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2FFBD1B1" w14:textId="77777777" w:rsidTr="007044C6">
        <w:tc>
          <w:tcPr>
            <w:tcW w:w="8640" w:type="dxa"/>
          </w:tcPr>
          <w:p w14:paraId="5237566F" w14:textId="2E62C252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Hog,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tsz l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(lard)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猪油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tsz yeu.</w:t>
            </w:r>
          </w:p>
        </w:tc>
      </w:tr>
      <w:tr w:rsidR="0024118B" w:rsidRPr="00145027" w14:paraId="549E9B85" w14:textId="77777777" w:rsidTr="007044C6">
        <w:tc>
          <w:tcPr>
            <w:tcW w:w="8640" w:type="dxa"/>
          </w:tcPr>
          <w:p w14:paraId="6AA84652" w14:textId="62604251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Hoist, (a </w:t>
            </w: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flag) 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插旗</w:t>
            </w:r>
            <w:proofErr w:type="gramEnd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t’sah g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(a sail)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扯蓬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226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 búng. </w:t>
            </w:r>
          </w:p>
        </w:tc>
      </w:tr>
      <w:tr w:rsidR="0024118B" w:rsidRPr="00145027" w14:paraId="00465ADB" w14:textId="77777777" w:rsidTr="007044C6">
        <w:tc>
          <w:tcPr>
            <w:tcW w:w="8640" w:type="dxa"/>
          </w:tcPr>
          <w:p w14:paraId="63C10E16" w14:textId="23D31A8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Hold, 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捻牢</w:t>
            </w:r>
            <w:proofErr w:type="gramEnd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niah lau,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持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zz, (with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hand)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手拿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 né’. </w:t>
            </w:r>
          </w:p>
        </w:tc>
      </w:tr>
      <w:tr w:rsidR="0024118B" w:rsidRPr="00145027" w14:paraId="09F006DA" w14:textId="77777777" w:rsidTr="007044C6">
        <w:tc>
          <w:tcPr>
            <w:tcW w:w="8640" w:type="dxa"/>
          </w:tcPr>
          <w:p w14:paraId="26183683" w14:textId="7DF84739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Hole,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孔</w:t>
            </w:r>
            <w:proofErr w:type="gramEnd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ng, (aperture)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竅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’iau’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(in a needle)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‘nga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7044C6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ground)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坑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k’áng. </w:t>
            </w:r>
          </w:p>
        </w:tc>
      </w:tr>
      <w:tr w:rsidR="0024118B" w:rsidRPr="00145027" w14:paraId="33220C87" w14:textId="77777777" w:rsidTr="007044C6">
        <w:tc>
          <w:tcPr>
            <w:tcW w:w="8640" w:type="dxa"/>
          </w:tcPr>
          <w:p w14:paraId="58439117" w14:textId="6FE3D895" w:rsidR="0024118B" w:rsidRPr="00145027" w:rsidRDefault="0024118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4118B" w:rsidRPr="00145027" w14:paraId="19BFD6ED" w14:textId="77777777" w:rsidTr="007044C6">
        <w:tc>
          <w:tcPr>
            <w:tcW w:w="8640" w:type="dxa"/>
          </w:tcPr>
          <w:p w14:paraId="3C476378" w14:textId="1A582181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Hollow,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k’úng,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虚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h’ü</w:t>
            </w:r>
            <w:proofErr w:type="gram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27ACEBB9" w14:textId="77777777" w:rsidTr="007044C6">
        <w:tc>
          <w:tcPr>
            <w:tcW w:w="8640" w:type="dxa"/>
          </w:tcPr>
          <w:p w14:paraId="6FA4FDE3" w14:textId="5CD34B68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Holy,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聖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(most)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0BA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14099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(pious)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虔誠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en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zung. </w:t>
            </w:r>
          </w:p>
        </w:tc>
      </w:tr>
      <w:tr w:rsidR="0024118B" w:rsidRPr="00145027" w14:paraId="1E8385DA" w14:textId="77777777" w:rsidTr="007044C6">
        <w:tc>
          <w:tcPr>
            <w:tcW w:w="8640" w:type="dxa"/>
          </w:tcPr>
          <w:p w14:paraId="2FDBCE3B" w14:textId="69DCAEAB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Home,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gram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‘lí,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屋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óh ‘lí, (my home) 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老家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‘ngú kú’ ‘lau ká,. </w:t>
            </w:r>
          </w:p>
        </w:tc>
      </w:tr>
      <w:tr w:rsidR="0024118B" w:rsidRPr="00145027" w14:paraId="01F894EB" w14:textId="77777777" w:rsidTr="007044C6">
        <w:tc>
          <w:tcPr>
            <w:tcW w:w="8640" w:type="dxa"/>
          </w:tcPr>
          <w:p w14:paraId="36B2BC8F" w14:textId="1E5A7C09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Hone</w:t>
            </w:r>
            <w:r w:rsidR="00E82FA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磨刀石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 z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24118B" w:rsidRPr="00145027" w14:paraId="12F2ECD7" w14:textId="77777777" w:rsidTr="007044C6">
        <w:tc>
          <w:tcPr>
            <w:tcW w:w="8640" w:type="dxa"/>
          </w:tcPr>
          <w:p w14:paraId="38759C1E" w14:textId="6ED95A34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Honest,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牢實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lau zeh,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忠厚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heu’. </w:t>
            </w:r>
          </w:p>
        </w:tc>
      </w:tr>
      <w:tr w:rsidR="0024118B" w:rsidRPr="00145027" w14:paraId="74DA5371" w14:textId="77777777" w:rsidTr="007044C6">
        <w:tc>
          <w:tcPr>
            <w:tcW w:w="8640" w:type="dxa"/>
          </w:tcPr>
          <w:p w14:paraId="0C74B898" w14:textId="399C5DA4" w:rsidR="0024118B" w:rsidRPr="00145027" w:rsidRDefault="007044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18B" w:rsidRPr="00145027" w14:paraId="3FDB078A" w14:textId="77777777" w:rsidTr="007044C6">
        <w:tc>
          <w:tcPr>
            <w:tcW w:w="8640" w:type="dxa"/>
          </w:tcPr>
          <w:p w14:paraId="76C0070A" w14:textId="75B9FC13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Honey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mih, (wild)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野蜜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</w:t>
            </w:r>
          </w:p>
        </w:tc>
      </w:tr>
      <w:tr w:rsidR="0024118B" w:rsidRPr="00145027" w14:paraId="7F62B993" w14:textId="77777777" w:rsidTr="007044C6">
        <w:tc>
          <w:tcPr>
            <w:tcW w:w="8640" w:type="dxa"/>
          </w:tcPr>
          <w:p w14:paraId="50BD0B2E" w14:textId="240926C5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Honey-comb,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蜜房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mih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vong.</w:t>
            </w:r>
          </w:p>
        </w:tc>
      </w:tr>
      <w:tr w:rsidR="0024118B" w:rsidRPr="00145027" w14:paraId="18EB8D74" w14:textId="77777777" w:rsidTr="007044C6">
        <w:tc>
          <w:tcPr>
            <w:tcW w:w="8640" w:type="dxa"/>
          </w:tcPr>
          <w:p w14:paraId="097642C1" w14:textId="4227A3C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Honeysuckle, 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金銀籘</w:t>
            </w:r>
            <w:proofErr w:type="gramEnd"/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kiun niun dung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194E9D26" w14:textId="77777777" w:rsidTr="007044C6">
        <w:tc>
          <w:tcPr>
            <w:tcW w:w="8640" w:type="dxa"/>
          </w:tcPr>
          <w:p w14:paraId="1F9E5C7B" w14:textId="4445988C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Honour,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尊敬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tsung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kiung’,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尊重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 ‘dzúng,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恭敬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kiung’, (subst)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體面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t’í’ mien’, 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榮華</w:t>
            </w:r>
            <w:r w:rsidR="00D94845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yúng wó. </w:t>
            </w:r>
          </w:p>
        </w:tc>
      </w:tr>
      <w:tr w:rsidR="0024118B" w:rsidRPr="00145027" w14:paraId="38102A33" w14:textId="77777777" w:rsidTr="007044C6">
        <w:tc>
          <w:tcPr>
            <w:tcW w:w="8640" w:type="dxa"/>
          </w:tcPr>
          <w:p w14:paraId="77EF72B3" w14:textId="0E7D637A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Hook,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鉤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keu, (fishing hook)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釣鉤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keu. </w:t>
            </w:r>
          </w:p>
        </w:tc>
      </w:tr>
      <w:tr w:rsidR="0024118B" w:rsidRPr="00145027" w14:paraId="43F3FED7" w14:textId="77777777" w:rsidTr="007044C6">
        <w:tc>
          <w:tcPr>
            <w:tcW w:w="8640" w:type="dxa"/>
          </w:tcPr>
          <w:p w14:paraId="5F2FB307" w14:textId="0A8103FA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Hoop,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篐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bomboo)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竹篐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t’ih kú. </w:t>
            </w:r>
          </w:p>
        </w:tc>
      </w:tr>
      <w:tr w:rsidR="0024118B" w:rsidRPr="00145027" w14:paraId="2ACFA958" w14:textId="77777777" w:rsidTr="007044C6">
        <w:tc>
          <w:tcPr>
            <w:tcW w:w="8640" w:type="dxa"/>
          </w:tcPr>
          <w:p w14:paraId="02845C25" w14:textId="492F2246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Hope, 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</w:t>
            </w:r>
            <w:proofErr w:type="gramEnd"/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mon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指望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mong’, 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巴望</w:t>
            </w:r>
            <w:r w:rsidR="00E828CA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pó mong’. </w:t>
            </w:r>
          </w:p>
        </w:tc>
      </w:tr>
      <w:tr w:rsidR="0024118B" w:rsidRPr="00145027" w14:paraId="549FA5AF" w14:textId="77777777" w:rsidTr="007044C6">
        <w:tc>
          <w:tcPr>
            <w:tcW w:w="8640" w:type="dxa"/>
          </w:tcPr>
          <w:p w14:paraId="7BA06DC2" w14:textId="7174EA85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Horary, (characters)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丑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099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t’seu,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寅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yun,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卯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‘mau,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辰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zun, 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巳</w:t>
            </w:r>
            <w:r w:rsidR="008D366E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午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‘wú,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未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4099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ví</w:t>
            </w:r>
            <w:proofErr w:type="gramStart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申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酉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‘yeu,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戌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sih,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亥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hé’. </w:t>
            </w:r>
          </w:p>
        </w:tc>
      </w:tr>
      <w:tr w:rsidR="0024118B" w:rsidRPr="00145027" w14:paraId="2FC5971C" w14:textId="77777777" w:rsidTr="007044C6">
        <w:tc>
          <w:tcPr>
            <w:tcW w:w="8640" w:type="dxa"/>
          </w:tcPr>
          <w:p w14:paraId="0BA40E4F" w14:textId="146B82E4" w:rsidR="0024118B" w:rsidRPr="00145027" w:rsidRDefault="007044C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18B" w:rsidRPr="00145027" w14:paraId="028B7C71" w14:textId="77777777" w:rsidTr="007044C6">
        <w:tc>
          <w:tcPr>
            <w:tcW w:w="8640" w:type="dxa"/>
          </w:tcPr>
          <w:p w14:paraId="4A42DFAB" w14:textId="0133B4D5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Horizon,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地平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di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天邊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gramEnd"/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pien.</w:t>
            </w:r>
          </w:p>
        </w:tc>
      </w:tr>
      <w:tr w:rsidR="0024118B" w:rsidRPr="00145027" w14:paraId="563862CA" w14:textId="77777777" w:rsidTr="007044C6">
        <w:tc>
          <w:tcPr>
            <w:tcW w:w="8640" w:type="dxa"/>
          </w:tcPr>
          <w:p w14:paraId="3C319BF2" w14:textId="05AD145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Horn,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角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koh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(deer’s horn)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鹿角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loh koh . </w:t>
            </w:r>
          </w:p>
        </w:tc>
      </w:tr>
      <w:tr w:rsidR="0024118B" w:rsidRPr="00145027" w14:paraId="5248E23F" w14:textId="77777777" w:rsidTr="007044C6">
        <w:tc>
          <w:tcPr>
            <w:tcW w:w="8640" w:type="dxa"/>
          </w:tcPr>
          <w:p w14:paraId="4C32C1FD" w14:textId="16A45B62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Horrible,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驚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嘆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2991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 kiung ‘k’ó háh. </w:t>
            </w:r>
          </w:p>
        </w:tc>
      </w:tr>
      <w:tr w:rsidR="0024118B" w:rsidRPr="00145027" w14:paraId="4BBB0970" w14:textId="77777777" w:rsidTr="007044C6">
        <w:tc>
          <w:tcPr>
            <w:tcW w:w="8640" w:type="dxa"/>
          </w:tcPr>
          <w:p w14:paraId="511C74D6" w14:textId="5410C802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hundred)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一百匹馬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gram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páh p’ih ‘mó. </w:t>
            </w:r>
          </w:p>
        </w:tc>
      </w:tr>
      <w:tr w:rsidR="0024118B" w:rsidRPr="00145027" w14:paraId="1CD1DED5" w14:textId="77777777" w:rsidTr="007044C6">
        <w:tc>
          <w:tcPr>
            <w:tcW w:w="8640" w:type="dxa"/>
          </w:tcPr>
          <w:p w14:paraId="6165E367" w14:textId="3D4EE59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Horsekeeper,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馬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4CEBFE16" w14:textId="77777777" w:rsidTr="007044C6">
        <w:tc>
          <w:tcPr>
            <w:tcW w:w="8640" w:type="dxa"/>
          </w:tcPr>
          <w:p w14:paraId="3A5E40E2" w14:textId="58CDD911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Horsewhip,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馬鞭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4118B" w:rsidRPr="00145027" w14:paraId="75841121" w14:textId="77777777" w:rsidTr="007044C6">
        <w:tc>
          <w:tcPr>
            <w:tcW w:w="8640" w:type="dxa"/>
          </w:tcPr>
          <w:p w14:paraId="147F5F9F" w14:textId="581C138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Hospitable,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款待别人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k’wén dé’ bih niun.</w:t>
            </w:r>
          </w:p>
        </w:tc>
      </w:tr>
      <w:tr w:rsidR="0024118B" w:rsidRPr="00145027" w14:paraId="0BE0ADDD" w14:textId="77777777" w:rsidTr="007044C6">
        <w:tc>
          <w:tcPr>
            <w:tcW w:w="8640" w:type="dxa"/>
          </w:tcPr>
          <w:p w14:paraId="66920BEF" w14:textId="4E9AB01F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Hospital, 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施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醫院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r w:rsidR="006054F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, (for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foundlings)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育嬰堂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yóh yung dong. </w:t>
            </w:r>
          </w:p>
        </w:tc>
      </w:tr>
      <w:tr w:rsidR="0024118B" w:rsidRPr="00145027" w14:paraId="0DB96F3B" w14:textId="77777777" w:rsidTr="007044C6">
        <w:tc>
          <w:tcPr>
            <w:tcW w:w="8640" w:type="dxa"/>
          </w:tcPr>
          <w:p w14:paraId="457AA930" w14:textId="7EEAEBC5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Host,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家主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主人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24118B" w:rsidRPr="00145027" w14:paraId="24715527" w14:textId="77777777" w:rsidTr="007044C6">
        <w:tc>
          <w:tcPr>
            <w:tcW w:w="8640" w:type="dxa"/>
          </w:tcPr>
          <w:p w14:paraId="1DECE747" w14:textId="2995BBAD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Hostess,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家母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4118B" w:rsidRPr="00145027" w14:paraId="6879C27F" w14:textId="77777777" w:rsidTr="007044C6">
        <w:tc>
          <w:tcPr>
            <w:tcW w:w="8640" w:type="dxa"/>
          </w:tcPr>
          <w:p w14:paraId="2ADC8226" w14:textId="6525527A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Hot, 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熱</w:t>
            </w:r>
            <w:proofErr w:type="gramEnd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nyih, (springs)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温泉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wun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zien. </w:t>
            </w:r>
          </w:p>
        </w:tc>
      </w:tr>
      <w:tr w:rsidR="0024118B" w:rsidRPr="00145027" w14:paraId="5BE92D04" w14:textId="77777777" w:rsidTr="007044C6">
        <w:tc>
          <w:tcPr>
            <w:tcW w:w="8640" w:type="dxa"/>
          </w:tcPr>
          <w:p w14:paraId="2227620C" w14:textId="448F96F7" w:rsidR="0024118B" w:rsidRPr="0014502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Hour, (one)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一個時辰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4A0BA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 zun,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>一點鐘</w:t>
            </w:r>
            <w:r w:rsidR="009D2C13" w:rsidRPr="001450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F2370" w:rsidRPr="0014502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‘tien tsúng. </w:t>
            </w:r>
          </w:p>
        </w:tc>
      </w:tr>
    </w:tbl>
    <w:p w14:paraId="22361548" w14:textId="77777777" w:rsidR="00262623" w:rsidRPr="00145027" w:rsidRDefault="00262623">
      <w:pPr>
        <w:rPr>
          <w:rFonts w:ascii="Times New Roman" w:eastAsia="SimSun" w:hAnsi="Times New Roman" w:cs="Times New Roman"/>
          <w:sz w:val="24"/>
          <w:szCs w:val="24"/>
        </w:rPr>
      </w:pPr>
    </w:p>
    <w:sectPr w:rsidR="00262623" w:rsidRPr="00145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023302">
    <w:abstractNumId w:val="8"/>
  </w:num>
  <w:num w:numId="2" w16cid:durableId="8266253">
    <w:abstractNumId w:val="6"/>
  </w:num>
  <w:num w:numId="3" w16cid:durableId="842548702">
    <w:abstractNumId w:val="5"/>
  </w:num>
  <w:num w:numId="4" w16cid:durableId="858005578">
    <w:abstractNumId w:val="4"/>
  </w:num>
  <w:num w:numId="5" w16cid:durableId="344212613">
    <w:abstractNumId w:val="7"/>
  </w:num>
  <w:num w:numId="6" w16cid:durableId="1594781295">
    <w:abstractNumId w:val="3"/>
  </w:num>
  <w:num w:numId="7" w16cid:durableId="1557542362">
    <w:abstractNumId w:val="2"/>
  </w:num>
  <w:num w:numId="8" w16cid:durableId="339041820">
    <w:abstractNumId w:val="1"/>
  </w:num>
  <w:num w:numId="9" w16cid:durableId="137142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249"/>
    <w:rsid w:val="00034616"/>
    <w:rsid w:val="0006063C"/>
    <w:rsid w:val="00137F8B"/>
    <w:rsid w:val="00140995"/>
    <w:rsid w:val="00145027"/>
    <w:rsid w:val="0015074B"/>
    <w:rsid w:val="00227F86"/>
    <w:rsid w:val="0024118B"/>
    <w:rsid w:val="00262623"/>
    <w:rsid w:val="0029639D"/>
    <w:rsid w:val="002F2370"/>
    <w:rsid w:val="00326F90"/>
    <w:rsid w:val="004A0BAE"/>
    <w:rsid w:val="00555B7E"/>
    <w:rsid w:val="006054FE"/>
    <w:rsid w:val="007044C6"/>
    <w:rsid w:val="00732263"/>
    <w:rsid w:val="008D366E"/>
    <w:rsid w:val="00967828"/>
    <w:rsid w:val="009D2C13"/>
    <w:rsid w:val="00AA1331"/>
    <w:rsid w:val="00AA1D8D"/>
    <w:rsid w:val="00B47730"/>
    <w:rsid w:val="00CB0664"/>
    <w:rsid w:val="00D94845"/>
    <w:rsid w:val="00E828CA"/>
    <w:rsid w:val="00E82FA3"/>
    <w:rsid w:val="00EA4087"/>
    <w:rsid w:val="00F629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0C722"/>
  <w14:defaultImageDpi w14:val="300"/>
  <w15:docId w15:val="{3513F9ED-0DA9-4CAB-8642-4A58D5C9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2024-11-22T07:09:00Z</dcterms:modified>
  <cp:category/>
</cp:coreProperties>
</file>