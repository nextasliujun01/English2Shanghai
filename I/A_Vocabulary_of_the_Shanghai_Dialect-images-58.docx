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9757F" w:rsidRPr="001B0E99" w14:paraId="549E018D" w14:textId="77777777" w:rsidTr="00E61A77">
        <w:tc>
          <w:tcPr>
            <w:tcW w:w="8640" w:type="dxa"/>
          </w:tcPr>
          <w:p w14:paraId="1665A600" w14:textId="3D2D244F" w:rsidR="0029757F" w:rsidRPr="001B0E99" w:rsidRDefault="0029757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9757F" w:rsidRPr="001B0E99" w14:paraId="5747318D" w14:textId="77777777" w:rsidTr="00E61A77">
        <w:tc>
          <w:tcPr>
            <w:tcW w:w="8640" w:type="dxa"/>
          </w:tcPr>
          <w:p w14:paraId="4CAE56DD" w14:textId="78B382D3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Impetnous,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奮勇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fun ‘y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29757F" w:rsidRPr="001B0E99" w14:paraId="2ACC70AC" w14:textId="77777777" w:rsidTr="00E61A77">
        <w:tc>
          <w:tcPr>
            <w:tcW w:w="8640" w:type="dxa"/>
          </w:tcPr>
          <w:p w14:paraId="6144E32F" w14:textId="65A16D58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Implements,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器皿傢生</w:t>
            </w:r>
            <w:proofErr w:type="gramEnd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‘ming k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sang. </w:t>
            </w:r>
          </w:p>
        </w:tc>
      </w:tr>
      <w:tr w:rsidR="0029757F" w:rsidRPr="001B0E99" w14:paraId="47EB0D50" w14:textId="77777777" w:rsidTr="00E61A77">
        <w:tc>
          <w:tcPr>
            <w:tcW w:w="8640" w:type="dxa"/>
          </w:tcPr>
          <w:p w14:paraId="000B2DDC" w14:textId="373417E9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</w:t>
            </w:r>
            <w:r w:rsidR="00E61A77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icate, (</w:t>
            </w:r>
            <w:r w:rsidR="00E61A77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thers)</w:t>
            </w:r>
            <w:proofErr w:type="gramStart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累及别人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gramEnd"/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bin niun, (posterity)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連累子孫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lien lé’ ‘tsz sun,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干涉</w:t>
            </w:r>
            <w:r w:rsidR="0081586B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kûn zeh,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相干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kûn.</w:t>
            </w:r>
          </w:p>
        </w:tc>
      </w:tr>
      <w:tr w:rsidR="0029757F" w:rsidRPr="001B0E99" w14:paraId="586F9596" w14:textId="77777777" w:rsidTr="00E61A77">
        <w:tc>
          <w:tcPr>
            <w:tcW w:w="8640" w:type="dxa"/>
          </w:tcPr>
          <w:p w14:paraId="1F6A9F57" w14:textId="48696C1E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Implore,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懇求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k’un gieu</w:t>
            </w:r>
            <w:r w:rsidR="0081586B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757F" w:rsidRPr="001B0E99" w14:paraId="308B54FC" w14:textId="77777777" w:rsidTr="00E61A77">
        <w:tc>
          <w:tcPr>
            <w:tcW w:w="8640" w:type="dxa"/>
          </w:tcPr>
          <w:p w14:paraId="4BCA722F" w14:textId="22247AAC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Impolitic,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勿便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bien’.</w:t>
            </w:r>
          </w:p>
        </w:tc>
      </w:tr>
      <w:tr w:rsidR="0029757F" w:rsidRPr="001B0E99" w14:paraId="2355C5BF" w14:textId="77777777" w:rsidTr="00E61A77">
        <w:tc>
          <w:tcPr>
            <w:tcW w:w="8640" w:type="dxa"/>
          </w:tcPr>
          <w:p w14:paraId="6C480E34" w14:textId="3ABB991B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Imports, 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進口貨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proofErr w:type="gramEnd"/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tsin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k’eu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C07CE6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suh. </w:t>
            </w:r>
          </w:p>
        </w:tc>
      </w:tr>
      <w:tr w:rsidR="0029757F" w:rsidRPr="001B0E99" w14:paraId="29F9C65E" w14:textId="77777777" w:rsidTr="00E61A77">
        <w:tc>
          <w:tcPr>
            <w:tcW w:w="8640" w:type="dxa"/>
          </w:tcPr>
          <w:p w14:paraId="2C8FF6BF" w14:textId="6BEFA62A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Important,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要緊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緊要</w:t>
            </w:r>
            <w:proofErr w:type="gramEnd"/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yau’,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重大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‘dzúng dá’. </w:t>
            </w:r>
          </w:p>
        </w:tc>
      </w:tr>
      <w:tr w:rsidR="0029757F" w:rsidRPr="001B0E99" w14:paraId="09474A04" w14:textId="77777777" w:rsidTr="00E61A77">
        <w:tc>
          <w:tcPr>
            <w:tcW w:w="8640" w:type="dxa"/>
          </w:tcPr>
          <w:p w14:paraId="6E3BDAD7" w14:textId="57A02156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Importune,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煩瑣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‘sú.</w:t>
            </w:r>
          </w:p>
        </w:tc>
      </w:tr>
      <w:tr w:rsidR="0029757F" w:rsidRPr="001B0E99" w14:paraId="0BC81107" w14:textId="77777777" w:rsidTr="00E61A77">
        <w:tc>
          <w:tcPr>
            <w:tcW w:w="8640" w:type="dxa"/>
          </w:tcPr>
          <w:p w14:paraId="0EEF421D" w14:textId="1E9594FD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Impos</w:t>
            </w:r>
            <w:r w:rsidR="00E61A77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 </w:t>
            </w: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upon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欺瞒</w:t>
            </w:r>
            <w:proofErr w:type="gramEnd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mén.</w:t>
            </w:r>
          </w:p>
        </w:tc>
      </w:tr>
      <w:tr w:rsidR="0029757F" w:rsidRPr="001B0E99" w14:paraId="1FFD4A29" w14:textId="77777777" w:rsidTr="00E61A77">
        <w:tc>
          <w:tcPr>
            <w:tcW w:w="8640" w:type="dxa"/>
          </w:tcPr>
          <w:p w14:paraId="1541FFC1" w14:textId="26B131CD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Impossible,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nung,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勿局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gióh. </w:t>
            </w:r>
          </w:p>
        </w:tc>
      </w:tr>
      <w:tr w:rsidR="0029757F" w:rsidRPr="001B0E99" w14:paraId="11481764" w14:textId="77777777" w:rsidTr="00E61A77">
        <w:tc>
          <w:tcPr>
            <w:tcW w:w="8640" w:type="dxa"/>
          </w:tcPr>
          <w:p w14:paraId="5312BF77" w14:textId="7C8CF75B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Impost,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賦稅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e’.</w:t>
            </w:r>
          </w:p>
        </w:tc>
      </w:tr>
      <w:tr w:rsidR="0029757F" w:rsidRPr="001B0E99" w14:paraId="07B7653F" w14:textId="77777777" w:rsidTr="00E61A77">
        <w:tc>
          <w:tcPr>
            <w:tcW w:w="8640" w:type="dxa"/>
          </w:tcPr>
          <w:p w14:paraId="15B62508" w14:textId="07BD4093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Imposture, (assume false name)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冒名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mau’ ming,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假装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tsong. </w:t>
            </w:r>
          </w:p>
        </w:tc>
      </w:tr>
      <w:tr w:rsidR="0029757F" w:rsidRPr="001B0E99" w14:paraId="0D4C0898" w14:textId="77777777" w:rsidTr="00E61A77">
        <w:tc>
          <w:tcPr>
            <w:tcW w:w="8640" w:type="dxa"/>
          </w:tcPr>
          <w:p w14:paraId="21B3E45A" w14:textId="14466E51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Impotent,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1586B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軟弱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n z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757F" w:rsidRPr="001B0E99" w14:paraId="48A6B6F8" w14:textId="77777777" w:rsidTr="00E61A77">
        <w:tc>
          <w:tcPr>
            <w:tcW w:w="8640" w:type="dxa"/>
          </w:tcPr>
          <w:p w14:paraId="38F27607" w14:textId="3CAF99F1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Imprecation,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咒诅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罰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诅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vah tseu’. </w:t>
            </w:r>
          </w:p>
        </w:tc>
      </w:tr>
      <w:tr w:rsidR="0029757F" w:rsidRPr="001B0E99" w14:paraId="53A30D64" w14:textId="77777777" w:rsidTr="00E61A77">
        <w:tc>
          <w:tcPr>
            <w:tcW w:w="8640" w:type="dxa"/>
          </w:tcPr>
          <w:p w14:paraId="3EC62C6C" w14:textId="380C6F26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Impregnable, 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破勿来</w:t>
            </w:r>
            <w:proofErr w:type="gramEnd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’ú’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lé.</w:t>
            </w:r>
          </w:p>
        </w:tc>
      </w:tr>
      <w:tr w:rsidR="0029757F" w:rsidRPr="001B0E99" w14:paraId="544779A8" w14:textId="77777777" w:rsidTr="00E61A77">
        <w:tc>
          <w:tcPr>
            <w:tcW w:w="8640" w:type="dxa"/>
          </w:tcPr>
          <w:p w14:paraId="31458D38" w14:textId="742F082D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Impress,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打印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tang y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壓下來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3B63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‘hau lé. </w:t>
            </w:r>
          </w:p>
        </w:tc>
      </w:tr>
      <w:tr w:rsidR="0029757F" w:rsidRPr="001B0E99" w14:paraId="53137A2B" w14:textId="77777777" w:rsidTr="00E61A77">
        <w:tc>
          <w:tcPr>
            <w:tcW w:w="8640" w:type="dxa"/>
          </w:tcPr>
          <w:p w14:paraId="5512F37A" w14:textId="375F983E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Impression, (take)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刷印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h yun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757F" w:rsidRPr="001B0E99" w14:paraId="6FBC483E" w14:textId="77777777" w:rsidTr="00E61A77">
        <w:tc>
          <w:tcPr>
            <w:tcW w:w="8640" w:type="dxa"/>
          </w:tcPr>
          <w:p w14:paraId="2D429E36" w14:textId="3FF3EE60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Imprison, 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收拉監牢裏</w:t>
            </w:r>
            <w:r w:rsidR="00F556AF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seu 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‘lá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 ‘lí. </w:t>
            </w:r>
          </w:p>
        </w:tc>
      </w:tr>
      <w:tr w:rsidR="0029757F" w:rsidRPr="001B0E99" w14:paraId="34BBA102" w14:textId="77777777" w:rsidTr="00E61A77">
        <w:tc>
          <w:tcPr>
            <w:tcW w:w="8640" w:type="dxa"/>
          </w:tcPr>
          <w:p w14:paraId="252C6F6E" w14:textId="5D8E2FDE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Improper, </w:t>
            </w:r>
            <w:proofErr w:type="gramStart"/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勿應當</w:t>
            </w:r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gramEnd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tong,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勿合宜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heh ní. </w:t>
            </w:r>
          </w:p>
        </w:tc>
      </w:tr>
      <w:tr w:rsidR="0029757F" w:rsidRPr="001B0E99" w14:paraId="6E236A33" w14:textId="77777777" w:rsidTr="00E61A77">
        <w:tc>
          <w:tcPr>
            <w:tcW w:w="8640" w:type="dxa"/>
          </w:tcPr>
          <w:p w14:paraId="1D1C9F99" w14:textId="52300AC0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Improvident, </w:t>
            </w:r>
            <w:proofErr w:type="gramStart"/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勿先預備</w:t>
            </w:r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gramEnd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 bé’. </w:t>
            </w:r>
          </w:p>
        </w:tc>
      </w:tr>
      <w:tr w:rsidR="0029757F" w:rsidRPr="001B0E99" w14:paraId="353C1AB0" w14:textId="77777777" w:rsidTr="00E61A77">
        <w:tc>
          <w:tcPr>
            <w:tcW w:w="8640" w:type="dxa"/>
          </w:tcPr>
          <w:p w14:paraId="5FAE1A84" w14:textId="63C679EA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Impute,  </w:t>
            </w:r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歸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到伊身上</w:t>
            </w:r>
            <w:proofErr w:type="gramEnd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 tau’ 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sûn’, (rectitude)</w:t>
            </w:r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稱伊為義</w:t>
            </w:r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t’sung í wé 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ní’. </w:t>
            </w:r>
          </w:p>
        </w:tc>
      </w:tr>
      <w:tr w:rsidR="0029757F" w:rsidRPr="001B0E99" w14:paraId="59600433" w14:textId="77777777" w:rsidTr="00E61A77">
        <w:tc>
          <w:tcPr>
            <w:tcW w:w="8640" w:type="dxa"/>
          </w:tcPr>
          <w:p w14:paraId="5DD89885" w14:textId="4B3E92AF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In,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leh 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lá,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(i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mind)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3B9F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‘li. </w:t>
            </w:r>
          </w:p>
        </w:tc>
      </w:tr>
      <w:tr w:rsidR="0029757F" w:rsidRPr="001B0E99" w14:paraId="0B048A61" w14:textId="77777777" w:rsidTr="00E61A77">
        <w:tc>
          <w:tcPr>
            <w:tcW w:w="8640" w:type="dxa"/>
          </w:tcPr>
          <w:p w14:paraId="538E0938" w14:textId="49ED7A46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Inaccessible,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勿能到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nong ta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u’,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走勿上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07CE6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‘tseu veh ‘zong. </w:t>
            </w:r>
          </w:p>
        </w:tc>
      </w:tr>
      <w:tr w:rsidR="0029757F" w:rsidRPr="001B0E99" w14:paraId="76B1F547" w14:textId="77777777" w:rsidTr="00E61A77">
        <w:tc>
          <w:tcPr>
            <w:tcW w:w="8640" w:type="dxa"/>
          </w:tcPr>
          <w:p w14:paraId="483D6755" w14:textId="3AE4C39C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Inaccurate, </w:t>
            </w:r>
            <w:proofErr w:type="gramStart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有差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gramEnd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A5CD7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5CD7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勿對</w:t>
            </w:r>
            <w:r w:rsidR="002A5CD7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veh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té’. </w:t>
            </w:r>
          </w:p>
        </w:tc>
      </w:tr>
      <w:tr w:rsidR="0029757F" w:rsidRPr="001B0E99" w14:paraId="517C147E" w14:textId="77777777" w:rsidTr="00E61A77">
        <w:tc>
          <w:tcPr>
            <w:tcW w:w="8640" w:type="dxa"/>
          </w:tcPr>
          <w:p w14:paraId="241B96FC" w14:textId="4E7142EA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Inactive,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2A5CD7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’seu, </w:t>
            </w:r>
            <w:proofErr w:type="gramStart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勿做啥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sá’ . </w:t>
            </w:r>
          </w:p>
        </w:tc>
      </w:tr>
      <w:tr w:rsidR="0029757F" w:rsidRPr="001B0E99" w14:paraId="2D0D16AA" w14:textId="77777777" w:rsidTr="00E61A77">
        <w:tc>
          <w:tcPr>
            <w:tcW w:w="8640" w:type="dxa"/>
          </w:tcPr>
          <w:p w14:paraId="202B0289" w14:textId="1E2A0561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Inadequate,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彀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keu</w:t>
            </w:r>
            <w:r w:rsidR="00C07CE6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勿干事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kûn zz’. </w:t>
            </w:r>
          </w:p>
        </w:tc>
      </w:tr>
      <w:tr w:rsidR="0029757F" w:rsidRPr="001B0E99" w14:paraId="19BE1994" w14:textId="77777777" w:rsidTr="00E61A77">
        <w:tc>
          <w:tcPr>
            <w:tcW w:w="8640" w:type="dxa"/>
          </w:tcPr>
          <w:p w14:paraId="6A2B49E1" w14:textId="12554351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Inadvertence,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過失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yeu k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seh,</w:t>
            </w:r>
            <w:r w:rsidR="00E61A77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勿用心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1A77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y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E61A77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ng‘ sing,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勿理會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‘lí wé’. </w:t>
            </w:r>
            <w:r w:rsidR="00E61A77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757F" w:rsidRPr="001B0E99" w14:paraId="5A2C16B4" w14:textId="77777777" w:rsidTr="00E61A77">
        <w:tc>
          <w:tcPr>
            <w:tcW w:w="8640" w:type="dxa"/>
          </w:tcPr>
          <w:p w14:paraId="2CE7F844" w14:textId="486587F7" w:rsidR="0029757F" w:rsidRPr="001B0E99" w:rsidRDefault="00E61A7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9757F" w:rsidRPr="001B0E99" w14:paraId="253BF04A" w14:textId="77777777" w:rsidTr="00E61A77">
        <w:tc>
          <w:tcPr>
            <w:tcW w:w="8640" w:type="dxa"/>
          </w:tcPr>
          <w:p w14:paraId="686FD499" w14:textId="7D34BD00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Inanimate,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没精神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m meh tsing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zun,</w:t>
            </w:r>
            <w:r w:rsidR="00BD2678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1586B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勿能活動</w:t>
            </w:r>
            <w:r w:rsidR="0081586B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nung weh ‘</w:t>
            </w:r>
            <w:proofErr w:type="gramStart"/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dúng,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魂勿附體</w:t>
            </w:r>
            <w:proofErr w:type="gramEnd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wung veh vú’ ‘t’i. </w:t>
            </w:r>
          </w:p>
        </w:tc>
      </w:tr>
      <w:tr w:rsidR="0029757F" w:rsidRPr="001B0E99" w14:paraId="07DD82E1" w14:textId="77777777" w:rsidTr="00E61A77">
        <w:tc>
          <w:tcPr>
            <w:tcW w:w="8640" w:type="dxa"/>
          </w:tcPr>
          <w:p w14:paraId="077E0048" w14:textId="2F7EB378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Inattentive,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勿留心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lieu sing,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t’ing. </w:t>
            </w:r>
          </w:p>
        </w:tc>
      </w:tr>
      <w:tr w:rsidR="0029757F" w:rsidRPr="001B0E99" w14:paraId="159BBF6B" w14:textId="77777777" w:rsidTr="00E61A77">
        <w:tc>
          <w:tcPr>
            <w:tcW w:w="8640" w:type="dxa"/>
          </w:tcPr>
          <w:p w14:paraId="57F2B878" w14:textId="5347C5AA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Inaudible,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ing ve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t’seh.</w:t>
            </w:r>
          </w:p>
        </w:tc>
      </w:tr>
      <w:tr w:rsidR="0029757F" w:rsidRPr="001B0E99" w14:paraId="2EEEF1C9" w14:textId="77777777" w:rsidTr="00E61A77">
        <w:tc>
          <w:tcPr>
            <w:tcW w:w="8640" w:type="dxa"/>
          </w:tcPr>
          <w:p w14:paraId="130B2DF6" w14:textId="3B671A1D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Inauspicious,</w:t>
            </w:r>
            <w:r w:rsidR="00DD3168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勿吉祥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kih dziang.</w:t>
            </w:r>
          </w:p>
        </w:tc>
      </w:tr>
      <w:tr w:rsidR="0029757F" w:rsidRPr="001B0E99" w14:paraId="6B5E77E0" w14:textId="77777777" w:rsidTr="00E61A77">
        <w:tc>
          <w:tcPr>
            <w:tcW w:w="8640" w:type="dxa"/>
          </w:tcPr>
          <w:p w14:paraId="1FBE876F" w14:textId="7D618E0B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Incalculable, 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算勿出来個</w:t>
            </w:r>
            <w:proofErr w:type="gramEnd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3168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t’she lé kú’. </w:t>
            </w:r>
          </w:p>
        </w:tc>
      </w:tr>
      <w:tr w:rsidR="0029757F" w:rsidRPr="001B0E99" w14:paraId="37104D4E" w14:textId="77777777" w:rsidTr="00E61A77">
        <w:tc>
          <w:tcPr>
            <w:tcW w:w="8640" w:type="dxa"/>
          </w:tcPr>
          <w:p w14:paraId="2229C250" w14:textId="345D4A29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Incantation,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咒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tsen</w:t>
            </w:r>
            <w:proofErr w:type="gramEnd"/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, (Buddhist)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陀羅尼</w:t>
            </w:r>
            <w:r w:rsidR="00D73892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 lú ní . </w:t>
            </w:r>
          </w:p>
        </w:tc>
      </w:tr>
      <w:tr w:rsidR="0029757F" w:rsidRPr="001B0E99" w14:paraId="4F83C27E" w14:textId="77777777" w:rsidTr="00E61A77">
        <w:tc>
          <w:tcPr>
            <w:tcW w:w="8640" w:type="dxa"/>
          </w:tcPr>
          <w:p w14:paraId="077285CD" w14:textId="2044C28A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Incapable, 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没本事</w:t>
            </w:r>
            <w:proofErr w:type="gramEnd"/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1586B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pun zz‘,</w:t>
            </w:r>
            <w:r w:rsidR="0081586B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無能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vú nung. </w:t>
            </w:r>
          </w:p>
        </w:tc>
      </w:tr>
      <w:tr w:rsidR="0029757F" w:rsidRPr="001B0E99" w14:paraId="1F6AEA94" w14:textId="77777777" w:rsidTr="00E61A77">
        <w:tc>
          <w:tcPr>
            <w:tcW w:w="8640" w:type="dxa"/>
          </w:tcPr>
          <w:p w14:paraId="0CC93E62" w14:textId="6B4394BF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Incarnation,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人身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1586B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zung wé ni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un sun, (of Jesus)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耶穌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降生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yá sú kiang’ sun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投凡胎而生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van t’é urh sung. </w:t>
            </w:r>
          </w:p>
        </w:tc>
      </w:tr>
      <w:tr w:rsidR="0029757F" w:rsidRPr="001B0E99" w14:paraId="56459764" w14:textId="77777777" w:rsidTr="00E61A77">
        <w:tc>
          <w:tcPr>
            <w:tcW w:w="8640" w:type="dxa"/>
          </w:tcPr>
          <w:p w14:paraId="63B5F359" w14:textId="459607A4" w:rsidR="0029757F" w:rsidRPr="001B0E99" w:rsidRDefault="00DD316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Incautious, 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勿用心</w:t>
            </w:r>
            <w:proofErr w:type="gramEnd"/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veh y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FD103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29757F" w:rsidRPr="001B0E99" w14:paraId="5B747768" w14:textId="77777777" w:rsidTr="00E61A77">
        <w:tc>
          <w:tcPr>
            <w:tcW w:w="8640" w:type="dxa"/>
          </w:tcPr>
          <w:p w14:paraId="46CDAD0C" w14:textId="698EAD9D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Incendiary and murderer,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殺人放火個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sah niun fong’ ‘hú kú’. </w:t>
            </w:r>
          </w:p>
        </w:tc>
      </w:tr>
      <w:tr w:rsidR="0029757F" w:rsidRPr="001B0E99" w14:paraId="3FA70E4A" w14:textId="77777777" w:rsidTr="00E61A77">
        <w:tc>
          <w:tcPr>
            <w:tcW w:w="8640" w:type="dxa"/>
          </w:tcPr>
          <w:p w14:paraId="1E15A6A7" w14:textId="503FEC22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Incense,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ang, (of sandal wood)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檀香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C18F5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 h’iang. </w:t>
            </w:r>
          </w:p>
        </w:tc>
      </w:tr>
      <w:tr w:rsidR="0029757F" w:rsidRPr="001B0E99" w14:paraId="40262DF6" w14:textId="77777777" w:rsidTr="00E61A77">
        <w:tc>
          <w:tcPr>
            <w:tcW w:w="8640" w:type="dxa"/>
          </w:tcPr>
          <w:p w14:paraId="06DBFA83" w14:textId="39844259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Incessant, </w:t>
            </w:r>
            <w:proofErr w:type="gramStart"/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勿停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ding,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絕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dzih. </w:t>
            </w:r>
          </w:p>
        </w:tc>
      </w:tr>
      <w:tr w:rsidR="0029757F" w:rsidRPr="001B0E99" w14:paraId="7A9DD429" w14:textId="77777777" w:rsidTr="00E61A77">
        <w:tc>
          <w:tcPr>
            <w:tcW w:w="8640" w:type="dxa"/>
          </w:tcPr>
          <w:p w14:paraId="13BDFCF4" w14:textId="6CE51025" w:rsidR="0029757F" w:rsidRPr="001B0E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Inch,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寸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t’sun’, (of </w:t>
            </w:r>
            <w:proofErr w:type="gramStart"/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>time)</w:t>
            </w:r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一片時刻</w:t>
            </w:r>
            <w:proofErr w:type="gramEnd"/>
            <w:r w:rsidR="00F4590C" w:rsidRPr="001B0E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AED" w:rsidRPr="001B0E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p’ien’ zz k’uh. </w:t>
            </w:r>
          </w:p>
        </w:tc>
      </w:tr>
    </w:tbl>
    <w:p w14:paraId="2CCB3603" w14:textId="77777777" w:rsidR="00F54919" w:rsidRPr="001B0E99" w:rsidRDefault="00F54919">
      <w:pPr>
        <w:rPr>
          <w:rFonts w:ascii="Times New Roman" w:eastAsia="SimSun" w:hAnsi="Times New Roman" w:cs="Times New Roman"/>
          <w:sz w:val="24"/>
          <w:szCs w:val="24"/>
        </w:rPr>
      </w:pPr>
    </w:p>
    <w:sectPr w:rsidR="00F54919" w:rsidRPr="001B0E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6795001">
    <w:abstractNumId w:val="8"/>
  </w:num>
  <w:num w:numId="2" w16cid:durableId="164445867">
    <w:abstractNumId w:val="6"/>
  </w:num>
  <w:num w:numId="3" w16cid:durableId="1467048608">
    <w:abstractNumId w:val="5"/>
  </w:num>
  <w:num w:numId="4" w16cid:durableId="133183887">
    <w:abstractNumId w:val="4"/>
  </w:num>
  <w:num w:numId="5" w16cid:durableId="994801772">
    <w:abstractNumId w:val="7"/>
  </w:num>
  <w:num w:numId="6" w16cid:durableId="1580477644">
    <w:abstractNumId w:val="3"/>
  </w:num>
  <w:num w:numId="7" w16cid:durableId="1999840178">
    <w:abstractNumId w:val="2"/>
  </w:num>
  <w:num w:numId="8" w16cid:durableId="3409328">
    <w:abstractNumId w:val="1"/>
  </w:num>
  <w:num w:numId="9" w16cid:durableId="82451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C73"/>
    <w:rsid w:val="0015074B"/>
    <w:rsid w:val="001B0E99"/>
    <w:rsid w:val="00220B85"/>
    <w:rsid w:val="0029639D"/>
    <w:rsid w:val="0029757F"/>
    <w:rsid w:val="002A5CD7"/>
    <w:rsid w:val="00326F90"/>
    <w:rsid w:val="003861E3"/>
    <w:rsid w:val="0081586B"/>
    <w:rsid w:val="009150AC"/>
    <w:rsid w:val="009C18F5"/>
    <w:rsid w:val="00A93B9F"/>
    <w:rsid w:val="00AA1D8D"/>
    <w:rsid w:val="00B32AED"/>
    <w:rsid w:val="00B47730"/>
    <w:rsid w:val="00BD2678"/>
    <w:rsid w:val="00C07CE6"/>
    <w:rsid w:val="00C13B63"/>
    <w:rsid w:val="00C2264A"/>
    <w:rsid w:val="00CB0664"/>
    <w:rsid w:val="00D54A39"/>
    <w:rsid w:val="00D73892"/>
    <w:rsid w:val="00DD3168"/>
    <w:rsid w:val="00E61A77"/>
    <w:rsid w:val="00F4590C"/>
    <w:rsid w:val="00F54919"/>
    <w:rsid w:val="00F556AF"/>
    <w:rsid w:val="00FC693F"/>
    <w:rsid w:val="00FD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AA07E"/>
  <w14:defaultImageDpi w14:val="300"/>
  <w15:docId w15:val="{E926658C-05DC-4002-8E1C-E0A8B6B4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3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2024-11-20T10:10:00Z</dcterms:modified>
  <cp:category/>
</cp:coreProperties>
</file>