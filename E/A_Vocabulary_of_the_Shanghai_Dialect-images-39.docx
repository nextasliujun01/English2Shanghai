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70BE" w:rsidRPr="001B3CC8" w14:paraId="76592A0E" w14:textId="77777777" w:rsidTr="005B01DC">
        <w:tc>
          <w:tcPr>
            <w:tcW w:w="8640" w:type="dxa"/>
          </w:tcPr>
          <w:p w14:paraId="051449A0" w14:textId="0D33D518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0BE" w:rsidRPr="001B3CC8" w14:paraId="43C3D241" w14:textId="77777777" w:rsidTr="005B01DC">
        <w:tc>
          <w:tcPr>
            <w:tcW w:w="8640" w:type="dxa"/>
          </w:tcPr>
          <w:p w14:paraId="55AF5E5C" w14:textId="6102F60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Excellent,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第一好</w:t>
            </w:r>
            <w:proofErr w:type="gramEnd"/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ih ‘hau. </w:t>
            </w:r>
          </w:p>
        </w:tc>
      </w:tr>
      <w:tr w:rsidR="000C70BE" w:rsidRPr="001B3CC8" w14:paraId="3F22AC5C" w14:textId="77777777" w:rsidTr="005B01DC">
        <w:tc>
          <w:tcPr>
            <w:tcW w:w="8640" w:type="dxa"/>
          </w:tcPr>
          <w:p w14:paraId="4A65D17E" w14:textId="7EAE0709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Except, (the people of the place)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除脱之本地人以外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 t’eh tsz ‘pun dí’ niun ‘í ngá’,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扣除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k’eu’ dzû,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若非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zah fí. </w:t>
            </w:r>
          </w:p>
        </w:tc>
      </w:tr>
      <w:tr w:rsidR="000C70BE" w:rsidRPr="001B3CC8" w14:paraId="3ED3974E" w14:textId="77777777" w:rsidTr="005B01DC">
        <w:tc>
          <w:tcPr>
            <w:tcW w:w="8640" w:type="dxa"/>
          </w:tcPr>
          <w:p w14:paraId="5FF46BAC" w14:textId="4F5FD9AB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Excess,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没節度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m meh tsih d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(go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to)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放蕩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dong’. </w:t>
            </w:r>
          </w:p>
        </w:tc>
      </w:tr>
      <w:tr w:rsidR="000C70BE" w:rsidRPr="001B3CC8" w14:paraId="4847A15A" w14:textId="77777777" w:rsidTr="005B01DC">
        <w:tc>
          <w:tcPr>
            <w:tcW w:w="8640" w:type="dxa"/>
          </w:tcPr>
          <w:p w14:paraId="56605271" w14:textId="5BF0D55A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Exchange,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調換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tiau wén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兑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換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wén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(shop)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庄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zien</w:t>
            </w:r>
            <w:proofErr w:type="gramEnd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(bill of)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匯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 p’iau’,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p’iau’. </w:t>
            </w:r>
          </w:p>
        </w:tc>
      </w:tr>
      <w:tr w:rsidR="000C70BE" w:rsidRPr="001B3CC8" w14:paraId="1CAB0ACA" w14:textId="77777777" w:rsidTr="005B01DC">
        <w:tc>
          <w:tcPr>
            <w:tcW w:w="8640" w:type="dxa"/>
          </w:tcPr>
          <w:p w14:paraId="7F05CD89" w14:textId="2DC09C2C" w:rsidR="00572047" w:rsidRPr="001B3CC8" w:rsidRDefault="0057204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0BE" w:rsidRPr="001B3CC8" w14:paraId="1CA514CC" w14:textId="77777777" w:rsidTr="005B01DC">
        <w:tc>
          <w:tcPr>
            <w:tcW w:w="8640" w:type="dxa"/>
          </w:tcPr>
          <w:p w14:paraId="68C9B156" w14:textId="5B785C7D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Excite, (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motion)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騷動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 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dung</w:t>
            </w:r>
            <w:r w:rsidR="001B3CC8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activity)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激勵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kih</w:t>
            </w:r>
            <w:proofErr w:type="gram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lí’ , (disturbance)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造言生事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zau yien sung zz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(by exhorting) 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鼓舞</w:t>
            </w:r>
            <w:r w:rsidR="008D31FB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‘kú ‘vú, 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勉勵</w:t>
            </w:r>
            <w:r w:rsidR="00C627CA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‘mien lí’. </w:t>
            </w:r>
          </w:p>
        </w:tc>
      </w:tr>
      <w:tr w:rsidR="000C70BE" w:rsidRPr="001B3CC8" w14:paraId="63184A9B" w14:textId="77777777" w:rsidTr="005B01DC">
        <w:tc>
          <w:tcPr>
            <w:tcW w:w="8640" w:type="dxa"/>
          </w:tcPr>
          <w:p w14:paraId="7836A301" w14:textId="1F094DF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Exclaim, 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喊叫</w:t>
            </w:r>
            <w:proofErr w:type="gram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kiau’.</w:t>
            </w:r>
          </w:p>
        </w:tc>
      </w:tr>
      <w:tr w:rsidR="000C70BE" w:rsidRPr="001B3CC8" w14:paraId="49A82A20" w14:textId="77777777" w:rsidTr="005B01DC">
        <w:tc>
          <w:tcPr>
            <w:tcW w:w="8640" w:type="dxa"/>
          </w:tcPr>
          <w:p w14:paraId="35F31638" w14:textId="386722A7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Exclude,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6121D120" w14:textId="77777777" w:rsidTr="005B01DC">
        <w:tc>
          <w:tcPr>
            <w:tcW w:w="8640" w:type="dxa"/>
          </w:tcPr>
          <w:p w14:paraId="5364E7EA" w14:textId="7CA9DC16" w:rsidR="00572047" w:rsidRPr="001B3CC8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Excommunicate,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除脱名字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</w:t>
            </w:r>
            <w:proofErr w:type="gram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叫伊出教</w:t>
            </w:r>
            <w:proofErr w:type="gram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í t’seh kiau’.  </w:t>
            </w:r>
          </w:p>
        </w:tc>
      </w:tr>
      <w:tr w:rsidR="000C70BE" w:rsidRPr="001B3CC8" w14:paraId="3AD99A24" w14:textId="77777777" w:rsidTr="005B01DC">
        <w:tc>
          <w:tcPr>
            <w:tcW w:w="8640" w:type="dxa"/>
          </w:tcPr>
          <w:p w14:paraId="69609FA6" w14:textId="2177519C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Exeulpate, (</w:t>
            </w: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one’s self</w:t>
            </w:r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推諉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wé.</w:t>
            </w:r>
          </w:p>
        </w:tc>
      </w:tr>
      <w:tr w:rsidR="000C70BE" w:rsidRPr="001B3CC8" w14:paraId="6809339C" w14:textId="77777777" w:rsidTr="005B01DC">
        <w:tc>
          <w:tcPr>
            <w:tcW w:w="8640" w:type="dxa"/>
          </w:tcPr>
          <w:p w14:paraId="48FB3410" w14:textId="702FF269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Excuse, 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寬恕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wén s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 (my going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farther with </w:t>
            </w:r>
            <w:proofErr w:type="gram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you)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恕勿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proofErr w:type="gram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sû’ veh ‘yön súng’, (one’s self) 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辭謝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dzz ziá’. </w:t>
            </w:r>
          </w:p>
        </w:tc>
      </w:tr>
      <w:tr w:rsidR="000C70BE" w:rsidRPr="001B3CC8" w14:paraId="3155CCA3" w14:textId="77777777" w:rsidTr="005B01DC">
        <w:tc>
          <w:tcPr>
            <w:tcW w:w="8640" w:type="dxa"/>
          </w:tcPr>
          <w:p w14:paraId="7759210C" w14:textId="0AF77FA7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Execrable,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可惡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‘k’ó ú’.</w:t>
            </w:r>
          </w:p>
        </w:tc>
      </w:tr>
      <w:tr w:rsidR="000C70BE" w:rsidRPr="001B3CC8" w14:paraId="43B61474" w14:textId="77777777" w:rsidTr="005B01DC">
        <w:tc>
          <w:tcPr>
            <w:tcW w:w="8640" w:type="dxa"/>
          </w:tcPr>
          <w:p w14:paraId="439845AF" w14:textId="135C1692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Execute,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行出来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hang t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proofErr w:type="gramStart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kill)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sah, (--a rebel)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正法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fah.  </w:t>
            </w:r>
          </w:p>
        </w:tc>
      </w:tr>
      <w:tr w:rsidR="000C70BE" w:rsidRPr="001B3CC8" w14:paraId="75394B63" w14:textId="77777777" w:rsidTr="005B01DC">
        <w:tc>
          <w:tcPr>
            <w:tcW w:w="8640" w:type="dxa"/>
          </w:tcPr>
          <w:p w14:paraId="3B3B83BA" w14:textId="38975056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0BE" w:rsidRPr="001B3CC8" w14:paraId="5F1B7DB7" w14:textId="77777777" w:rsidTr="005B01DC">
        <w:tc>
          <w:tcPr>
            <w:tcW w:w="8640" w:type="dxa"/>
          </w:tcPr>
          <w:p w14:paraId="320E067B" w14:textId="54D6B8B3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Executioner, 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劊子手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‘s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2F473F97" w14:textId="77777777" w:rsidTr="005B01DC">
        <w:tc>
          <w:tcPr>
            <w:tcW w:w="8640" w:type="dxa"/>
          </w:tcPr>
          <w:p w14:paraId="3CB2B7F0" w14:textId="6F137974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Exempt, (from custom duty)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除免官税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dzû ‘mien kw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sûe’. </w:t>
            </w:r>
          </w:p>
        </w:tc>
      </w:tr>
      <w:tr w:rsidR="000C70BE" w:rsidRPr="001B3CC8" w14:paraId="7280BF84" w14:textId="77777777" w:rsidTr="005B01DC">
        <w:tc>
          <w:tcPr>
            <w:tcW w:w="8640" w:type="dxa"/>
          </w:tcPr>
          <w:p w14:paraId="5B5F4FAE" w14:textId="3946603A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Exercise, (soldiers)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操</w:t>
            </w:r>
            <w:r w:rsidR="0008361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練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兵丁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gramEnd"/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lien’ ping ting, (practice manual labour)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學習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手工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hoh dzih ‘seu kúng, (tasks)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工課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k’ú’. </w:t>
            </w:r>
          </w:p>
        </w:tc>
      </w:tr>
      <w:tr w:rsidR="000C70BE" w:rsidRPr="001B3CC8" w14:paraId="5A7E08FF" w14:textId="77777777" w:rsidTr="005B01DC">
        <w:tc>
          <w:tcPr>
            <w:tcW w:w="8640" w:type="dxa"/>
          </w:tcPr>
          <w:p w14:paraId="382E123A" w14:textId="6D734EC2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Exert,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(strength)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出力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seh lih, (mind)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費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fí’ sing,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盡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53BB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zing’ sing. </w:t>
            </w:r>
          </w:p>
        </w:tc>
      </w:tr>
      <w:tr w:rsidR="000C70BE" w:rsidRPr="001B3CC8" w14:paraId="215E3834" w14:textId="77777777" w:rsidTr="005B01DC">
        <w:tc>
          <w:tcPr>
            <w:tcW w:w="8640" w:type="dxa"/>
          </w:tcPr>
          <w:p w14:paraId="302BF4E1" w14:textId="4684700E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Exhalation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(from the earth)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1B3CC8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k’í’. </w:t>
            </w:r>
          </w:p>
        </w:tc>
      </w:tr>
      <w:tr w:rsidR="000C70BE" w:rsidRPr="001B3CC8" w14:paraId="07675C41" w14:textId="77777777" w:rsidTr="005B01DC">
        <w:tc>
          <w:tcPr>
            <w:tcW w:w="8640" w:type="dxa"/>
          </w:tcPr>
          <w:p w14:paraId="369EDBE9" w14:textId="5112B84E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Exhaust,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用完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’ wén</w:t>
            </w:r>
            <w:r w:rsidR="001B3CC8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0C70BE" w:rsidRPr="001B3CC8" w14:paraId="0A4A0A72" w14:textId="77777777" w:rsidTr="005B01DC">
        <w:tc>
          <w:tcPr>
            <w:tcW w:w="8640" w:type="dxa"/>
          </w:tcPr>
          <w:p w14:paraId="234ADE97" w14:textId="6939091E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Exhibit,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顯明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hien </w:t>
            </w: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形容出来</w:t>
            </w:r>
            <w:proofErr w:type="gram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yung yúng t’se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lé. </w:t>
            </w:r>
          </w:p>
        </w:tc>
      </w:tr>
      <w:tr w:rsidR="000C70BE" w:rsidRPr="001B3CC8" w14:paraId="1348C91C" w14:textId="77777777" w:rsidTr="005B01DC">
        <w:tc>
          <w:tcPr>
            <w:tcW w:w="8640" w:type="dxa"/>
          </w:tcPr>
          <w:p w14:paraId="557F64BF" w14:textId="397AA69D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0BE" w:rsidRPr="001B3CC8" w14:paraId="48A6C16D" w14:textId="77777777" w:rsidTr="005B01DC">
        <w:tc>
          <w:tcPr>
            <w:tcW w:w="8640" w:type="dxa"/>
          </w:tcPr>
          <w:p w14:paraId="6A57E2DA" w14:textId="4BD298C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Exhilarate,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舒畅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Start"/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活動精神</w:t>
            </w:r>
            <w:proofErr w:type="gramEnd"/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weh ‘dúng tsing zun. </w:t>
            </w:r>
          </w:p>
        </w:tc>
      </w:tr>
      <w:tr w:rsidR="000C70BE" w:rsidRPr="001B3CC8" w14:paraId="7107EBC0" w14:textId="77777777" w:rsidTr="005B01DC">
        <w:tc>
          <w:tcPr>
            <w:tcW w:w="8640" w:type="dxa"/>
          </w:tcPr>
          <w:p w14:paraId="40575295" w14:textId="6D492C2D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Exhort,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gramStart"/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勸勉</w:t>
            </w:r>
            <w:proofErr w:type="gramEnd"/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k’iön’ 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解勸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k’iön, (men to be good)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勸人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r w:rsidR="00154E74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762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k’iön niun wé zén.</w:t>
            </w:r>
          </w:p>
        </w:tc>
      </w:tr>
      <w:tr w:rsidR="000C70BE" w:rsidRPr="001B3CC8" w14:paraId="1A5AEA7E" w14:textId="77777777" w:rsidTr="005B01DC">
        <w:tc>
          <w:tcPr>
            <w:tcW w:w="8640" w:type="dxa"/>
          </w:tcPr>
          <w:p w14:paraId="57EC2BD8" w14:textId="3433BE5B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Exigency,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緊急個時候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‘k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ion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zz heu’. </w:t>
            </w:r>
          </w:p>
        </w:tc>
      </w:tr>
      <w:tr w:rsidR="000C70BE" w:rsidRPr="001B3CC8" w14:paraId="0D77D0EA" w14:textId="77777777" w:rsidTr="005B01DC">
        <w:tc>
          <w:tcPr>
            <w:tcW w:w="8640" w:type="dxa"/>
          </w:tcPr>
          <w:p w14:paraId="2CE2A244" w14:textId="16D41BD5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Exile,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ng ki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n, (sentence to)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擬定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‘ní ding’ t’súng kiün. </w:t>
            </w:r>
          </w:p>
        </w:tc>
      </w:tr>
      <w:tr w:rsidR="000C70BE" w:rsidRPr="001B3CC8" w14:paraId="4B563DA8" w14:textId="77777777" w:rsidTr="005B01DC">
        <w:tc>
          <w:tcPr>
            <w:tcW w:w="8640" w:type="dxa"/>
          </w:tcPr>
          <w:p w14:paraId="48965C0D" w14:textId="623C7D10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Exist, (of himself)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自然而有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gramEnd"/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urh ‘yeu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自然而然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zén urh zén, (still exists)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還有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‘yeu. </w:t>
            </w:r>
          </w:p>
        </w:tc>
      </w:tr>
      <w:tr w:rsidR="000C70BE" w:rsidRPr="001B3CC8" w14:paraId="726D6680" w14:textId="77777777" w:rsidTr="005B01DC">
        <w:tc>
          <w:tcPr>
            <w:tcW w:w="8640" w:type="dxa"/>
          </w:tcPr>
          <w:p w14:paraId="46883531" w14:textId="7218270A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Exonerate, (from blame)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勿以為有罪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Start"/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</w:t>
            </w:r>
            <w:proofErr w:type="gramEnd"/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D46E0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勿算罪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veh sûn’ ‘dzûe.</w:t>
            </w:r>
          </w:p>
        </w:tc>
      </w:tr>
      <w:tr w:rsidR="000C70BE" w:rsidRPr="001B3CC8" w14:paraId="6F33A159" w14:textId="77777777" w:rsidTr="005B01DC">
        <w:tc>
          <w:tcPr>
            <w:tcW w:w="8640" w:type="dxa"/>
          </w:tcPr>
          <w:p w14:paraId="6A022433" w14:textId="1CAFD7DE" w:rsidR="00572047" w:rsidRPr="001B3CC8" w:rsidRDefault="0057204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0BE" w:rsidRPr="001B3CC8" w14:paraId="698698F5" w14:textId="77777777" w:rsidTr="005B01DC">
        <w:tc>
          <w:tcPr>
            <w:tcW w:w="8640" w:type="dxa"/>
          </w:tcPr>
          <w:p w14:paraId="2AC1D7F5" w14:textId="239EB1F5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Exhorbitant, (charges)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要銅錢忒多</w:t>
            </w:r>
            <w:r w:rsidR="001B3CC8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yau’ dúng dien t’uh tú,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忒過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t’uk kú’ vun’,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多来死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 lé ‘sí. </w:t>
            </w:r>
          </w:p>
        </w:tc>
      </w:tr>
      <w:tr w:rsidR="000C70BE" w:rsidRPr="001B3CC8" w14:paraId="7E47B504" w14:textId="77777777" w:rsidTr="005B01DC">
        <w:tc>
          <w:tcPr>
            <w:tcW w:w="8640" w:type="dxa"/>
          </w:tcPr>
          <w:p w14:paraId="6BA6EFBA" w14:textId="4E52C685" w:rsidR="00572047" w:rsidRPr="001B3CC8" w:rsidRDefault="00D46E0E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Exorcise,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趕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脱鬼</w:t>
            </w:r>
            <w:proofErr w:type="gram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‘kün t’eh ‘kü, (by charms)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念咒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趕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nian’ tseu’ ‘kûn ‘kü. </w:t>
            </w:r>
          </w:p>
        </w:tc>
      </w:tr>
      <w:tr w:rsidR="000C70BE" w:rsidRPr="001B3CC8" w14:paraId="17196101" w14:textId="77777777" w:rsidTr="005B01DC">
        <w:tc>
          <w:tcPr>
            <w:tcW w:w="8640" w:type="dxa"/>
          </w:tcPr>
          <w:p w14:paraId="1FF863CD" w14:textId="5DA26DDE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Expand,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展開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</w:t>
            </w: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舒伸</w:t>
            </w:r>
            <w:proofErr w:type="gram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佈張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pú’ tsang. </w:t>
            </w:r>
            <w:r w:rsidR="005B01D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</w:p>
        </w:tc>
      </w:tr>
      <w:tr w:rsidR="000C70BE" w:rsidRPr="001B3CC8" w14:paraId="15F6E383" w14:textId="77777777" w:rsidTr="005B01DC">
        <w:tc>
          <w:tcPr>
            <w:tcW w:w="8640" w:type="dxa"/>
          </w:tcPr>
          <w:p w14:paraId="43AB1950" w14:textId="5E58D441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Expanse, (of sky)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穹蒼</w:t>
            </w:r>
            <w:r w:rsidR="000C70BE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ng t’song.</w:t>
            </w:r>
          </w:p>
        </w:tc>
      </w:tr>
      <w:tr w:rsidR="000C70BE" w:rsidRPr="001B3CC8" w14:paraId="2667FC7E" w14:textId="77777777" w:rsidTr="005B01DC">
        <w:tc>
          <w:tcPr>
            <w:tcW w:w="8640" w:type="dxa"/>
          </w:tcPr>
          <w:p w14:paraId="3B82DD13" w14:textId="4649938A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Expect,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</w:t>
            </w:r>
            <w:proofErr w:type="gram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mong’,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等候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eu’.</w:t>
            </w:r>
          </w:p>
        </w:tc>
      </w:tr>
      <w:tr w:rsidR="000C70BE" w:rsidRPr="001B3CC8" w14:paraId="19D69DF6" w14:textId="77777777" w:rsidTr="005B01DC">
        <w:tc>
          <w:tcPr>
            <w:tcW w:w="8640" w:type="dxa"/>
          </w:tcPr>
          <w:p w14:paraId="7E4E3866" w14:textId="4596C1FA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Expedient, </w:t>
            </w:r>
            <w:r w:rsidR="005B01D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</w:t>
            </w:r>
            <w:r w:rsidR="005B01DC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5B01D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pien‘ tong</w:t>
            </w:r>
            <w:proofErr w:type="gramEnd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合宜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heh ní, (method)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 fah. </w:t>
            </w:r>
          </w:p>
        </w:tc>
      </w:tr>
      <w:tr w:rsidR="000C70BE" w:rsidRPr="001B3CC8" w14:paraId="3A8D9060" w14:textId="77777777" w:rsidTr="005B01DC">
        <w:tc>
          <w:tcPr>
            <w:tcW w:w="8640" w:type="dxa"/>
          </w:tcPr>
          <w:p w14:paraId="5976B86A" w14:textId="738395C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Expedite, 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5B01DC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D57B3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2E9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tien t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0BE" w:rsidRPr="001B3CC8" w14:paraId="6C56CF8C" w14:textId="77777777" w:rsidTr="005B01DC">
        <w:tc>
          <w:tcPr>
            <w:tcW w:w="8640" w:type="dxa"/>
          </w:tcPr>
          <w:p w14:paraId="63E892DB" w14:textId="41D5319F" w:rsidR="00572047" w:rsidRPr="001B3CC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Expel,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赶出</w:t>
            </w:r>
            <w:proofErr w:type="gramEnd"/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‘k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n t’seh,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逐出</w:t>
            </w:r>
            <w:r w:rsidR="00AB2EC1" w:rsidRPr="001B3CC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F527C0"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B3CC8">
              <w:rPr>
                <w:rFonts w:ascii="Times New Roman" w:eastAsia="SimSun" w:hAnsi="Times New Roman" w:cs="Times New Roman"/>
                <w:sz w:val="24"/>
                <w:szCs w:val="24"/>
              </w:rPr>
              <w:t>k t’seh.</w:t>
            </w:r>
          </w:p>
        </w:tc>
      </w:tr>
    </w:tbl>
    <w:p w14:paraId="467AFDAB" w14:textId="77777777" w:rsidR="00E63172" w:rsidRPr="001B3CC8" w:rsidRDefault="00E63172">
      <w:pPr>
        <w:rPr>
          <w:rFonts w:ascii="Times New Roman" w:eastAsia="SimSun" w:hAnsi="Times New Roman" w:cs="Times New Roman"/>
          <w:sz w:val="24"/>
          <w:szCs w:val="24"/>
        </w:rPr>
      </w:pPr>
    </w:p>
    <w:sectPr w:rsidR="00E63172" w:rsidRPr="001B3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542950">
    <w:abstractNumId w:val="8"/>
  </w:num>
  <w:num w:numId="2" w16cid:durableId="159127748">
    <w:abstractNumId w:val="6"/>
  </w:num>
  <w:num w:numId="3" w16cid:durableId="1389918273">
    <w:abstractNumId w:val="5"/>
  </w:num>
  <w:num w:numId="4" w16cid:durableId="1107433327">
    <w:abstractNumId w:val="4"/>
  </w:num>
  <w:num w:numId="5" w16cid:durableId="336461973">
    <w:abstractNumId w:val="7"/>
  </w:num>
  <w:num w:numId="6" w16cid:durableId="1157189896">
    <w:abstractNumId w:val="3"/>
  </w:num>
  <w:num w:numId="7" w16cid:durableId="1524443500">
    <w:abstractNumId w:val="2"/>
  </w:num>
  <w:num w:numId="8" w16cid:durableId="2022925211">
    <w:abstractNumId w:val="1"/>
  </w:num>
  <w:num w:numId="9" w16cid:durableId="73619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61C"/>
    <w:rsid w:val="000C70BE"/>
    <w:rsid w:val="0015074B"/>
    <w:rsid w:val="00154E74"/>
    <w:rsid w:val="001B3CC8"/>
    <w:rsid w:val="001E577F"/>
    <w:rsid w:val="002153BB"/>
    <w:rsid w:val="0029639D"/>
    <w:rsid w:val="00326F90"/>
    <w:rsid w:val="00572047"/>
    <w:rsid w:val="005B01DC"/>
    <w:rsid w:val="006E2E95"/>
    <w:rsid w:val="00810AA8"/>
    <w:rsid w:val="008D31FB"/>
    <w:rsid w:val="00986A69"/>
    <w:rsid w:val="00A90322"/>
    <w:rsid w:val="00AA1D8D"/>
    <w:rsid w:val="00AB2EC1"/>
    <w:rsid w:val="00B47730"/>
    <w:rsid w:val="00C25657"/>
    <w:rsid w:val="00C627CA"/>
    <w:rsid w:val="00CB0664"/>
    <w:rsid w:val="00D46E0E"/>
    <w:rsid w:val="00D57B3A"/>
    <w:rsid w:val="00E63172"/>
    <w:rsid w:val="00E70B80"/>
    <w:rsid w:val="00F527C0"/>
    <w:rsid w:val="00F676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063E0"/>
  <w14:defaultImageDpi w14:val="300"/>
  <w15:docId w15:val="{4240CC71-145D-421F-85A0-717F9F3C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2024-11-20T08:36:00Z</dcterms:modified>
  <cp:category/>
</cp:coreProperties>
</file>