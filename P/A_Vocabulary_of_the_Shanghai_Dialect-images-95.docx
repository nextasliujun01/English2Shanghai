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E2FA7" w:rsidRPr="00D95612" w14:paraId="0A6384FD" w14:textId="77777777" w:rsidTr="004A0B54">
        <w:tc>
          <w:tcPr>
            <w:tcW w:w="8640" w:type="dxa"/>
          </w:tcPr>
          <w:p w14:paraId="4FD06FF2" w14:textId="49363036" w:rsidR="007E2FA7" w:rsidRPr="00D95612" w:rsidRDefault="004A0B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Privately,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悄悄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t’siau ‘t’siau,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私底下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‘tí ‘hau,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暗底裏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én’ ‘tí ‘lí. </w:t>
            </w:r>
          </w:p>
        </w:tc>
      </w:tr>
      <w:tr w:rsidR="007E2FA7" w:rsidRPr="00D95612" w14:paraId="1B693FE4" w14:textId="77777777" w:rsidTr="004A0B54">
        <w:tc>
          <w:tcPr>
            <w:tcW w:w="8640" w:type="dxa"/>
          </w:tcPr>
          <w:p w14:paraId="26F18ADE" w14:textId="15C9D17A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Privy-</w:t>
            </w:r>
            <w:proofErr w:type="gramStart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council,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5B32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軍機處</w:t>
            </w:r>
            <w:proofErr w:type="gramEnd"/>
            <w:r w:rsidR="006B5B3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n ki t's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û’</w:t>
            </w:r>
            <w:r w:rsidR="00D9561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7E2FA7" w:rsidRPr="00D95612" w14:paraId="2C2428E5" w14:textId="77777777" w:rsidTr="004A0B54">
        <w:tc>
          <w:tcPr>
            <w:tcW w:w="8640" w:type="dxa"/>
          </w:tcPr>
          <w:p w14:paraId="2FC4CE1E" w14:textId="719634A0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Prize,</w:t>
            </w:r>
            <w:r w:rsidR="006B5B32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B5B32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賞</w:t>
            </w:r>
            <w:r w:rsidR="006B5B3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song, </w:t>
            </w:r>
            <w:r w:rsidR="006B5B32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賞賜</w:t>
            </w:r>
            <w:r w:rsidR="006B5B3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song sz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2FA7" w:rsidRPr="00D95612" w14:paraId="2B4D84CC" w14:textId="77777777" w:rsidTr="004A0B54">
        <w:tc>
          <w:tcPr>
            <w:tcW w:w="8640" w:type="dxa"/>
          </w:tcPr>
          <w:p w14:paraId="0241A46C" w14:textId="724ACC05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Prize, (to)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以爲寳貝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pau pé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B5B3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B5B3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看重</w:t>
            </w:r>
            <w:r w:rsidR="006B5B3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k’ón’ ‘dzúng. </w:t>
            </w:r>
          </w:p>
        </w:tc>
      </w:tr>
      <w:tr w:rsidR="004A0B54" w:rsidRPr="00D95612" w14:paraId="02CD7525" w14:textId="77777777" w:rsidTr="004A0B54">
        <w:tc>
          <w:tcPr>
            <w:tcW w:w="8640" w:type="dxa"/>
          </w:tcPr>
          <w:p w14:paraId="5CC4BE82" w14:textId="416C502D" w:rsidR="004A0B54" w:rsidRPr="00D95612" w:rsidRDefault="004A0B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Probable,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好象要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u ziang’ yau’, (not probable)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勿見得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kien’ tuh. </w:t>
            </w:r>
          </w:p>
        </w:tc>
      </w:tr>
      <w:tr w:rsidR="004A0B54" w:rsidRPr="00D95612" w14:paraId="7654CD51" w14:textId="77777777" w:rsidTr="004A0B54">
        <w:tc>
          <w:tcPr>
            <w:tcW w:w="8640" w:type="dxa"/>
          </w:tcPr>
          <w:p w14:paraId="5EF19E5A" w14:textId="7BFE9034" w:rsidR="004A0B54" w:rsidRPr="00D95612" w:rsidRDefault="004A0B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Probation, 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time of ) 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B5B3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試試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人個辰光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sz’ niun kú’ zun kwong. </w:t>
            </w:r>
          </w:p>
        </w:tc>
      </w:tr>
      <w:tr w:rsidR="007E2FA7" w:rsidRPr="00D95612" w14:paraId="21CAFA39" w14:textId="77777777" w:rsidTr="004A0B54">
        <w:tc>
          <w:tcPr>
            <w:tcW w:w="8640" w:type="dxa"/>
          </w:tcPr>
          <w:p w14:paraId="57EC5D7A" w14:textId="1F8E4450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Probe, </w:t>
            </w:r>
            <w:proofErr w:type="gramStart"/>
            <w:r w:rsidR="00C96E7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箴</w:t>
            </w:r>
            <w:r w:rsidR="00C96E7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gramEnd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(for the eye) 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6E7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鎞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 bí. </w:t>
            </w:r>
          </w:p>
        </w:tc>
      </w:tr>
      <w:tr w:rsidR="007E2FA7" w:rsidRPr="00D95612" w14:paraId="03A49918" w14:textId="77777777" w:rsidTr="004A0B54">
        <w:tc>
          <w:tcPr>
            <w:tcW w:w="8640" w:type="dxa"/>
          </w:tcPr>
          <w:p w14:paraId="02EE1B93" w14:textId="7784DCC7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Probe, (to)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刮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kwah, 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探測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t’én t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r w:rsidR="00696D6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2FA7" w:rsidRPr="00D95612" w14:paraId="6184FA55" w14:textId="77777777" w:rsidTr="004A0B54">
        <w:tc>
          <w:tcPr>
            <w:tcW w:w="8640" w:type="dxa"/>
          </w:tcPr>
          <w:p w14:paraId="5C91D428" w14:textId="76F700FF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Probity, 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義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</w:t>
            </w:r>
            <w:proofErr w:type="gramEnd"/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74807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ní’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74807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dau, 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正真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74807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r w:rsidR="00074807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’ dzuh,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義氣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74807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4807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ní’ k’í’. </w:t>
            </w:r>
          </w:p>
        </w:tc>
      </w:tr>
      <w:tr w:rsidR="007E2FA7" w:rsidRPr="00D95612" w14:paraId="03F4498C" w14:textId="77777777" w:rsidTr="004A0B54">
        <w:tc>
          <w:tcPr>
            <w:tcW w:w="8640" w:type="dxa"/>
          </w:tcPr>
          <w:p w14:paraId="45846A71" w14:textId="6E4B1BDF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Proceed,  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上前去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r w:rsidR="00074807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zien k</w:t>
            </w:r>
            <w:r w:rsidR="008606E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朝前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06E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zau zien, (proceeds from some unknown origin) 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從勿知啥個來由行出來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06E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zúng veh tsz’ sá’ kú’ lé yeu hang t’seh lé, (proceeds from the simple to the profound)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由淺入深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06E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06E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‘t’sien zeh sun. </w:t>
            </w:r>
          </w:p>
        </w:tc>
      </w:tr>
      <w:tr w:rsidR="007E2FA7" w:rsidRPr="00D95612" w14:paraId="5F163BDB" w14:textId="77777777" w:rsidTr="004A0B54">
        <w:tc>
          <w:tcPr>
            <w:tcW w:w="8640" w:type="dxa"/>
          </w:tcPr>
          <w:p w14:paraId="4DB620D4" w14:textId="53550B1E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Procession</w:t>
            </w:r>
            <w:r w:rsidR="004A0B54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of idols)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出會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wé</w:t>
            </w:r>
            <w:r w:rsidR="008606E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606E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(go out to meet idols and thank them in assembly) 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迎神賽會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06E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niung zun sé’ wé’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E2FA7" w:rsidRPr="00D95612" w14:paraId="5C180A32" w14:textId="77777777" w:rsidTr="004A0B54">
        <w:tc>
          <w:tcPr>
            <w:tcW w:w="8640" w:type="dxa"/>
          </w:tcPr>
          <w:p w14:paraId="73032E67" w14:textId="44725C8F" w:rsidR="007E2FA7" w:rsidRPr="00D95612" w:rsidRDefault="004A0B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Proclaim ,</w:t>
            </w:r>
            <w:proofErr w:type="gramEnd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(cry out) 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聲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呼叫</w:t>
            </w:r>
            <w:r w:rsidR="0073325E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06E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dá’ sun hú kiau’, (publish) 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宣揚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04EF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606E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sien yang,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布告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606E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pú’ kau’, 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曉諭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06E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‘h’iau yü’. </w:t>
            </w:r>
          </w:p>
        </w:tc>
      </w:tr>
      <w:tr w:rsidR="007E2FA7" w:rsidRPr="00D95612" w14:paraId="7C88F599" w14:textId="77777777" w:rsidTr="004A0B54">
        <w:tc>
          <w:tcPr>
            <w:tcW w:w="8640" w:type="dxa"/>
          </w:tcPr>
          <w:p w14:paraId="214C05D8" w14:textId="4578D13A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Proclamation,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告示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kau</w:t>
            </w:r>
            <w:r w:rsidR="008606E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8606E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, (imperi</w:t>
            </w:r>
            <w:r w:rsidR="008606E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al)</w:t>
            </w:r>
            <w:r w:rsidR="00544CD8" w:rsidRPr="00D95612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謄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06E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 wong. </w:t>
            </w:r>
          </w:p>
        </w:tc>
      </w:tr>
      <w:tr w:rsidR="007E2FA7" w:rsidRPr="00D95612" w14:paraId="7BE665BA" w14:textId="77777777" w:rsidTr="004A0B54">
        <w:tc>
          <w:tcPr>
            <w:tcW w:w="8640" w:type="dxa"/>
          </w:tcPr>
          <w:p w14:paraId="2D42EF63" w14:textId="619EAAE1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Procrastinate,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遲延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dzz </w:t>
            </w:r>
            <w:proofErr w:type="gramStart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yien, 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 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擔延</w:t>
            </w:r>
            <w:proofErr w:type="gramEnd"/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r w:rsidR="008606E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yien,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遲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06EE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dzz lieu . </w:t>
            </w:r>
          </w:p>
        </w:tc>
      </w:tr>
      <w:tr w:rsidR="007E2FA7" w:rsidRPr="00D95612" w14:paraId="475CD930" w14:textId="77777777" w:rsidTr="004A0B54">
        <w:tc>
          <w:tcPr>
            <w:tcW w:w="8640" w:type="dxa"/>
          </w:tcPr>
          <w:p w14:paraId="50D99CAF" w14:textId="0C375703" w:rsidR="007E2FA7" w:rsidRPr="00D95612" w:rsidRDefault="007E2FA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E2FA7" w:rsidRPr="00D95612" w14:paraId="67AC637D" w14:textId="77777777" w:rsidTr="004A0B54">
        <w:tc>
          <w:tcPr>
            <w:tcW w:w="8640" w:type="dxa"/>
          </w:tcPr>
          <w:p w14:paraId="5004EAB1" w14:textId="228C69A4" w:rsidR="007E2FA7" w:rsidRPr="00D95612" w:rsidRDefault="00000000">
            <w:pPr>
              <w:rPr>
                <w:rFonts w:ascii="Times New Roman" w:eastAsia="SimSun" w:hAnsi="Times New Roman" w:cs="Times New Roman"/>
                <w:i/>
                <w:sz w:val="24"/>
                <w:szCs w:val="24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Prodigal, (son)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敗子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295BB5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á ‘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tsz,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浪子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95BB5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long</w:t>
            </w:r>
            <w:proofErr w:type="gramEnd"/>
            <w:r w:rsidR="00295BB5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’ ‘tsz, (expenditure)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亂費浪用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95BB5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lön’ fí’ long’ yúng’. </w:t>
            </w:r>
          </w:p>
        </w:tc>
      </w:tr>
      <w:tr w:rsidR="007E2FA7" w:rsidRPr="00D95612" w14:paraId="2E71A12C" w14:textId="77777777" w:rsidTr="004A0B54">
        <w:tc>
          <w:tcPr>
            <w:tcW w:w="8640" w:type="dxa"/>
          </w:tcPr>
          <w:p w14:paraId="5B718E6C" w14:textId="4211CC48" w:rsidR="007E2FA7" w:rsidRPr="00D95612" w:rsidRDefault="007E2FA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E2FA7" w:rsidRPr="00D95612" w14:paraId="4D5C0EBB" w14:textId="77777777" w:rsidTr="004A0B54">
        <w:tc>
          <w:tcPr>
            <w:tcW w:w="8640" w:type="dxa"/>
          </w:tcPr>
          <w:p w14:paraId="5840E9F4" w14:textId="7C4974F3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Produce, (to)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生出来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sang t</w:t>
            </w:r>
            <w:r w:rsidR="00295BB5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</w:t>
            </w:r>
            <w:r w:rsidR="00295BB5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95BB5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(something from nothing)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無中生有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95BB5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vú tsúng sung ‘yeu. </w:t>
            </w:r>
          </w:p>
        </w:tc>
      </w:tr>
      <w:tr w:rsidR="007E2FA7" w:rsidRPr="00D95612" w14:paraId="2F8F608B" w14:textId="77777777" w:rsidTr="004A0B54">
        <w:tc>
          <w:tcPr>
            <w:tcW w:w="8640" w:type="dxa"/>
          </w:tcPr>
          <w:p w14:paraId="5FADF4A6" w14:textId="68FDACF8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Produce, (a country)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土產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95BB5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295BB5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95BB5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t’sa</w:t>
            </w:r>
            <w:r w:rsidR="00295BB5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出產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95BB5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‘t’san. </w:t>
            </w:r>
          </w:p>
        </w:tc>
      </w:tr>
      <w:tr w:rsidR="007E2FA7" w:rsidRPr="00D95612" w14:paraId="454F056D" w14:textId="77777777" w:rsidTr="004A0B54">
        <w:tc>
          <w:tcPr>
            <w:tcW w:w="8640" w:type="dxa"/>
          </w:tcPr>
          <w:p w14:paraId="2A777EFA" w14:textId="775F8B9E" w:rsidR="007E2FA7" w:rsidRPr="00D95612" w:rsidRDefault="00000000" w:rsidP="00544CD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Profane, (a sacred name)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褻瀆聖名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44A2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sih dóh sung’ ming, (a sacred place)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糟蹋聖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r w:rsidR="00544CD8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44A2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tsau t’ah sung’ dí’. </w:t>
            </w:r>
            <w:r w:rsidR="00323FE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7E2FA7" w:rsidRPr="00D95612" w14:paraId="467BF9B6" w14:textId="77777777" w:rsidTr="004A0B54">
        <w:tc>
          <w:tcPr>
            <w:tcW w:w="8640" w:type="dxa"/>
          </w:tcPr>
          <w:p w14:paraId="039000D1" w14:textId="2B31BB17" w:rsidR="007E2FA7" w:rsidRPr="00D95612" w:rsidRDefault="004A0B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2FA7" w:rsidRPr="00D95612" w14:paraId="15224ECE" w14:textId="77777777" w:rsidTr="004A0B54">
        <w:tc>
          <w:tcPr>
            <w:tcW w:w="8640" w:type="dxa"/>
          </w:tcPr>
          <w:p w14:paraId="1D27A644" w14:textId="77345BA0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Profess, (to </w:t>
            </w:r>
            <w:proofErr w:type="gramStart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be)</w:t>
            </w:r>
            <w:r w:rsidR="00A468E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</w:t>
            </w:r>
            <w:r w:rsidR="00D9561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稱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爲</w:t>
            </w:r>
            <w:proofErr w:type="gramEnd"/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68E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zz’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A468E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á t’sung wé, (in words to be good in heart bad)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口是心非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68EF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‘k’eu ‘zz sing fí. </w:t>
            </w:r>
          </w:p>
        </w:tc>
      </w:tr>
      <w:tr w:rsidR="007E2FA7" w:rsidRPr="00D95612" w14:paraId="101DEB3A" w14:textId="77777777" w:rsidTr="004A0B54">
        <w:tc>
          <w:tcPr>
            <w:tcW w:w="8640" w:type="dxa"/>
          </w:tcPr>
          <w:p w14:paraId="6035EEFB" w14:textId="22E09DF0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Proficiency, (make)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長進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178D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‘tsang tsing’. </w:t>
            </w:r>
          </w:p>
        </w:tc>
      </w:tr>
      <w:tr w:rsidR="007E2FA7" w:rsidRPr="00D95612" w14:paraId="34312736" w14:textId="77777777" w:rsidTr="004A0B54">
        <w:tc>
          <w:tcPr>
            <w:tcW w:w="8640" w:type="dxa"/>
          </w:tcPr>
          <w:p w14:paraId="66D5D3F4" w14:textId="73C3F158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Profit,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利息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75178D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75178D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r w:rsidR="0075178D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利錢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178D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lí’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dien, (capi</w:t>
            </w:r>
            <w:r w:rsidR="004A0B54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tal small and profit great)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本少利多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178D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‘sau lí’ tú. </w:t>
            </w:r>
          </w:p>
        </w:tc>
      </w:tr>
      <w:tr w:rsidR="007E2FA7" w:rsidRPr="00D95612" w14:paraId="67CC09BD" w14:textId="77777777" w:rsidTr="004A0B54">
        <w:tc>
          <w:tcPr>
            <w:tcW w:w="8640" w:type="dxa"/>
          </w:tcPr>
          <w:p w14:paraId="5CBA07D9" w14:textId="0894D73B" w:rsidR="007E2FA7" w:rsidRPr="00D95612" w:rsidRDefault="007E2FA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E2FA7" w:rsidRPr="00D95612" w14:paraId="71800A1F" w14:textId="77777777" w:rsidTr="004A0B54">
        <w:tc>
          <w:tcPr>
            <w:tcW w:w="8640" w:type="dxa"/>
          </w:tcPr>
          <w:p w14:paraId="199E85CF" w14:textId="35BF33A0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Profligate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放肆</w:t>
            </w:r>
            <w:proofErr w:type="gramEnd"/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2FA7" w:rsidRPr="00D95612" w14:paraId="293A5A0D" w14:textId="77777777" w:rsidTr="004A0B54">
        <w:tc>
          <w:tcPr>
            <w:tcW w:w="8640" w:type="dxa"/>
          </w:tcPr>
          <w:p w14:paraId="581142BE" w14:textId="6E41A35E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Profound,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深奥</w:t>
            </w:r>
            <w:proofErr w:type="gramEnd"/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sun au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深妙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miau’,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奥妙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au’ miau’. </w:t>
            </w:r>
          </w:p>
        </w:tc>
      </w:tr>
      <w:tr w:rsidR="007E2FA7" w:rsidRPr="00D95612" w14:paraId="39A5DC27" w14:textId="77777777" w:rsidTr="004A0B54">
        <w:tc>
          <w:tcPr>
            <w:tcW w:w="8640" w:type="dxa"/>
          </w:tcPr>
          <w:p w14:paraId="3E9D7532" w14:textId="2402D7C2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Progenitor,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祖宗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祖先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sien, (first)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始祖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‘sz ‘tsú. </w:t>
            </w:r>
          </w:p>
        </w:tc>
      </w:tr>
      <w:tr w:rsidR="007E2FA7" w:rsidRPr="00D95612" w14:paraId="0E8E0B12" w14:textId="77777777" w:rsidTr="004A0B54">
        <w:tc>
          <w:tcPr>
            <w:tcW w:w="8640" w:type="dxa"/>
          </w:tcPr>
          <w:p w14:paraId="2AFB879B" w14:textId="190C6DF5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Progeny,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後代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heu dé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後裔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‘h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 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E2FA7" w:rsidRPr="00D95612" w14:paraId="3A0D3503" w14:textId="77777777" w:rsidTr="004A0B54">
        <w:tc>
          <w:tcPr>
            <w:tcW w:w="8640" w:type="dxa"/>
          </w:tcPr>
          <w:p w14:paraId="7A4B6922" w14:textId="523D5E90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Prognostic</w:t>
            </w:r>
            <w:r w:rsidR="004A0B54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兆頭</w:t>
            </w:r>
            <w:proofErr w:type="gramEnd"/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 deu,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先兆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zau’. </w:t>
            </w:r>
          </w:p>
        </w:tc>
      </w:tr>
      <w:tr w:rsidR="007E2FA7" w:rsidRPr="00D95612" w14:paraId="48456FB3" w14:textId="77777777" w:rsidTr="004A0B54">
        <w:tc>
          <w:tcPr>
            <w:tcW w:w="8640" w:type="dxa"/>
          </w:tcPr>
          <w:p w14:paraId="27B79114" w14:textId="7F876BFA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Prognosticate, (power </w:t>
            </w:r>
            <w:proofErr w:type="gramStart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先見之明</w:t>
            </w:r>
            <w:proofErr w:type="gramEnd"/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sien kien’ tsz ming, (be case)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起課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‘k’í k’ú’, (by the eight symbol)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占卦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tsén kwó. </w:t>
            </w:r>
          </w:p>
        </w:tc>
      </w:tr>
      <w:tr w:rsidR="007E2FA7" w:rsidRPr="00D95612" w14:paraId="315419C4" w14:textId="77777777" w:rsidTr="004A0B54">
        <w:tc>
          <w:tcPr>
            <w:tcW w:w="8640" w:type="dxa"/>
          </w:tcPr>
          <w:p w14:paraId="2ADB1227" w14:textId="6426A0BA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Progress,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前行</w:t>
            </w:r>
            <w:proofErr w:type="gramEnd"/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zien 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ang, (growing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better day by day)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一日好一日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nyih ‘hau ih nyih, (in learning) </w:t>
            </w:r>
            <w:r w:rsidR="008B0892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</w:t>
            </w:r>
            <w:r w:rsidR="00574589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進學問</w:t>
            </w:r>
            <w:r w:rsidR="00574589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‘tsang tsing’ hoh vun, (make no progress)</w:t>
            </w:r>
            <w:r w:rsidR="00574589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74589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行勿前</w:t>
            </w:r>
            <w:r w:rsidR="00574589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hang veh zien. </w:t>
            </w:r>
          </w:p>
        </w:tc>
      </w:tr>
      <w:tr w:rsidR="007E2FA7" w:rsidRPr="00D95612" w14:paraId="35101C69" w14:textId="77777777" w:rsidTr="004A0B54">
        <w:tc>
          <w:tcPr>
            <w:tcW w:w="8640" w:type="dxa"/>
          </w:tcPr>
          <w:p w14:paraId="026D4581" w14:textId="77605D83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Prohibit,</w:t>
            </w:r>
            <w:r w:rsidR="00574589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74589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禁止</w:t>
            </w:r>
            <w:r w:rsidR="00574589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</w:t>
            </w:r>
            <w:proofErr w:type="gramEnd"/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7E2FA7" w:rsidRPr="00D95612" w14:paraId="265DB9B4" w14:textId="77777777" w:rsidTr="004A0B54">
        <w:tc>
          <w:tcPr>
            <w:tcW w:w="8640" w:type="dxa"/>
          </w:tcPr>
          <w:p w14:paraId="461ECAFA" w14:textId="4BD997C4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Prohibited place,</w:t>
            </w:r>
            <w:r w:rsidR="00574589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74589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禁地</w:t>
            </w:r>
            <w:r w:rsidR="00574589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gramEnd"/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E2FA7" w:rsidRPr="00D95612" w14:paraId="393E7A4A" w14:textId="77777777" w:rsidTr="004A0B54">
        <w:tc>
          <w:tcPr>
            <w:tcW w:w="8640" w:type="dxa"/>
          </w:tcPr>
          <w:p w14:paraId="74AA02E8" w14:textId="0F0CF99B" w:rsidR="007E2FA7" w:rsidRPr="00D956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Prohibition, (transgress </w:t>
            </w:r>
            <w:proofErr w:type="gramStart"/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a) </w:t>
            </w:r>
            <w:r w:rsidR="00574589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74589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犯禁</w:t>
            </w:r>
            <w:proofErr w:type="gramEnd"/>
            <w:r w:rsidR="00574589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>van</w:t>
            </w:r>
            <w:r w:rsidR="00016339" w:rsidRPr="00D956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4589" w:rsidRPr="00D956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kiun’. </w:t>
            </w:r>
          </w:p>
        </w:tc>
      </w:tr>
    </w:tbl>
    <w:p w14:paraId="21CB1FBE" w14:textId="77777777" w:rsidR="005A70EA" w:rsidRPr="00D95612" w:rsidRDefault="005A70EA">
      <w:pPr>
        <w:rPr>
          <w:rFonts w:ascii="Times New Roman" w:eastAsia="SimSun" w:hAnsi="Times New Roman" w:cs="Times New Roman"/>
          <w:sz w:val="24"/>
          <w:szCs w:val="24"/>
        </w:rPr>
      </w:pPr>
    </w:p>
    <w:sectPr w:rsidR="005A70EA" w:rsidRPr="00D956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9957850">
    <w:abstractNumId w:val="8"/>
  </w:num>
  <w:num w:numId="2" w16cid:durableId="1267735443">
    <w:abstractNumId w:val="6"/>
  </w:num>
  <w:num w:numId="3" w16cid:durableId="1603301443">
    <w:abstractNumId w:val="5"/>
  </w:num>
  <w:num w:numId="4" w16cid:durableId="716012658">
    <w:abstractNumId w:val="4"/>
  </w:num>
  <w:num w:numId="5" w16cid:durableId="780418982">
    <w:abstractNumId w:val="7"/>
  </w:num>
  <w:num w:numId="6" w16cid:durableId="693581365">
    <w:abstractNumId w:val="3"/>
  </w:num>
  <w:num w:numId="7" w16cid:durableId="31274344">
    <w:abstractNumId w:val="2"/>
  </w:num>
  <w:num w:numId="8" w16cid:durableId="572932980">
    <w:abstractNumId w:val="1"/>
  </w:num>
  <w:num w:numId="9" w16cid:durableId="23809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339"/>
    <w:rsid w:val="00034616"/>
    <w:rsid w:val="0006063C"/>
    <w:rsid w:val="00074807"/>
    <w:rsid w:val="0015074B"/>
    <w:rsid w:val="00295BB5"/>
    <w:rsid w:val="0029639D"/>
    <w:rsid w:val="00323FE0"/>
    <w:rsid w:val="00326F90"/>
    <w:rsid w:val="004444A2"/>
    <w:rsid w:val="004A0B54"/>
    <w:rsid w:val="00544CD8"/>
    <w:rsid w:val="00574589"/>
    <w:rsid w:val="005A70EA"/>
    <w:rsid w:val="00636CCE"/>
    <w:rsid w:val="00696D6F"/>
    <w:rsid w:val="006B5B32"/>
    <w:rsid w:val="00704EFB"/>
    <w:rsid w:val="0073325E"/>
    <w:rsid w:val="0075178D"/>
    <w:rsid w:val="007E2FA7"/>
    <w:rsid w:val="008606EE"/>
    <w:rsid w:val="008B0892"/>
    <w:rsid w:val="00937CE8"/>
    <w:rsid w:val="00A468EF"/>
    <w:rsid w:val="00A7256D"/>
    <w:rsid w:val="00AA1D8D"/>
    <w:rsid w:val="00B227AA"/>
    <w:rsid w:val="00B47730"/>
    <w:rsid w:val="00C96E7E"/>
    <w:rsid w:val="00CB0664"/>
    <w:rsid w:val="00D62499"/>
    <w:rsid w:val="00D956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ABEB0"/>
  <w14:defaultImageDpi w14:val="300"/>
  <w15:docId w15:val="{B96DECA9-DC51-41C0-B967-2F6092B1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2024-11-20T01:33:00Z</dcterms:modified>
  <cp:category/>
</cp:coreProperties>
</file>