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1774" w:rsidRPr="00D93266" w14:paraId="4E441613" w14:textId="77777777" w:rsidTr="00A857ED">
        <w:tc>
          <w:tcPr>
            <w:tcW w:w="8640" w:type="dxa"/>
          </w:tcPr>
          <w:p w14:paraId="64CAAC62" w14:textId="1DDD5E20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774" w:rsidRPr="00D93266" w14:paraId="66A01352" w14:textId="77777777" w:rsidTr="00A857ED">
        <w:tc>
          <w:tcPr>
            <w:tcW w:w="8640" w:type="dxa"/>
          </w:tcPr>
          <w:p w14:paraId="250FB504" w14:textId="02947464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Stony,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ground)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磽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 d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. </w:t>
            </w:r>
          </w:p>
        </w:tc>
      </w:tr>
      <w:tr w:rsidR="00281774" w:rsidRPr="00D93266" w14:paraId="2227FADF" w14:textId="77777777" w:rsidTr="00A857ED">
        <w:tc>
          <w:tcPr>
            <w:tcW w:w="8640" w:type="dxa"/>
          </w:tcPr>
          <w:p w14:paraId="26122BD3" w14:textId="373973D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Stool,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板凳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pan tung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30970292" w14:textId="77777777" w:rsidTr="00A857ED">
        <w:tc>
          <w:tcPr>
            <w:tcW w:w="8640" w:type="dxa"/>
          </w:tcPr>
          <w:p w14:paraId="72CFFFD8" w14:textId="45ED0D3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Stoop, (the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head)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低頭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3F44AF7B" w14:textId="77777777" w:rsidTr="00A857ED">
        <w:tc>
          <w:tcPr>
            <w:tcW w:w="8640" w:type="dxa"/>
          </w:tcPr>
          <w:p w14:paraId="2C4A73AE" w14:textId="676B0398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Stop ,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(causative)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tsz dz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(interrupt)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擋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‘tsú ‘tong, (stop a bottle)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dzu, (stop work)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停工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ding kúng, (cease walking)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止步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bú’, (stop the road)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攔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dau’. </w:t>
            </w:r>
          </w:p>
        </w:tc>
      </w:tr>
      <w:tr w:rsidR="00281774" w:rsidRPr="00D93266" w14:paraId="3EA823D6" w14:textId="77777777" w:rsidTr="00A857ED">
        <w:tc>
          <w:tcPr>
            <w:tcW w:w="8640" w:type="dxa"/>
          </w:tcPr>
          <w:p w14:paraId="51A83FE5" w14:textId="1350BDE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Stoppage,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阻隔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81774" w:rsidRPr="00D93266" w14:paraId="1425D757" w14:textId="77777777" w:rsidTr="00A857ED">
        <w:tc>
          <w:tcPr>
            <w:tcW w:w="8640" w:type="dxa"/>
          </w:tcPr>
          <w:p w14:paraId="537394F2" w14:textId="32AD29F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Stops, (in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writing)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圈點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k’i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tien.</w:t>
            </w:r>
          </w:p>
        </w:tc>
      </w:tr>
      <w:tr w:rsidR="00281774" w:rsidRPr="00D93266" w14:paraId="7301CB9B" w14:textId="77777777" w:rsidTr="00A857ED">
        <w:tc>
          <w:tcPr>
            <w:tcW w:w="8640" w:type="dxa"/>
          </w:tcPr>
          <w:p w14:paraId="0AC2ECC4" w14:textId="166A941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Storax, (a fragrant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oil)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蘇合油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 heh yeu. </w:t>
            </w:r>
          </w:p>
        </w:tc>
      </w:tr>
      <w:tr w:rsidR="00281774" w:rsidRPr="00D93266" w14:paraId="6861540C" w14:textId="77777777" w:rsidTr="00A857ED">
        <w:tc>
          <w:tcPr>
            <w:tcW w:w="8640" w:type="dxa"/>
          </w:tcPr>
          <w:p w14:paraId="26ECE030" w14:textId="14F6E73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Store, (for foreign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goods)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洋貨店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yang hú’ tien’, (store house)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棧房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‘dzan vong. </w:t>
            </w:r>
          </w:p>
        </w:tc>
      </w:tr>
      <w:tr w:rsidR="00281774" w:rsidRPr="00D93266" w14:paraId="1A39F884" w14:textId="77777777" w:rsidTr="00A857ED">
        <w:tc>
          <w:tcPr>
            <w:tcW w:w="8640" w:type="dxa"/>
          </w:tcPr>
          <w:p w14:paraId="78E23C8D" w14:textId="3A03F41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Store,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zong,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積蓄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tsih h’i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81774" w:rsidRPr="00D93266" w14:paraId="37A48825" w14:textId="77777777" w:rsidTr="00A857ED">
        <w:tc>
          <w:tcPr>
            <w:tcW w:w="8640" w:type="dxa"/>
          </w:tcPr>
          <w:p w14:paraId="3CFFAD34" w14:textId="0C8AB8B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Stork,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仙鶴</w:t>
            </w:r>
            <w:proofErr w:type="gramEnd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sien ngoh.</w:t>
            </w:r>
          </w:p>
        </w:tc>
      </w:tr>
      <w:tr w:rsidR="00281774" w:rsidRPr="00D93266" w14:paraId="4C8ED280" w14:textId="77777777" w:rsidTr="00A857ED">
        <w:tc>
          <w:tcPr>
            <w:tcW w:w="8640" w:type="dxa"/>
          </w:tcPr>
          <w:p w14:paraId="3E07CEA1" w14:textId="1DD68AC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Storm,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風雨大作</w:t>
            </w:r>
            <w:r w:rsidR="003A5E8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‘yü dá’ tsoh. </w:t>
            </w:r>
          </w:p>
        </w:tc>
      </w:tr>
      <w:tr w:rsidR="00281774" w:rsidRPr="00D93266" w14:paraId="726A21A7" w14:textId="77777777" w:rsidTr="00A857ED">
        <w:tc>
          <w:tcPr>
            <w:tcW w:w="8640" w:type="dxa"/>
          </w:tcPr>
          <w:p w14:paraId="1E2E5470" w14:textId="3D290A2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Storm, (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to;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city)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攻破城墙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p’ú’ zung dziang. </w:t>
            </w:r>
          </w:p>
        </w:tc>
      </w:tr>
      <w:tr w:rsidR="00281774" w:rsidRPr="00D93266" w14:paraId="6B76950D" w14:textId="77777777" w:rsidTr="00A857ED">
        <w:tc>
          <w:tcPr>
            <w:tcW w:w="8640" w:type="dxa"/>
          </w:tcPr>
          <w:p w14:paraId="6C9A031E" w14:textId="6F93A2DE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Story, (a house with two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stories)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两層樓個房子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‘liang zung leu kú vong ‘tsz. </w:t>
            </w:r>
          </w:p>
        </w:tc>
      </w:tr>
      <w:tr w:rsidR="00281774" w:rsidRPr="00D93266" w14:paraId="3A50AEC4" w14:textId="77777777" w:rsidTr="00A857ED">
        <w:tc>
          <w:tcPr>
            <w:tcW w:w="8640" w:type="dxa"/>
          </w:tcPr>
          <w:p w14:paraId="3F40F701" w14:textId="4630D0F8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Stove,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火爐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(of iron)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鉄爐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lu, (draught stove of earthen ware)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風爐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lú. </w:t>
            </w:r>
          </w:p>
        </w:tc>
      </w:tr>
      <w:tr w:rsidR="00281774" w:rsidRPr="00D93266" w14:paraId="679042DA" w14:textId="77777777" w:rsidTr="00A857ED">
        <w:tc>
          <w:tcPr>
            <w:tcW w:w="8640" w:type="dxa"/>
          </w:tcPr>
          <w:p w14:paraId="444D6108" w14:textId="1B4A882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Stout,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(a stout man)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大塊頭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k’wé’ deu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BC368E6" w14:textId="77777777" w:rsidTr="00A857ED">
        <w:tc>
          <w:tcPr>
            <w:tcW w:w="8640" w:type="dxa"/>
          </w:tcPr>
          <w:p w14:paraId="246181F5" w14:textId="33E4571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Stow, (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away)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81774" w:rsidRPr="00D93266" w14:paraId="585EF6AF" w14:textId="77777777" w:rsidTr="00A857ED">
        <w:tc>
          <w:tcPr>
            <w:tcW w:w="8640" w:type="dxa"/>
          </w:tcPr>
          <w:p w14:paraId="229C11AE" w14:textId="7C89C6E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Straddle,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跨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4D9B5DB0" w14:textId="77777777" w:rsidTr="00A857ED">
        <w:tc>
          <w:tcPr>
            <w:tcW w:w="8640" w:type="dxa"/>
          </w:tcPr>
          <w:p w14:paraId="4E2A7370" w14:textId="1693BD1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 lih dzuh,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(line)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直線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 sien’. </w:t>
            </w:r>
          </w:p>
        </w:tc>
      </w:tr>
      <w:tr w:rsidR="00281774" w:rsidRPr="00D93266" w14:paraId="5106B825" w14:textId="77777777" w:rsidTr="00A857ED">
        <w:tc>
          <w:tcPr>
            <w:tcW w:w="8640" w:type="dxa"/>
          </w:tcPr>
          <w:p w14:paraId="5C660626" w14:textId="7575DE03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Straight-forward, (in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disposition)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性直個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sing’ dzuh kú’. </w:t>
            </w:r>
          </w:p>
        </w:tc>
      </w:tr>
      <w:tr w:rsidR="00281774" w:rsidRPr="00D93266" w14:paraId="08C5DA9D" w14:textId="77777777" w:rsidTr="00A857ED">
        <w:tc>
          <w:tcPr>
            <w:tcW w:w="8640" w:type="dxa"/>
          </w:tcPr>
          <w:p w14:paraId="09D34334" w14:textId="1E7BD659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Straighten,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改直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ké dzu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改端正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</w:t>
            </w:r>
            <w:r w:rsidR="0008416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tön tsung’ 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改曲爲直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 k’ióh wé dzuh. </w:t>
            </w:r>
          </w:p>
        </w:tc>
      </w:tr>
      <w:tr w:rsidR="00A857ED" w:rsidRPr="00D93266" w14:paraId="46208D00" w14:textId="77777777" w:rsidTr="00A857ED">
        <w:tc>
          <w:tcPr>
            <w:tcW w:w="8640" w:type="dxa"/>
          </w:tcPr>
          <w:p w14:paraId="51B5CA59" w14:textId="77777777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81774" w:rsidRPr="00D93266" w14:paraId="76126E06" w14:textId="77777777" w:rsidTr="00A857ED">
        <w:tc>
          <w:tcPr>
            <w:tcW w:w="8640" w:type="dxa"/>
          </w:tcPr>
          <w:p w14:paraId="29607FC5" w14:textId="3BCC0CE6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Strain, (dirty water and make it clean)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濾齷齪水爲清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oh t’soh ‘sz wé t’sing ‘sz. </w:t>
            </w:r>
          </w:p>
        </w:tc>
      </w:tr>
      <w:tr w:rsidR="00281774" w:rsidRPr="00D93266" w14:paraId="5D6B366B" w14:textId="77777777" w:rsidTr="00A857ED">
        <w:tc>
          <w:tcPr>
            <w:tcW w:w="8640" w:type="dxa"/>
          </w:tcPr>
          <w:p w14:paraId="3C13C4A1" w14:textId="21CC33A6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Strait,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狭窄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hah tsah.</w:t>
            </w:r>
          </w:p>
        </w:tc>
      </w:tr>
      <w:tr w:rsidR="00281774" w:rsidRPr="00D93266" w14:paraId="0A909D06" w14:textId="77777777" w:rsidTr="00A857ED">
        <w:tc>
          <w:tcPr>
            <w:tcW w:w="8640" w:type="dxa"/>
          </w:tcPr>
          <w:p w14:paraId="75139038" w14:textId="65A6503C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Strange, 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古怪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 k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異樣</w:t>
            </w:r>
            <w:r w:rsidR="003310EF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yang’. </w:t>
            </w:r>
          </w:p>
        </w:tc>
      </w:tr>
      <w:tr w:rsidR="00281774" w:rsidRPr="00D93266" w14:paraId="24D6A900" w14:textId="77777777" w:rsidTr="00A857ED">
        <w:tc>
          <w:tcPr>
            <w:tcW w:w="8640" w:type="dxa"/>
          </w:tcPr>
          <w:p w14:paraId="68E49936" w14:textId="5987F964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Stranger,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驀生人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niun,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客邊人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7D17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k’ah pien niun.  </w:t>
            </w:r>
          </w:p>
        </w:tc>
      </w:tr>
      <w:tr w:rsidR="00281774" w:rsidRPr="00D93266" w14:paraId="52A02F55" w14:textId="77777777" w:rsidTr="00A857ED">
        <w:tc>
          <w:tcPr>
            <w:tcW w:w="8640" w:type="dxa"/>
          </w:tcPr>
          <w:p w14:paraId="5A1E2C8E" w14:textId="1BFA3EAE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Strangle,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勒殺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sah,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絞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kiau.</w:t>
            </w:r>
          </w:p>
        </w:tc>
      </w:tr>
      <w:tr w:rsidR="00281774" w:rsidRPr="00D93266" w14:paraId="7454FC52" w14:textId="77777777" w:rsidTr="00A857ED">
        <w:tc>
          <w:tcPr>
            <w:tcW w:w="8640" w:type="dxa"/>
          </w:tcPr>
          <w:p w14:paraId="6644B15C" w14:textId="67698C31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Stratagem,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57ED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932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81774" w:rsidRPr="00D93266" w14:paraId="4D2C40F3" w14:textId="77777777" w:rsidTr="00A857ED">
        <w:tc>
          <w:tcPr>
            <w:tcW w:w="8640" w:type="dxa"/>
          </w:tcPr>
          <w:p w14:paraId="7B60D730" w14:textId="2855EB37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Straw, (wheat)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麥柴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dau’ zá, (used in divination)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筮草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‘t’sau. </w:t>
            </w:r>
          </w:p>
        </w:tc>
      </w:tr>
      <w:tr w:rsidR="00A857ED" w:rsidRPr="00D93266" w14:paraId="181DE20C" w14:textId="77777777" w:rsidTr="00A857ED">
        <w:tc>
          <w:tcPr>
            <w:tcW w:w="8640" w:type="dxa"/>
          </w:tcPr>
          <w:p w14:paraId="0E7E2353" w14:textId="6D950ECD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Stray,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迷路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lú’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走差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‘tseu t’só. </w:t>
            </w:r>
          </w:p>
        </w:tc>
      </w:tr>
      <w:tr w:rsidR="00281774" w:rsidRPr="00D93266" w14:paraId="51A82691" w14:textId="77777777" w:rsidTr="00A857ED">
        <w:tc>
          <w:tcPr>
            <w:tcW w:w="8640" w:type="dxa"/>
          </w:tcPr>
          <w:p w14:paraId="35C49580" w14:textId="0E35E030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Streaks, (in stone)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石文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vun, (a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streak of light)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一線光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sien’ kkwong. </w:t>
            </w:r>
          </w:p>
        </w:tc>
      </w:tr>
      <w:tr w:rsidR="00A857ED" w:rsidRPr="00D93266" w14:paraId="7A15E829" w14:textId="77777777" w:rsidTr="00A857ED">
        <w:tc>
          <w:tcPr>
            <w:tcW w:w="8640" w:type="dxa"/>
          </w:tcPr>
          <w:p w14:paraId="49526C6A" w14:textId="6665C9C7" w:rsidR="00A857ED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Stream, (running </w:t>
            </w: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downwards)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水一路下流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ih lú ‘au lieu, (is with us)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‘sz, (is against us)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逆水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niuh ‘sz. </w:t>
            </w:r>
          </w:p>
        </w:tc>
      </w:tr>
      <w:tr w:rsidR="00281774" w:rsidRPr="00D93266" w14:paraId="341DEF3B" w14:textId="77777777" w:rsidTr="00A857ED">
        <w:tc>
          <w:tcPr>
            <w:tcW w:w="8640" w:type="dxa"/>
          </w:tcPr>
          <w:p w14:paraId="3ADC6510" w14:textId="2D4A895D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Streamer,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1774" w:rsidRPr="00D93266" w14:paraId="7C60EF12" w14:textId="77777777" w:rsidTr="00A857ED">
        <w:tc>
          <w:tcPr>
            <w:tcW w:w="8640" w:type="dxa"/>
          </w:tcPr>
          <w:p w14:paraId="7B6F6ACB" w14:textId="108A7177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Street,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街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á.</w:t>
            </w:r>
          </w:p>
        </w:tc>
      </w:tr>
      <w:tr w:rsidR="00281774" w:rsidRPr="00D93266" w14:paraId="4B0EBBD8" w14:textId="77777777" w:rsidTr="00A857ED">
        <w:tc>
          <w:tcPr>
            <w:tcW w:w="8640" w:type="dxa"/>
          </w:tcPr>
          <w:p w14:paraId="2DC07329" w14:textId="7E9A2F55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Strength,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氣力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</w:t>
            </w:r>
            <w:proofErr w:type="gramEnd"/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’ li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h l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ang’,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(strength of the wine is not great)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酒力量勿大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lih liang’ veh dú’. </w:t>
            </w:r>
          </w:p>
        </w:tc>
      </w:tr>
      <w:tr w:rsidR="00281774" w:rsidRPr="00D93266" w14:paraId="035EFFEB" w14:textId="77777777" w:rsidTr="00A857ED">
        <w:tc>
          <w:tcPr>
            <w:tcW w:w="8640" w:type="dxa"/>
          </w:tcPr>
          <w:p w14:paraId="0F49200B" w14:textId="64EB3992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Strengthen,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gramEnd"/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kien k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, (medici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nally)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補力量</w:t>
            </w:r>
            <w:r w:rsidR="00EA35E9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‘pú lih liang’. </w:t>
            </w:r>
          </w:p>
        </w:tc>
      </w:tr>
      <w:tr w:rsidR="00281774" w:rsidRPr="00D93266" w14:paraId="2383547A" w14:textId="77777777" w:rsidTr="00A857ED">
        <w:tc>
          <w:tcPr>
            <w:tcW w:w="8640" w:type="dxa"/>
          </w:tcPr>
          <w:p w14:paraId="6E8C9D81" w14:textId="62063995" w:rsidR="00281774" w:rsidRPr="00D93266" w:rsidRDefault="00A857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Strenuous, (effort</w:t>
            </w:r>
            <w:r w:rsidR="005864F3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make a)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>seh lih,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担力量用盡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lih liang</w:t>
            </w:r>
            <w:r w:rsidR="005864F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6D85"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yúng’ dzing’. </w:t>
            </w:r>
          </w:p>
        </w:tc>
      </w:tr>
      <w:tr w:rsidR="00281774" w:rsidRPr="00D93266" w14:paraId="14E8E317" w14:textId="77777777" w:rsidTr="00A857ED">
        <w:tc>
          <w:tcPr>
            <w:tcW w:w="8640" w:type="dxa"/>
          </w:tcPr>
          <w:p w14:paraId="004C947B" w14:textId="48007A59" w:rsidR="00281774" w:rsidRPr="00D93266" w:rsidRDefault="00031CB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Stress, (laid on the word “true”)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意思重勒拉真字上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sz’ ‘dzúng leh ‘lá tsun zz’ long’.  </w:t>
            </w:r>
          </w:p>
        </w:tc>
      </w:tr>
      <w:tr w:rsidR="00281774" w:rsidRPr="00D93266" w14:paraId="525970F9" w14:textId="77777777" w:rsidTr="00A857ED">
        <w:tc>
          <w:tcPr>
            <w:tcW w:w="8640" w:type="dxa"/>
          </w:tcPr>
          <w:p w14:paraId="76771B26" w14:textId="2003162F" w:rsidR="00281774" w:rsidRPr="00D9326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Stretch,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張開来</w:t>
            </w:r>
            <w:proofErr w:type="gramEnd"/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9326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 k’é lé, (of a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bow)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拉開来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‘lá k’é lé, (of the hand)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申開来</w:t>
            </w:r>
            <w:r w:rsidR="00D932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sun k’é lé, (of the body)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舒身</w:t>
            </w:r>
            <w:r w:rsidR="00474401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4482" w:rsidRPr="00D9326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‘sû sun. </w:t>
            </w:r>
          </w:p>
        </w:tc>
      </w:tr>
    </w:tbl>
    <w:p w14:paraId="08AE91B8" w14:textId="77777777" w:rsidR="00F57E40" w:rsidRPr="00D93266" w:rsidRDefault="00F57E40">
      <w:pPr>
        <w:rPr>
          <w:rFonts w:ascii="Times New Roman" w:eastAsia="SimSun" w:hAnsi="Times New Roman" w:cs="Times New Roman"/>
          <w:sz w:val="24"/>
          <w:szCs w:val="24"/>
        </w:rPr>
      </w:pPr>
    </w:p>
    <w:sectPr w:rsidR="00F57E40" w:rsidRPr="00D932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7449">
    <w:abstractNumId w:val="8"/>
  </w:num>
  <w:num w:numId="2" w16cid:durableId="331570750">
    <w:abstractNumId w:val="6"/>
  </w:num>
  <w:num w:numId="3" w16cid:durableId="487749316">
    <w:abstractNumId w:val="5"/>
  </w:num>
  <w:num w:numId="4" w16cid:durableId="1236361761">
    <w:abstractNumId w:val="4"/>
  </w:num>
  <w:num w:numId="5" w16cid:durableId="2107186051">
    <w:abstractNumId w:val="7"/>
  </w:num>
  <w:num w:numId="6" w16cid:durableId="401371943">
    <w:abstractNumId w:val="3"/>
  </w:num>
  <w:num w:numId="7" w16cid:durableId="286474988">
    <w:abstractNumId w:val="2"/>
  </w:num>
  <w:num w:numId="8" w16cid:durableId="1758791614">
    <w:abstractNumId w:val="1"/>
  </w:num>
  <w:num w:numId="9" w16cid:durableId="52953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B2"/>
    <w:rsid w:val="00034616"/>
    <w:rsid w:val="0006063C"/>
    <w:rsid w:val="00084169"/>
    <w:rsid w:val="0015074B"/>
    <w:rsid w:val="00161024"/>
    <w:rsid w:val="00281774"/>
    <w:rsid w:val="0029639D"/>
    <w:rsid w:val="00326F90"/>
    <w:rsid w:val="003310EF"/>
    <w:rsid w:val="003A5E89"/>
    <w:rsid w:val="004515E5"/>
    <w:rsid w:val="00474401"/>
    <w:rsid w:val="0053330E"/>
    <w:rsid w:val="005864F3"/>
    <w:rsid w:val="007F6D85"/>
    <w:rsid w:val="009B7D17"/>
    <w:rsid w:val="00A42166"/>
    <w:rsid w:val="00A64482"/>
    <w:rsid w:val="00A857ED"/>
    <w:rsid w:val="00AA1D8D"/>
    <w:rsid w:val="00AE50AE"/>
    <w:rsid w:val="00B47730"/>
    <w:rsid w:val="00CB0664"/>
    <w:rsid w:val="00D93266"/>
    <w:rsid w:val="00EA35E9"/>
    <w:rsid w:val="00ED217B"/>
    <w:rsid w:val="00F46307"/>
    <w:rsid w:val="00F57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14C30"/>
  <w14:defaultImageDpi w14:val="300"/>
  <w15:docId w15:val="{10E529B4-19E4-4A5E-B8DF-335E8ED1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2024-11-23T22:34:00Z</dcterms:modified>
  <cp:category/>
</cp:coreProperties>
</file>