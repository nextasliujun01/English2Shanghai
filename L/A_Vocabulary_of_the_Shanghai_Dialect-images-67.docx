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552E6" w:rsidRPr="006D0308" w14:paraId="315D4082" w14:textId="77777777" w:rsidTr="00171CB7">
        <w:tc>
          <w:tcPr>
            <w:tcW w:w="8640" w:type="dxa"/>
          </w:tcPr>
          <w:p w14:paraId="25365B67" w14:textId="5F6CAA04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Leaf,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頁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C09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yih, (of a book)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篇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C09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p’ien,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張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tsang. </w:t>
            </w:r>
          </w:p>
        </w:tc>
      </w:tr>
      <w:tr w:rsidR="00F552E6" w:rsidRPr="006D0308" w14:paraId="1854735B" w14:textId="77777777" w:rsidTr="00171CB7">
        <w:tc>
          <w:tcPr>
            <w:tcW w:w="8640" w:type="dxa"/>
          </w:tcPr>
          <w:p w14:paraId="618076A5" w14:textId="429D2CD6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Leak,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漏忒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</w:t>
            </w:r>
            <w:r w:rsidR="00F8262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t’eh.</w:t>
            </w:r>
            <w:r w:rsidR="004016A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552E6" w:rsidRPr="006D0308" w14:paraId="20213A9C" w14:textId="77777777" w:rsidTr="00171CB7">
        <w:tc>
          <w:tcPr>
            <w:tcW w:w="8640" w:type="dxa"/>
          </w:tcPr>
          <w:p w14:paraId="7ADA349C" w14:textId="350FCEA7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Lean,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瘦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r w:rsidR="00F8262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(upon)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靠託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F8262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t’oh. </w:t>
            </w:r>
          </w:p>
        </w:tc>
      </w:tr>
      <w:tr w:rsidR="00F552E6" w:rsidRPr="006D0308" w14:paraId="5F441578" w14:textId="77777777" w:rsidTr="00171CB7">
        <w:tc>
          <w:tcPr>
            <w:tcW w:w="8640" w:type="dxa"/>
          </w:tcPr>
          <w:p w14:paraId="35D248EA" w14:textId="326F0AF8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Leap,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44B9086D" w14:textId="77777777" w:rsidTr="00171CB7">
        <w:tc>
          <w:tcPr>
            <w:tcW w:w="8640" w:type="dxa"/>
          </w:tcPr>
          <w:p w14:paraId="51F87BFA" w14:textId="3CEB60C9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Learn, 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</w:t>
            </w:r>
            <w:proofErr w:type="gramEnd"/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hoh.</w:t>
            </w:r>
          </w:p>
        </w:tc>
      </w:tr>
      <w:tr w:rsidR="00F552E6" w:rsidRPr="006D0308" w14:paraId="521A72C6" w14:textId="77777777" w:rsidTr="00171CB7">
        <w:tc>
          <w:tcPr>
            <w:tcW w:w="8640" w:type="dxa"/>
          </w:tcPr>
          <w:p w14:paraId="098518F0" w14:textId="59ECC4B7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Learned,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博學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F552E6" w:rsidRPr="006D0308" w14:paraId="535C74D8" w14:textId="77777777" w:rsidTr="00171CB7">
        <w:tc>
          <w:tcPr>
            <w:tcW w:w="8640" w:type="dxa"/>
          </w:tcPr>
          <w:p w14:paraId="5BB1E9A0" w14:textId="64B43988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Lease, (a house for five yeers)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典房子午年爲限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 vong ‘tsz ‘ng nien wé han’ . </w:t>
            </w:r>
          </w:p>
        </w:tc>
      </w:tr>
      <w:tr w:rsidR="00F552E6" w:rsidRPr="006D0308" w14:paraId="70E621D1" w14:textId="77777777" w:rsidTr="00171CB7">
        <w:tc>
          <w:tcPr>
            <w:tcW w:w="8640" w:type="dxa"/>
          </w:tcPr>
          <w:p w14:paraId="1CFB5485" w14:textId="1B49AD2D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Least,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頂小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 </w:t>
            </w:r>
            <w:r w:rsidR="00F8262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39502C22" w14:textId="77777777" w:rsidTr="00171CB7">
        <w:tc>
          <w:tcPr>
            <w:tcW w:w="8640" w:type="dxa"/>
          </w:tcPr>
          <w:p w14:paraId="47AC5546" w14:textId="77075DED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Leather,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熟皮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zóh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 (calf)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熟牛皮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</w:t>
            </w:r>
            <w:proofErr w:type="gram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nieu bí . </w:t>
            </w:r>
          </w:p>
        </w:tc>
      </w:tr>
      <w:tr w:rsidR="00F552E6" w:rsidRPr="006D0308" w14:paraId="1B47A9C4" w14:textId="77777777" w:rsidTr="00171CB7">
        <w:tc>
          <w:tcPr>
            <w:tcW w:w="8640" w:type="dxa"/>
          </w:tcPr>
          <w:p w14:paraId="53B9D5B0" w14:textId="66C33A29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Leave,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離别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bih,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離開</w:t>
            </w:r>
            <w:proofErr w:type="gramEnd"/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C09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li k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é, (a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thing behind)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留住物事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dzû’ meh zz’</w:t>
            </w:r>
            <w:r w:rsidR="001A2D3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(leave here as a security)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押拉此地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ah ‘lá ‘t’sz dí’. </w:t>
            </w:r>
          </w:p>
        </w:tc>
      </w:tr>
      <w:tr w:rsidR="00F552E6" w:rsidRPr="006D0308" w14:paraId="22CDB841" w14:textId="77777777" w:rsidTr="00171CB7">
        <w:tc>
          <w:tcPr>
            <w:tcW w:w="8640" w:type="dxa"/>
          </w:tcPr>
          <w:p w14:paraId="27487C1A" w14:textId="6A9B2782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Leaven,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酵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酵頭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</w:t>
            </w:r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4717FDF6" w14:textId="77777777" w:rsidTr="00171CB7">
        <w:tc>
          <w:tcPr>
            <w:tcW w:w="8640" w:type="dxa"/>
          </w:tcPr>
          <w:p w14:paraId="4922620A" w14:textId="38AA6811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Left, (hand)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左手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seu.</w:t>
            </w:r>
          </w:p>
        </w:tc>
      </w:tr>
      <w:tr w:rsidR="00F552E6" w:rsidRPr="006D0308" w14:paraId="292BF493" w14:textId="77777777" w:rsidTr="00171CB7">
        <w:tc>
          <w:tcPr>
            <w:tcW w:w="8640" w:type="dxa"/>
          </w:tcPr>
          <w:p w14:paraId="7E76A885" w14:textId="62739285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Leg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腿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é.</w:t>
            </w:r>
          </w:p>
        </w:tc>
      </w:tr>
      <w:tr w:rsidR="00F552E6" w:rsidRPr="006D0308" w14:paraId="71706B03" w14:textId="77777777" w:rsidTr="00171CB7">
        <w:tc>
          <w:tcPr>
            <w:tcW w:w="8640" w:type="dxa"/>
          </w:tcPr>
          <w:p w14:paraId="1652616E" w14:textId="5D47A6A7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Leisure, (have)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有空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yeu k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’úng</w:t>
            </w:r>
            <w:proofErr w:type="gram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1A2D3C" w:rsidRPr="001A2D3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閒</w:t>
            </w:r>
            <w:proofErr w:type="gramEnd"/>
            <w:r w:rsidR="001A2D3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k’úng’ han. </w:t>
            </w:r>
          </w:p>
        </w:tc>
      </w:tr>
      <w:tr w:rsidR="00F552E6" w:rsidRPr="006D0308" w14:paraId="4F7E84F7" w14:textId="77777777" w:rsidTr="00171CB7">
        <w:tc>
          <w:tcPr>
            <w:tcW w:w="8640" w:type="dxa"/>
          </w:tcPr>
          <w:p w14:paraId="00C638D2" w14:textId="40660C8A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Leisurely,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52284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慢慢能</w:t>
            </w:r>
            <w:r w:rsidR="00052284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ma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nung.</w:t>
            </w:r>
          </w:p>
        </w:tc>
      </w:tr>
      <w:tr w:rsidR="00F552E6" w:rsidRPr="006D0308" w14:paraId="2F145F7B" w14:textId="77777777" w:rsidTr="00171CB7">
        <w:tc>
          <w:tcPr>
            <w:tcW w:w="8640" w:type="dxa"/>
          </w:tcPr>
          <w:p w14:paraId="43BFC5CF" w14:textId="20D13B3F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Lend, </w:t>
            </w:r>
            <w:proofErr w:type="gramStart"/>
            <w:r w:rsidR="00052284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</w:t>
            </w:r>
            <w:r w:rsidR="00052284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552E6" w:rsidRPr="006D0308" w14:paraId="7A447CE3" w14:textId="77777777" w:rsidTr="00171CB7">
        <w:tc>
          <w:tcPr>
            <w:tcW w:w="8640" w:type="dxa"/>
          </w:tcPr>
          <w:p w14:paraId="3B9FBDE3" w14:textId="15DAACEA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Lentils,</w:t>
            </w:r>
            <w:r w:rsidR="00052284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扁荳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deu’. </w:t>
            </w:r>
          </w:p>
        </w:tc>
      </w:tr>
      <w:tr w:rsidR="00F552E6" w:rsidRPr="006D0308" w14:paraId="067DE065" w14:textId="77777777" w:rsidTr="00171CB7">
        <w:tc>
          <w:tcPr>
            <w:tcW w:w="8640" w:type="dxa"/>
          </w:tcPr>
          <w:p w14:paraId="3077FEFC" w14:textId="01285C5C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Leopard</w:t>
            </w:r>
            <w:r w:rsidR="00171CB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豹</w:t>
            </w:r>
            <w:r w:rsidR="00052284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C09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pau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552E6" w:rsidRPr="006D0308" w14:paraId="3A68A0FA" w14:textId="77777777" w:rsidTr="00171CB7">
        <w:tc>
          <w:tcPr>
            <w:tcW w:w="8640" w:type="dxa"/>
          </w:tcPr>
          <w:p w14:paraId="261623D0" w14:textId="046BF69D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Leprosy</w:t>
            </w:r>
            <w:r w:rsidR="00171CB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0E16D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痲瘋病</w:t>
            </w:r>
            <w:r w:rsidR="000E16D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ng bing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癩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C09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lá’ bing’. </w:t>
            </w:r>
          </w:p>
        </w:tc>
      </w:tr>
      <w:tr w:rsidR="00F552E6" w:rsidRPr="006D0308" w14:paraId="705620C2" w14:textId="77777777" w:rsidTr="00171CB7">
        <w:tc>
          <w:tcPr>
            <w:tcW w:w="8640" w:type="dxa"/>
          </w:tcPr>
          <w:p w14:paraId="5AF47C6C" w14:textId="2D0B26E4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Less, </w:t>
            </w:r>
            <w:r w:rsidR="000E16D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更小</w:t>
            </w:r>
            <w:r w:rsidR="000E16D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kung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siau.</w:t>
            </w:r>
          </w:p>
        </w:tc>
      </w:tr>
      <w:tr w:rsidR="00F552E6" w:rsidRPr="006D0308" w14:paraId="620FA6E2" w14:textId="77777777" w:rsidTr="00171CB7">
        <w:tc>
          <w:tcPr>
            <w:tcW w:w="8640" w:type="dxa"/>
          </w:tcPr>
          <w:p w14:paraId="3333B767" w14:textId="4A6A8132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Less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0E16D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减少</w:t>
            </w:r>
            <w:proofErr w:type="gramEnd"/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sau.</w:t>
            </w:r>
          </w:p>
        </w:tc>
      </w:tr>
      <w:tr w:rsidR="00F552E6" w:rsidRPr="006D0308" w14:paraId="5386398E" w14:textId="77777777" w:rsidTr="00171CB7">
        <w:tc>
          <w:tcPr>
            <w:tcW w:w="8640" w:type="dxa"/>
          </w:tcPr>
          <w:p w14:paraId="0D821C59" w14:textId="0B19E55F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Lesson,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功課</w:t>
            </w:r>
            <w:proofErr w:type="gramEnd"/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’ú’ . </w:t>
            </w:r>
          </w:p>
        </w:tc>
      </w:tr>
      <w:tr w:rsidR="00F552E6" w:rsidRPr="006D0308" w14:paraId="3A204DEF" w14:textId="77777777" w:rsidTr="00171CB7">
        <w:tc>
          <w:tcPr>
            <w:tcW w:w="8640" w:type="dxa"/>
          </w:tcPr>
          <w:p w14:paraId="5F5AD167" w14:textId="462D52A3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Lest,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恐怕</w:t>
            </w:r>
            <w:proofErr w:type="gramEnd"/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ng p’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ó’, 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常怕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p’ó’,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恐防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‘k’úng bong. </w:t>
            </w:r>
          </w:p>
        </w:tc>
      </w:tr>
      <w:tr w:rsidR="00F552E6" w:rsidRPr="006D0308" w14:paraId="25569625" w14:textId="77777777" w:rsidTr="00171CB7">
        <w:tc>
          <w:tcPr>
            <w:tcW w:w="8640" w:type="dxa"/>
          </w:tcPr>
          <w:p w14:paraId="045AAAC9" w14:textId="4AA872AF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Let,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慿伊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由伊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任慿伊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niung bing í, (let go)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放脱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fong’ t’eh, (let a house)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担房子出租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C09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tan vong ‘tsz t’s</w:t>
            </w:r>
            <w:r w:rsidR="00BC09CF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tsú. </w:t>
            </w:r>
          </w:p>
        </w:tc>
      </w:tr>
      <w:tr w:rsidR="00F552E6" w:rsidRPr="006D0308" w14:paraId="17B23C0C" w14:textId="77777777" w:rsidTr="00171CB7">
        <w:tc>
          <w:tcPr>
            <w:tcW w:w="8640" w:type="dxa"/>
          </w:tcPr>
          <w:p w14:paraId="69AC7285" w14:textId="2D9A21C4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Letter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字頭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字母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(epistle)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sing’,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書信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 sing’. </w:t>
            </w:r>
          </w:p>
        </w:tc>
      </w:tr>
      <w:tr w:rsidR="00F552E6" w:rsidRPr="006D0308" w14:paraId="0FEC0FDA" w14:textId="77777777" w:rsidTr="00171CB7">
        <w:tc>
          <w:tcPr>
            <w:tcW w:w="8640" w:type="dxa"/>
          </w:tcPr>
          <w:p w14:paraId="2BB66922" w14:textId="3ECFD44D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Lettuce,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生菜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sang t’sé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2EEC6610" w14:textId="77777777" w:rsidTr="00171CB7">
        <w:tc>
          <w:tcPr>
            <w:tcW w:w="8640" w:type="dxa"/>
          </w:tcPr>
          <w:p w14:paraId="6E28D125" w14:textId="748547D3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Level,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bing, (water level)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水平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proofErr w:type="gram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bing. </w:t>
            </w:r>
          </w:p>
        </w:tc>
      </w:tr>
      <w:tr w:rsidR="00F552E6" w:rsidRPr="006D0308" w14:paraId="2A78626A" w14:textId="77777777" w:rsidTr="00171CB7">
        <w:tc>
          <w:tcPr>
            <w:tcW w:w="8640" w:type="dxa"/>
          </w:tcPr>
          <w:p w14:paraId="3E1443C3" w14:textId="1F2352BE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F45B5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F45B5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5B5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杆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F552E6" w:rsidRPr="006D0308" w14:paraId="0A88DD1A" w14:textId="77777777" w:rsidTr="00171CB7">
        <w:tc>
          <w:tcPr>
            <w:tcW w:w="8640" w:type="dxa"/>
          </w:tcPr>
          <w:p w14:paraId="6764366D" w14:textId="78543DCD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Liberal,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寛洪大量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ng d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liang’,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厚實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heu’ zeh,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大方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dá’ fong. </w:t>
            </w:r>
          </w:p>
        </w:tc>
      </w:tr>
      <w:tr w:rsidR="00F552E6" w:rsidRPr="006D0308" w14:paraId="18F5FCF6" w14:textId="77777777" w:rsidTr="00171CB7">
        <w:tc>
          <w:tcPr>
            <w:tcW w:w="8640" w:type="dxa"/>
          </w:tcPr>
          <w:p w14:paraId="3F96D855" w14:textId="4F98033A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Liberate,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釋放</w:t>
            </w:r>
            <w:r w:rsidR="001A2D3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 fong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13FBEB42" w14:textId="77777777" w:rsidTr="00171CB7">
        <w:tc>
          <w:tcPr>
            <w:tcW w:w="8640" w:type="dxa"/>
          </w:tcPr>
          <w:p w14:paraId="2FF6392B" w14:textId="5A2B78C3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Library,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書房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52E6" w:rsidRPr="006D0308" w14:paraId="513AF877" w14:textId="77777777" w:rsidTr="00171CB7">
        <w:tc>
          <w:tcPr>
            <w:tcW w:w="8640" w:type="dxa"/>
          </w:tcPr>
          <w:p w14:paraId="427D0523" w14:textId="722105FB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License, (certificate)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執照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tseh tsau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(give license to passions)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放縱私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欲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fong’ tsúng sz yóh. </w:t>
            </w:r>
          </w:p>
        </w:tc>
      </w:tr>
      <w:tr w:rsidR="00F552E6" w:rsidRPr="006D0308" w14:paraId="152C8810" w14:textId="77777777" w:rsidTr="00171CB7">
        <w:tc>
          <w:tcPr>
            <w:tcW w:w="8640" w:type="dxa"/>
          </w:tcPr>
          <w:p w14:paraId="2B2713BA" w14:textId="764F70C8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Lichees,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荔</w:t>
            </w:r>
            <w:r w:rsidR="00246477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枝</w:t>
            </w:r>
            <w:r w:rsidR="00246477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tsz, (</w:t>
            </w: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dried) </w:t>
            </w:r>
            <w:r w:rsidR="00246477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477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荔乾</w:t>
            </w:r>
            <w:proofErr w:type="gramEnd"/>
            <w:r w:rsidR="00246477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lí’ kûn . </w:t>
            </w:r>
          </w:p>
        </w:tc>
      </w:tr>
      <w:tr w:rsidR="00F552E6" w:rsidRPr="006D0308" w14:paraId="243E95DA" w14:textId="77777777" w:rsidTr="00171CB7">
        <w:tc>
          <w:tcPr>
            <w:tcW w:w="8640" w:type="dxa"/>
          </w:tcPr>
          <w:p w14:paraId="686C77D8" w14:textId="06D6A781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Lick,</w:t>
            </w:r>
            <w:r w:rsidR="00CB7FE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7FE9" w:rsidRPr="006D0308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餂</w:t>
            </w:r>
            <w:r w:rsidR="00CB7FE9" w:rsidRPr="006D0308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ien.</w:t>
            </w:r>
          </w:p>
        </w:tc>
      </w:tr>
      <w:tr w:rsidR="00F552E6" w:rsidRPr="006D0308" w14:paraId="0DBC1880" w14:textId="77777777" w:rsidTr="00171CB7">
        <w:tc>
          <w:tcPr>
            <w:tcW w:w="8640" w:type="dxa"/>
          </w:tcPr>
          <w:p w14:paraId="100793C1" w14:textId="3821577F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Lictors, </w:t>
            </w:r>
            <w:r w:rsidR="00CB7FE9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皂隸</w:t>
            </w:r>
            <w:r w:rsidR="00CB7FE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C09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F552E6" w:rsidRPr="006D0308" w14:paraId="40B9104D" w14:textId="77777777" w:rsidTr="00171CB7">
        <w:tc>
          <w:tcPr>
            <w:tcW w:w="8640" w:type="dxa"/>
          </w:tcPr>
          <w:p w14:paraId="0404A19F" w14:textId="28E04CCA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Lid, 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蓋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ké’. </w:t>
            </w:r>
          </w:p>
        </w:tc>
      </w:tr>
      <w:tr w:rsidR="00F552E6" w:rsidRPr="006D0308" w14:paraId="7405822A" w14:textId="77777777" w:rsidTr="00171CB7">
        <w:tc>
          <w:tcPr>
            <w:tcW w:w="8640" w:type="dxa"/>
          </w:tcPr>
          <w:p w14:paraId="16B33503" w14:textId="45A46296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Lie, (down) 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偃卧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yien n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gú’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倒下来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‘tau ‘hau lé. </w:t>
            </w:r>
          </w:p>
        </w:tc>
      </w:tr>
      <w:tr w:rsidR="00F552E6" w:rsidRPr="006D0308" w14:paraId="715CC1FB" w14:textId="77777777" w:rsidTr="00171CB7">
        <w:tc>
          <w:tcPr>
            <w:tcW w:w="8640" w:type="dxa"/>
          </w:tcPr>
          <w:p w14:paraId="125F6971" w14:textId="0F6FF4F4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Lie,  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說謊</w:t>
            </w:r>
            <w:proofErr w:type="gramEnd"/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 hwong,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妄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証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C09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vong tsung’, 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妄言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vong’ yien. </w:t>
            </w:r>
          </w:p>
        </w:tc>
      </w:tr>
      <w:tr w:rsidR="00F552E6" w:rsidRPr="006D0308" w14:paraId="775A44F5" w14:textId="77777777" w:rsidTr="00171CB7">
        <w:tc>
          <w:tcPr>
            <w:tcW w:w="8640" w:type="dxa"/>
          </w:tcPr>
          <w:p w14:paraId="0E8AA14A" w14:textId="0C40B9CA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Life, 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性命</w:t>
            </w:r>
            <w:proofErr w:type="gramEnd"/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 (present life)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今生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sung, (future)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来生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lé sung,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後世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‘heu sz’, (life time)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一生一世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sang ih sz’. </w:t>
            </w:r>
          </w:p>
        </w:tc>
      </w:tr>
      <w:tr w:rsidR="00F552E6" w:rsidRPr="006D0308" w14:paraId="733C43C1" w14:textId="77777777" w:rsidTr="00171CB7">
        <w:tc>
          <w:tcPr>
            <w:tcW w:w="8640" w:type="dxa"/>
          </w:tcPr>
          <w:p w14:paraId="5D146A3B" w14:textId="5514DB61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Lift,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舉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 (pick up from ground)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拾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C09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zih, (the eyes)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仰目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‘niang móh, (with the hands)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擡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the anchor)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起錨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</w:t>
            </w:r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(bah)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mau, (lift from ground)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擎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giung.  </w:t>
            </w:r>
          </w:p>
        </w:tc>
      </w:tr>
      <w:tr w:rsidR="00F552E6" w:rsidRPr="006D0308" w14:paraId="25B07CEF" w14:textId="77777777" w:rsidTr="00171CB7">
        <w:tc>
          <w:tcPr>
            <w:tcW w:w="8640" w:type="dxa"/>
          </w:tcPr>
          <w:p w14:paraId="6A0039A6" w14:textId="03B06B23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Light,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kwong,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亮光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liang’ kwong, (not heavy)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輕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k’iung, (in </w:t>
            </w:r>
            <w:proofErr w:type="gramStart"/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punishing)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寛</w:t>
            </w:r>
            <w:proofErr w:type="gramEnd"/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k’wén. </w:t>
            </w:r>
          </w:p>
        </w:tc>
      </w:tr>
    </w:tbl>
    <w:p w14:paraId="104C1FF8" w14:textId="77777777" w:rsidR="00427EE4" w:rsidRPr="006D0308" w:rsidRDefault="00427EE4">
      <w:pPr>
        <w:rPr>
          <w:rFonts w:ascii="Times New Roman" w:eastAsia="SimSun" w:hAnsi="Times New Roman" w:cs="Times New Roman"/>
          <w:sz w:val="24"/>
          <w:szCs w:val="24"/>
        </w:rPr>
      </w:pPr>
    </w:p>
    <w:sectPr w:rsidR="00427EE4" w:rsidRPr="006D03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45068">
    <w:abstractNumId w:val="8"/>
  </w:num>
  <w:num w:numId="2" w16cid:durableId="1098909826">
    <w:abstractNumId w:val="6"/>
  </w:num>
  <w:num w:numId="3" w16cid:durableId="184179400">
    <w:abstractNumId w:val="5"/>
  </w:num>
  <w:num w:numId="4" w16cid:durableId="1014189779">
    <w:abstractNumId w:val="4"/>
  </w:num>
  <w:num w:numId="5" w16cid:durableId="1849522285">
    <w:abstractNumId w:val="7"/>
  </w:num>
  <w:num w:numId="6" w16cid:durableId="1688674591">
    <w:abstractNumId w:val="3"/>
  </w:num>
  <w:num w:numId="7" w16cid:durableId="1790002401">
    <w:abstractNumId w:val="2"/>
  </w:num>
  <w:num w:numId="8" w16cid:durableId="63379699">
    <w:abstractNumId w:val="1"/>
  </w:num>
  <w:num w:numId="9" w16cid:durableId="14895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284"/>
    <w:rsid w:val="0006063C"/>
    <w:rsid w:val="000817F7"/>
    <w:rsid w:val="000E16D8"/>
    <w:rsid w:val="0015074B"/>
    <w:rsid w:val="00171CB7"/>
    <w:rsid w:val="001A2D3C"/>
    <w:rsid w:val="00246477"/>
    <w:rsid w:val="00284B28"/>
    <w:rsid w:val="0029639D"/>
    <w:rsid w:val="00326F90"/>
    <w:rsid w:val="004016AF"/>
    <w:rsid w:val="00427EE4"/>
    <w:rsid w:val="00492669"/>
    <w:rsid w:val="005B22AE"/>
    <w:rsid w:val="006C0A10"/>
    <w:rsid w:val="006D0308"/>
    <w:rsid w:val="007526E7"/>
    <w:rsid w:val="008830DB"/>
    <w:rsid w:val="008966F8"/>
    <w:rsid w:val="00A91DF2"/>
    <w:rsid w:val="00A9582C"/>
    <w:rsid w:val="00AA17D5"/>
    <w:rsid w:val="00AA1D8D"/>
    <w:rsid w:val="00B47730"/>
    <w:rsid w:val="00BC09CF"/>
    <w:rsid w:val="00CB0664"/>
    <w:rsid w:val="00CB228E"/>
    <w:rsid w:val="00CB7FE9"/>
    <w:rsid w:val="00DC255D"/>
    <w:rsid w:val="00EB21A2"/>
    <w:rsid w:val="00EC19B9"/>
    <w:rsid w:val="00F45B51"/>
    <w:rsid w:val="00F552E6"/>
    <w:rsid w:val="00F82628"/>
    <w:rsid w:val="00F847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AA860"/>
  <w14:defaultImageDpi w14:val="300"/>
  <w15:docId w15:val="{A2CEDEEB-FEBD-4B73-A5E0-5B25F6A2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2024-11-20T10:30:00Z</dcterms:modified>
  <cp:category/>
</cp:coreProperties>
</file>