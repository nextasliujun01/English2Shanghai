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47263" w:rsidRPr="00E728DF" w14:paraId="285ADA51" w14:textId="77777777" w:rsidTr="00104431">
        <w:tc>
          <w:tcPr>
            <w:tcW w:w="8640" w:type="dxa"/>
          </w:tcPr>
          <w:p w14:paraId="55F4B89A" w14:textId="355A958E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Hell,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地獄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proofErr w:type="gramStart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暗府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én</w:t>
            </w:r>
            <w:proofErr w:type="gram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‘fú.</w:t>
            </w:r>
          </w:p>
        </w:tc>
      </w:tr>
      <w:tr w:rsidR="00D47263" w:rsidRPr="00E728DF" w14:paraId="0E7392BC" w14:textId="77777777" w:rsidTr="00104431">
        <w:tc>
          <w:tcPr>
            <w:tcW w:w="8640" w:type="dxa"/>
          </w:tcPr>
          <w:p w14:paraId="40761E42" w14:textId="5E1DE119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Helm,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舵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梢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sau, (steering skull)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橹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‘lú. </w:t>
            </w:r>
          </w:p>
        </w:tc>
      </w:tr>
      <w:tr w:rsidR="00D47263" w:rsidRPr="00E728DF" w14:paraId="07066A34" w14:textId="77777777" w:rsidTr="00104431">
        <w:tc>
          <w:tcPr>
            <w:tcW w:w="8640" w:type="dxa"/>
          </w:tcPr>
          <w:p w14:paraId="57B64874" w14:textId="090D20E2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Helmet,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盔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k’wé.</w:t>
            </w:r>
          </w:p>
        </w:tc>
      </w:tr>
      <w:tr w:rsidR="00D47263" w:rsidRPr="00E728DF" w14:paraId="51C2B0DF" w14:textId="77777777" w:rsidTr="00104431">
        <w:tc>
          <w:tcPr>
            <w:tcW w:w="8640" w:type="dxa"/>
          </w:tcPr>
          <w:p w14:paraId="1C24FB20" w14:textId="219CD3B5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Help,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slang 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pong, 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pong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dzú. </w:t>
            </w:r>
          </w:p>
        </w:tc>
      </w:tr>
      <w:tr w:rsidR="00D47263" w:rsidRPr="00E728DF" w14:paraId="19CBBF3F" w14:textId="77777777" w:rsidTr="00104431">
        <w:tc>
          <w:tcPr>
            <w:tcW w:w="8640" w:type="dxa"/>
          </w:tcPr>
          <w:p w14:paraId="35084855" w14:textId="1E16E596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Helpless,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無依無靠</w:t>
            </w:r>
            <w:proofErr w:type="gramEnd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k’au’.</w:t>
            </w:r>
          </w:p>
        </w:tc>
      </w:tr>
      <w:tr w:rsidR="00D47263" w:rsidRPr="00E728DF" w14:paraId="69D00893" w14:textId="77777777" w:rsidTr="00104431">
        <w:tc>
          <w:tcPr>
            <w:tcW w:w="8640" w:type="dxa"/>
          </w:tcPr>
          <w:p w14:paraId="3874899C" w14:textId="6B45E74A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Hem,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衣裳襟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 kiun, </w:t>
            </w:r>
            <w:proofErr w:type="gramStart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proofErr w:type="gram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 pien. </w:t>
            </w:r>
          </w:p>
        </w:tc>
      </w:tr>
      <w:tr w:rsidR="00D47263" w:rsidRPr="00E728DF" w14:paraId="4ACCEE80" w14:textId="77777777" w:rsidTr="00104431">
        <w:tc>
          <w:tcPr>
            <w:tcW w:w="8640" w:type="dxa"/>
          </w:tcPr>
          <w:p w14:paraId="6CE5E69C" w14:textId="0A3507EE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Hem, (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縫</w:t>
            </w:r>
            <w:proofErr w:type="gramEnd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4EDD2909" w14:textId="77777777" w:rsidTr="00104431">
        <w:tc>
          <w:tcPr>
            <w:tcW w:w="8640" w:type="dxa"/>
          </w:tcPr>
          <w:p w14:paraId="32E679D8" w14:textId="21D0F9B4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Hemisphere, (northern)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北半球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pén’ gieu. </w:t>
            </w:r>
          </w:p>
        </w:tc>
      </w:tr>
      <w:tr w:rsidR="00D47263" w:rsidRPr="00E728DF" w14:paraId="5733DF22" w14:textId="77777777" w:rsidTr="00104431">
        <w:tc>
          <w:tcPr>
            <w:tcW w:w="8640" w:type="dxa"/>
          </w:tcPr>
          <w:p w14:paraId="157C28BF" w14:textId="0DC93CDD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Hemp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胡麻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 (thread)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麻線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mó sien’, (rope)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麻繩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mó zung. </w:t>
            </w:r>
          </w:p>
        </w:tc>
      </w:tr>
      <w:tr w:rsidR="00D47263" w:rsidRPr="00E728DF" w14:paraId="3FB12129" w14:textId="77777777" w:rsidTr="00104431">
        <w:tc>
          <w:tcPr>
            <w:tcW w:w="8640" w:type="dxa"/>
          </w:tcPr>
          <w:p w14:paraId="7C03FA95" w14:textId="5A093557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Hen,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鶏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母鶏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7CA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2AAE9BE6" w14:textId="77777777" w:rsidTr="00104431">
        <w:tc>
          <w:tcPr>
            <w:tcW w:w="8640" w:type="dxa"/>
          </w:tcPr>
          <w:p w14:paraId="095205A1" w14:textId="081150C5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Henc</w:t>
            </w:r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herefore) 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所以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‘sú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故此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‘t’sz,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因此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yung’ ‘t’sz, (from hence)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従此地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t’sz di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10BF610A" w14:textId="77777777" w:rsidTr="00104431">
        <w:tc>
          <w:tcPr>
            <w:tcW w:w="8640" w:type="dxa"/>
          </w:tcPr>
          <w:p w14:paraId="079F990E" w14:textId="196C2A39" w:rsidR="00D47263" w:rsidRPr="00E728DF" w:rsidRDefault="00D4726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47263" w:rsidRPr="00E728DF" w14:paraId="5DA291B3" w14:textId="77777777" w:rsidTr="00104431">
        <w:tc>
          <w:tcPr>
            <w:tcW w:w="8640" w:type="dxa"/>
          </w:tcPr>
          <w:p w14:paraId="18FA83E4" w14:textId="4D0A309D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Henceforward,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従此以後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‘heu. </w:t>
            </w:r>
          </w:p>
        </w:tc>
      </w:tr>
      <w:tr w:rsidR="00D47263" w:rsidRPr="00E728DF" w14:paraId="186E01AE" w14:textId="77777777" w:rsidTr="00104431">
        <w:tc>
          <w:tcPr>
            <w:tcW w:w="8640" w:type="dxa"/>
          </w:tcPr>
          <w:p w14:paraId="40BC71FE" w14:textId="1B5445AC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是其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其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D47263" w:rsidRPr="00E728DF" w14:paraId="60074E3A" w14:textId="77777777" w:rsidTr="00104431">
        <w:tc>
          <w:tcPr>
            <w:tcW w:w="8640" w:type="dxa"/>
          </w:tcPr>
          <w:p w14:paraId="4F4332F9" w14:textId="54BFA57E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Herald,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開路先鋒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f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B04D6" w:rsidRPr="003B04D6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前驅</w:t>
            </w:r>
            <w:r w:rsidR="003B04D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zién c’hü. </w:t>
            </w:r>
          </w:p>
        </w:tc>
      </w:tr>
      <w:tr w:rsidR="00D47263" w:rsidRPr="00E728DF" w14:paraId="213E5767" w14:textId="77777777" w:rsidTr="00104431">
        <w:tc>
          <w:tcPr>
            <w:tcW w:w="8640" w:type="dxa"/>
          </w:tcPr>
          <w:p w14:paraId="1350E3C2" w14:textId="2625089B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Herb,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蔬菜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t’sé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2FD68FDB" w14:textId="77777777" w:rsidTr="00104431">
        <w:tc>
          <w:tcPr>
            <w:tcW w:w="8640" w:type="dxa"/>
          </w:tcPr>
          <w:p w14:paraId="6FABE0A8" w14:textId="753F3D77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Herbal, 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47CA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(name of a book of the Ming dynasty)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本草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pun ‘t’sa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3B04D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47CA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D47263" w:rsidRPr="00E728DF" w14:paraId="6AF8F6E5" w14:textId="77777777" w:rsidTr="00104431">
        <w:tc>
          <w:tcPr>
            <w:tcW w:w="8640" w:type="dxa"/>
          </w:tcPr>
          <w:p w14:paraId="5559A417" w14:textId="0F6171A7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Herd,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群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D47263" w:rsidRPr="00E728DF" w14:paraId="5566D314" w14:textId="77777777" w:rsidTr="00104431">
        <w:tc>
          <w:tcPr>
            <w:tcW w:w="8640" w:type="dxa"/>
          </w:tcPr>
          <w:p w14:paraId="6C24A8A6" w14:textId="1F4D343F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Herdsman,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馬個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’m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kú’,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牧童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dúng. </w:t>
            </w:r>
          </w:p>
        </w:tc>
      </w:tr>
      <w:tr w:rsidR="00D47263" w:rsidRPr="00E728DF" w14:paraId="2D9FA816" w14:textId="77777777" w:rsidTr="00104431">
        <w:tc>
          <w:tcPr>
            <w:tcW w:w="8640" w:type="dxa"/>
          </w:tcPr>
          <w:p w14:paraId="64BC79F5" w14:textId="5900AB06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Here,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此地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‘t’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sz d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地答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7CA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tah,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地堂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dong. </w:t>
            </w:r>
          </w:p>
        </w:tc>
      </w:tr>
      <w:tr w:rsidR="00D47263" w:rsidRPr="00E728DF" w14:paraId="5DC02380" w14:textId="77777777" w:rsidTr="00104431">
        <w:tc>
          <w:tcPr>
            <w:tcW w:w="8640" w:type="dxa"/>
          </w:tcPr>
          <w:p w14:paraId="61002609" w14:textId="1C0669BA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Hereafter,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從此以後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t’sz’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’heu,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後來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‘heu lé. </w:t>
            </w:r>
          </w:p>
        </w:tc>
      </w:tr>
      <w:tr w:rsidR="00D47263" w:rsidRPr="00E728DF" w14:paraId="4A8AF3AC" w14:textId="77777777" w:rsidTr="00104431">
        <w:tc>
          <w:tcPr>
            <w:tcW w:w="8640" w:type="dxa"/>
          </w:tcPr>
          <w:p w14:paraId="2F1EC57C" w14:textId="2EA8AC1A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Heresy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異端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proofErr w:type="gram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tön,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旁門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bong mun,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邪教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ziá kiau’. </w:t>
            </w:r>
          </w:p>
        </w:tc>
      </w:tr>
      <w:tr w:rsidR="00D47263" w:rsidRPr="00E728DF" w14:paraId="1E69A0EE" w14:textId="77777777" w:rsidTr="00104431">
        <w:tc>
          <w:tcPr>
            <w:tcW w:w="8640" w:type="dxa"/>
          </w:tcPr>
          <w:p w14:paraId="4FB2EE37" w14:textId="44719136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Heretofore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向来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r w:rsidR="00A621D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é,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一向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h’iang’,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平素日脚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sú’ nyih kiáh. </w:t>
            </w:r>
          </w:p>
        </w:tc>
      </w:tr>
      <w:tr w:rsidR="00D47263" w:rsidRPr="00E728DF" w14:paraId="0721E925" w14:textId="77777777" w:rsidTr="00104431">
        <w:tc>
          <w:tcPr>
            <w:tcW w:w="8640" w:type="dxa"/>
          </w:tcPr>
          <w:p w14:paraId="5DD31D8F" w14:textId="42F9899A" w:rsidR="00D47263" w:rsidRPr="00E728DF" w:rsidRDefault="00D4726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47263" w:rsidRPr="00E728DF" w14:paraId="1EA10BF1" w14:textId="77777777" w:rsidTr="00104431">
        <w:tc>
          <w:tcPr>
            <w:tcW w:w="8640" w:type="dxa"/>
          </w:tcPr>
          <w:p w14:paraId="3AF9DD06" w14:textId="78755508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Hermit,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隱修個人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yun sie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niun.</w:t>
            </w:r>
          </w:p>
        </w:tc>
      </w:tr>
      <w:tr w:rsidR="00D47263" w:rsidRPr="00E728DF" w14:paraId="66627489" w14:textId="77777777" w:rsidTr="00104431">
        <w:tc>
          <w:tcPr>
            <w:tcW w:w="8640" w:type="dxa"/>
          </w:tcPr>
          <w:p w14:paraId="2353F172" w14:textId="3A0627E8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Hero,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英雄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yung y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豪傑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gih. </w:t>
            </w:r>
          </w:p>
        </w:tc>
      </w:tr>
      <w:tr w:rsidR="00D47263" w:rsidRPr="00E728DF" w14:paraId="0A0E7E2D" w14:textId="77777777" w:rsidTr="00104431">
        <w:tc>
          <w:tcPr>
            <w:tcW w:w="8640" w:type="dxa"/>
          </w:tcPr>
          <w:p w14:paraId="6A1D889A" w14:textId="20E7FB88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Hesitate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立勿定主意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ding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‘tsû í’,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三心两意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sing ‘liang í’,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猶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疑勿定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21D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yeu ní veh ding’,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疑惑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 wóh. </w:t>
            </w:r>
          </w:p>
        </w:tc>
      </w:tr>
      <w:tr w:rsidR="00D47263" w:rsidRPr="00E728DF" w14:paraId="6CA33FC1" w14:textId="77777777" w:rsidTr="00104431">
        <w:tc>
          <w:tcPr>
            <w:tcW w:w="8640" w:type="dxa"/>
          </w:tcPr>
          <w:p w14:paraId="690B2BFC" w14:textId="3DEBAC6A" w:rsidR="00D47263" w:rsidRPr="00E728DF" w:rsidRDefault="00D4726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47263" w:rsidRPr="00E728DF" w14:paraId="04D1AAC3" w14:textId="77777777" w:rsidTr="00104431">
        <w:tc>
          <w:tcPr>
            <w:tcW w:w="8640" w:type="dxa"/>
          </w:tcPr>
          <w:p w14:paraId="4DD1CDD1" w14:textId="7EA959D5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Hew,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砍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7A6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én.</w:t>
            </w:r>
          </w:p>
        </w:tc>
      </w:tr>
      <w:tr w:rsidR="00D47263" w:rsidRPr="00E728DF" w14:paraId="1D50B605" w14:textId="77777777" w:rsidTr="00104431">
        <w:tc>
          <w:tcPr>
            <w:tcW w:w="8640" w:type="dxa"/>
          </w:tcPr>
          <w:p w14:paraId="7A90BA87" w14:textId="2661BD36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Hidden,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隱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密</w:t>
            </w:r>
            <w:proofErr w:type="gramEnd"/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yun mih,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藏抗拉個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7CA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zong k’ong’ ‘lá kú’,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瞞拉個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mén ‘lá kú. </w:t>
            </w:r>
          </w:p>
        </w:tc>
      </w:tr>
      <w:tr w:rsidR="00D47263" w:rsidRPr="00E728DF" w14:paraId="558CDC1A" w14:textId="77777777" w:rsidTr="00104431">
        <w:tc>
          <w:tcPr>
            <w:tcW w:w="8640" w:type="dxa"/>
          </w:tcPr>
          <w:p w14:paraId="3C63A3BA" w14:textId="61D3EBB0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Hide,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隱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‘yun 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zong, 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抗攏</w:t>
            </w:r>
            <w:proofErr w:type="gramEnd"/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‘lúng, (intransitive)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盤攏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bén’ lúng, (his laugh hides a sword)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笑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藏刀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siau’ ‘lí zong tau. </w:t>
            </w:r>
          </w:p>
        </w:tc>
      </w:tr>
      <w:tr w:rsidR="00D47263" w:rsidRPr="00E728DF" w14:paraId="3DC7BBF2" w14:textId="77777777" w:rsidTr="00104431">
        <w:tc>
          <w:tcPr>
            <w:tcW w:w="8640" w:type="dxa"/>
          </w:tcPr>
          <w:p w14:paraId="17E4C0DE" w14:textId="05959ABC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Hide, (cow)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牛皮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nieu b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D47263" w:rsidRPr="00E728DF" w14:paraId="427AD66C" w14:textId="77777777" w:rsidTr="00104431">
        <w:tc>
          <w:tcPr>
            <w:tcW w:w="8640" w:type="dxa"/>
          </w:tcPr>
          <w:p w14:paraId="32820EB4" w14:textId="5FDCD804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High,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kau, (in price)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贵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ü’. </w:t>
            </w:r>
          </w:p>
        </w:tc>
      </w:tr>
      <w:tr w:rsidR="00D47263" w:rsidRPr="00E728DF" w14:paraId="518168A4" w14:textId="77777777" w:rsidTr="00104431">
        <w:tc>
          <w:tcPr>
            <w:tcW w:w="8640" w:type="dxa"/>
          </w:tcPr>
          <w:p w14:paraId="7D80CE90" w14:textId="21992231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High-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water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平水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sz,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落水快者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lok ‘sz k’wá’ ‘tsé. </w:t>
            </w:r>
          </w:p>
        </w:tc>
      </w:tr>
      <w:tr w:rsidR="00D47263" w:rsidRPr="00E728DF" w14:paraId="27B60AFE" w14:textId="77777777" w:rsidTr="00104431">
        <w:tc>
          <w:tcPr>
            <w:tcW w:w="8640" w:type="dxa"/>
          </w:tcPr>
          <w:p w14:paraId="6C983F01" w14:textId="1798FE3D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Highway,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官路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47263" w:rsidRPr="00E728DF" w14:paraId="1040B863" w14:textId="77777777" w:rsidTr="00104431">
        <w:tc>
          <w:tcPr>
            <w:tcW w:w="8640" w:type="dxa"/>
          </w:tcPr>
          <w:p w14:paraId="0DD06F0B" w14:textId="710DAD3B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Highwayman,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强盗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giang dau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60F4117E" w14:textId="77777777" w:rsidTr="00104431">
        <w:tc>
          <w:tcPr>
            <w:tcW w:w="8640" w:type="dxa"/>
          </w:tcPr>
          <w:p w14:paraId="1DEE7B12" w14:textId="6065E4FA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Highminded,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自高自大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kau zz’ dá’. </w:t>
            </w:r>
          </w:p>
        </w:tc>
      </w:tr>
      <w:tr w:rsidR="00D47263" w:rsidRPr="00E728DF" w14:paraId="2C0B9028" w14:textId="77777777" w:rsidTr="00104431">
        <w:tc>
          <w:tcPr>
            <w:tcW w:w="8640" w:type="dxa"/>
          </w:tcPr>
          <w:p w14:paraId="0E4FF235" w14:textId="7B40017F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Hill,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小山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 san,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高泥墩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kau n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tung. </w:t>
            </w:r>
          </w:p>
        </w:tc>
      </w:tr>
      <w:tr w:rsidR="00D47263" w:rsidRPr="00E728DF" w14:paraId="4706889F" w14:textId="77777777" w:rsidTr="00104431">
        <w:tc>
          <w:tcPr>
            <w:tcW w:w="8640" w:type="dxa"/>
          </w:tcPr>
          <w:p w14:paraId="52A60B26" w14:textId="6992A630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Him,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是其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‘zz gí. </w:t>
            </w:r>
          </w:p>
        </w:tc>
      </w:tr>
      <w:tr w:rsidR="00D47263" w:rsidRPr="00E728DF" w14:paraId="77010E60" w14:textId="77777777" w:rsidTr="00104431">
        <w:tc>
          <w:tcPr>
            <w:tcW w:w="8640" w:type="dxa"/>
          </w:tcPr>
          <w:p w14:paraId="60B4111A" w14:textId="7C361108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Himself,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伊自家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‘í zz’ ká,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 zz’.  </w:t>
            </w:r>
          </w:p>
        </w:tc>
      </w:tr>
      <w:tr w:rsidR="00D47263" w:rsidRPr="00E728DF" w14:paraId="2A9D2B85" w14:textId="77777777" w:rsidTr="00104431">
        <w:tc>
          <w:tcPr>
            <w:tcW w:w="8640" w:type="dxa"/>
          </w:tcPr>
          <w:p w14:paraId="7E916358" w14:textId="3DD2C850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Hinder,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</w:t>
            </w:r>
            <w:proofErr w:type="gramEnd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攔阻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攔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攩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‘tong,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阻隔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‘tsú káh. </w:t>
            </w:r>
          </w:p>
        </w:tc>
      </w:tr>
      <w:tr w:rsidR="00D47263" w:rsidRPr="00E728DF" w14:paraId="62EEA7F3" w14:textId="77777777" w:rsidTr="00104431">
        <w:tc>
          <w:tcPr>
            <w:tcW w:w="8640" w:type="dxa"/>
          </w:tcPr>
          <w:p w14:paraId="6A9B4D3A" w14:textId="023304E1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Hinge,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樞紐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 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nieu, </w:t>
            </w:r>
            <w:proofErr w:type="gramStart"/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轉軸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tsén gióh. </w:t>
            </w:r>
          </w:p>
        </w:tc>
      </w:tr>
      <w:tr w:rsidR="00D47263" w:rsidRPr="00E728DF" w14:paraId="44A11939" w14:textId="77777777" w:rsidTr="00104431">
        <w:tc>
          <w:tcPr>
            <w:tcW w:w="8640" w:type="dxa"/>
          </w:tcPr>
          <w:p w14:paraId="78ADF51C" w14:textId="68DCBBF3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Hint, (by nodding)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點頭會意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‘tien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wé’ í’,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deu. </w:t>
            </w:r>
          </w:p>
        </w:tc>
      </w:tr>
      <w:tr w:rsidR="00D47263" w:rsidRPr="00E728DF" w14:paraId="19FB2727" w14:textId="77777777" w:rsidTr="00104431">
        <w:tc>
          <w:tcPr>
            <w:tcW w:w="8640" w:type="dxa"/>
          </w:tcPr>
          <w:p w14:paraId="735188D4" w14:textId="4659FF2D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Hire, (men or boats)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雇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B47C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 (houses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 land)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租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tsú, (wages)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dien,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lih dien,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工價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7CA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köng ká’. </w:t>
            </w:r>
          </w:p>
        </w:tc>
      </w:tr>
    </w:tbl>
    <w:p w14:paraId="0502AB23" w14:textId="77777777" w:rsidR="009549AF" w:rsidRPr="00E728DF" w:rsidRDefault="009549AF">
      <w:pPr>
        <w:rPr>
          <w:rFonts w:ascii="Times New Roman" w:eastAsia="SimSun" w:hAnsi="Times New Roman" w:cs="Times New Roman"/>
          <w:sz w:val="24"/>
          <w:szCs w:val="24"/>
        </w:rPr>
      </w:pPr>
    </w:p>
    <w:sectPr w:rsidR="009549AF" w:rsidRPr="00E728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868297">
    <w:abstractNumId w:val="8"/>
  </w:num>
  <w:num w:numId="2" w16cid:durableId="926108806">
    <w:abstractNumId w:val="6"/>
  </w:num>
  <w:num w:numId="3" w16cid:durableId="956057704">
    <w:abstractNumId w:val="5"/>
  </w:num>
  <w:num w:numId="4" w16cid:durableId="410542379">
    <w:abstractNumId w:val="4"/>
  </w:num>
  <w:num w:numId="5" w16cid:durableId="1683430980">
    <w:abstractNumId w:val="7"/>
  </w:num>
  <w:num w:numId="6" w16cid:durableId="468979703">
    <w:abstractNumId w:val="3"/>
  </w:num>
  <w:num w:numId="7" w16cid:durableId="1569881605">
    <w:abstractNumId w:val="2"/>
  </w:num>
  <w:num w:numId="8" w16cid:durableId="89669636">
    <w:abstractNumId w:val="1"/>
  </w:num>
  <w:num w:numId="9" w16cid:durableId="87742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431"/>
    <w:rsid w:val="00137612"/>
    <w:rsid w:val="0015074B"/>
    <w:rsid w:val="001644BC"/>
    <w:rsid w:val="00227F86"/>
    <w:rsid w:val="0029639D"/>
    <w:rsid w:val="00326F90"/>
    <w:rsid w:val="00367A68"/>
    <w:rsid w:val="003B04D6"/>
    <w:rsid w:val="003D14A7"/>
    <w:rsid w:val="005B216B"/>
    <w:rsid w:val="00790D90"/>
    <w:rsid w:val="00881AE9"/>
    <w:rsid w:val="009549AF"/>
    <w:rsid w:val="00967D50"/>
    <w:rsid w:val="00A621D8"/>
    <w:rsid w:val="00AA1D8D"/>
    <w:rsid w:val="00B20860"/>
    <w:rsid w:val="00B47730"/>
    <w:rsid w:val="00B47CAC"/>
    <w:rsid w:val="00B97A78"/>
    <w:rsid w:val="00C56280"/>
    <w:rsid w:val="00CB0664"/>
    <w:rsid w:val="00D47263"/>
    <w:rsid w:val="00DC188B"/>
    <w:rsid w:val="00E728DF"/>
    <w:rsid w:val="00F114AF"/>
    <w:rsid w:val="00FC693F"/>
    <w:rsid w:val="00FD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45D6C"/>
  <w14:defaultImageDpi w14:val="300"/>
  <w15:docId w15:val="{3513F9ED-0DA9-4CAB-8642-4A58D5C9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0420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4634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7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76213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2024-11-22T07:07:00Z</dcterms:modified>
  <cp:category/>
</cp:coreProperties>
</file>