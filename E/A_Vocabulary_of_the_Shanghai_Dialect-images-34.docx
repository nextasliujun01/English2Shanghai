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644CF" w:rsidRPr="00B15F40" w14:paraId="41BD23B8" w14:textId="77777777" w:rsidTr="00B15F40">
        <w:tc>
          <w:tcPr>
            <w:tcW w:w="8640" w:type="dxa"/>
          </w:tcPr>
          <w:p w14:paraId="6B694D08" w14:textId="4ED3A094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530566F9" w14:textId="77777777" w:rsidTr="00B15F40">
        <w:tc>
          <w:tcPr>
            <w:tcW w:w="8640" w:type="dxa"/>
          </w:tcPr>
          <w:p w14:paraId="10100E68" w14:textId="6BC5723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Elbow, 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臂撑子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3644CF" w:rsidRPr="00B15F40" w14:paraId="36F2AC6F" w14:textId="77777777" w:rsidTr="00B15F40">
        <w:tc>
          <w:tcPr>
            <w:tcW w:w="8640" w:type="dxa"/>
          </w:tcPr>
          <w:p w14:paraId="114C4B55" w14:textId="6C21B31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Elbow-chair,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圈手椅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’iuen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3644CF" w:rsidRPr="00B15F40" w14:paraId="75014896" w14:textId="77777777" w:rsidTr="00B15F40">
        <w:tc>
          <w:tcPr>
            <w:tcW w:w="8640" w:type="dxa"/>
          </w:tcPr>
          <w:p w14:paraId="16CDECC7" w14:textId="63E05A0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Elder, (brother)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 kú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(your do.)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ling’ h’iúng, (my do.)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h’iúng. </w:t>
            </w:r>
          </w:p>
        </w:tc>
      </w:tr>
      <w:tr w:rsidR="003644CF" w:rsidRPr="00B15F40" w14:paraId="3F6245AD" w14:textId="77777777" w:rsidTr="00B15F40">
        <w:tc>
          <w:tcPr>
            <w:tcW w:w="8640" w:type="dxa"/>
          </w:tcPr>
          <w:p w14:paraId="4D4A8878" w14:textId="3DD57838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Elders,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長輩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 pé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‘tsang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‘lau. </w:t>
            </w:r>
          </w:p>
        </w:tc>
      </w:tr>
      <w:tr w:rsidR="003644CF" w:rsidRPr="00B15F40" w14:paraId="04643C01" w14:textId="77777777" w:rsidTr="00B15F40">
        <w:tc>
          <w:tcPr>
            <w:tcW w:w="8640" w:type="dxa"/>
          </w:tcPr>
          <w:p w14:paraId="3817CEC5" w14:textId="7CF68780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Eldest,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tsang 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3644CF" w:rsidRPr="00B15F40" w14:paraId="0CBCA9E9" w14:textId="77777777" w:rsidTr="00B15F40">
        <w:tc>
          <w:tcPr>
            <w:tcW w:w="8640" w:type="dxa"/>
          </w:tcPr>
          <w:p w14:paraId="145E9D13" w14:textId="31DA6F2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Electricity,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電氣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’í’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FEAC913" w14:textId="77777777" w:rsidTr="00B15F40">
        <w:tc>
          <w:tcPr>
            <w:tcW w:w="8640" w:type="dxa"/>
          </w:tcPr>
          <w:p w14:paraId="3CCF187A" w14:textId="7C56AA2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Elegant,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B50D3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732ACD24" w14:textId="77777777" w:rsidTr="00B15F40">
        <w:tc>
          <w:tcPr>
            <w:tcW w:w="8640" w:type="dxa"/>
          </w:tcPr>
          <w:p w14:paraId="1D30C60E" w14:textId="53A965B7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Elements,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五行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‘ng yung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金木水火土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móh ‘sûe ‘hú ‘t’ú. </w:t>
            </w:r>
          </w:p>
        </w:tc>
      </w:tr>
      <w:tr w:rsidR="003644CF" w:rsidRPr="00B15F40" w14:paraId="23C3ECF9" w14:textId="77777777" w:rsidTr="00B15F40">
        <w:tc>
          <w:tcPr>
            <w:tcW w:w="8640" w:type="dxa"/>
          </w:tcPr>
          <w:p w14:paraId="4C0CD7E9" w14:textId="03CC677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Elephant,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ziang’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39A4058E" w14:textId="77777777" w:rsidTr="00B15F40">
        <w:tc>
          <w:tcPr>
            <w:tcW w:w="8640" w:type="dxa"/>
          </w:tcPr>
          <w:p w14:paraId="2E66D271" w14:textId="24B00D80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Elephantiasis,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癉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8C0155B" w14:textId="77777777" w:rsidTr="00B15F40">
        <w:tc>
          <w:tcPr>
            <w:tcW w:w="8640" w:type="dxa"/>
          </w:tcPr>
          <w:p w14:paraId="6475DD85" w14:textId="1102B02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Eleven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zeh i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58BB728" w14:textId="77777777" w:rsidTr="00B15F40">
        <w:tc>
          <w:tcPr>
            <w:tcW w:w="8640" w:type="dxa"/>
          </w:tcPr>
          <w:p w14:paraId="1BFFF5F7" w14:textId="2F2DB5E5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Elm,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榆樹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9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ü zû’.</w:t>
            </w:r>
          </w:p>
        </w:tc>
      </w:tr>
      <w:tr w:rsidR="003644CF" w:rsidRPr="00B15F40" w14:paraId="08388506" w14:textId="77777777" w:rsidTr="00B15F40">
        <w:tc>
          <w:tcPr>
            <w:tcW w:w="8640" w:type="dxa"/>
          </w:tcPr>
          <w:p w14:paraId="1BFE5CBD" w14:textId="4A8A3DC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Eloquence,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口才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eu dzé.</w:t>
            </w:r>
          </w:p>
        </w:tc>
      </w:tr>
      <w:tr w:rsidR="003644CF" w:rsidRPr="00B15F40" w14:paraId="5AD73DCD" w14:textId="77777777" w:rsidTr="00B15F40">
        <w:tc>
          <w:tcPr>
            <w:tcW w:w="8640" w:type="dxa"/>
          </w:tcPr>
          <w:p w14:paraId="7B53D9CB" w14:textId="0CAE55D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Else,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另外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再勿然末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tsé’ veh zén meh. </w:t>
            </w:r>
          </w:p>
        </w:tc>
      </w:tr>
      <w:tr w:rsidR="003644CF" w:rsidRPr="00B15F40" w14:paraId="308C7322" w14:textId="77777777" w:rsidTr="00B15F40">
        <w:tc>
          <w:tcPr>
            <w:tcW w:w="8640" w:type="dxa"/>
          </w:tcPr>
          <w:p w14:paraId="0E6AC176" w14:textId="373A1CEC" w:rsidR="003644CF" w:rsidRPr="00B15F40" w:rsidRDefault="00F0228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Elsewhere,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別處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t’sû’, </w:t>
            </w:r>
            <w:r w:rsidR="00E119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別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塲合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dzang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hau’. </w:t>
            </w:r>
          </w:p>
        </w:tc>
      </w:tr>
      <w:tr w:rsidR="003644CF" w:rsidRPr="00B15F40" w14:paraId="31FB14CA" w14:textId="77777777" w:rsidTr="00B15F40">
        <w:tc>
          <w:tcPr>
            <w:tcW w:w="8640" w:type="dxa"/>
          </w:tcPr>
          <w:p w14:paraId="172999B9" w14:textId="6779A08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Elude,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避開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1193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3644CF" w:rsidRPr="00B15F40" w14:paraId="68DB8C65" w14:textId="77777777" w:rsidTr="00B15F40">
        <w:tc>
          <w:tcPr>
            <w:tcW w:w="8640" w:type="dxa"/>
          </w:tcPr>
          <w:p w14:paraId="08596746" w14:textId="7EB9A89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Emaciated,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瘦完者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 ’tsé.</w:t>
            </w:r>
          </w:p>
        </w:tc>
      </w:tr>
      <w:tr w:rsidR="003644CF" w:rsidRPr="00B15F40" w14:paraId="7B849EA9" w14:textId="77777777" w:rsidTr="00B15F40">
        <w:tc>
          <w:tcPr>
            <w:tcW w:w="8640" w:type="dxa"/>
          </w:tcPr>
          <w:p w14:paraId="49A5DFB9" w14:textId="3E5F9F1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Emancipate,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釋放</w:t>
            </w:r>
            <w:r w:rsidR="00B15F4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suh fong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C4AC9CB" w14:textId="77777777" w:rsidTr="00B15F40">
        <w:tc>
          <w:tcPr>
            <w:tcW w:w="8640" w:type="dxa"/>
          </w:tcPr>
          <w:p w14:paraId="29C7AD29" w14:textId="001CECD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Embankment, (sea)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海堤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‘hé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海塘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‘hé dong. </w:t>
            </w:r>
          </w:p>
        </w:tc>
      </w:tr>
      <w:tr w:rsidR="003644CF" w:rsidRPr="00B15F40" w14:paraId="1FF8CBD2" w14:textId="77777777" w:rsidTr="00B15F40">
        <w:tc>
          <w:tcPr>
            <w:tcW w:w="8640" w:type="dxa"/>
          </w:tcPr>
          <w:p w14:paraId="0C2C7107" w14:textId="4F2643B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Embargo, (on boats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禁止行船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kiun’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hang zén. </w:t>
            </w:r>
          </w:p>
        </w:tc>
      </w:tr>
      <w:tr w:rsidR="003644CF" w:rsidRPr="00B15F40" w14:paraId="4ADE988C" w14:textId="77777777" w:rsidTr="00B15F40">
        <w:tc>
          <w:tcPr>
            <w:tcW w:w="8640" w:type="dxa"/>
          </w:tcPr>
          <w:p w14:paraId="26B00C8F" w14:textId="032A701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Embarrass, </w:t>
            </w:r>
            <w:r w:rsidR="00B15F40" w:rsidRPr="00B15F40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難為</w:t>
            </w:r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耽誤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wû. </w:t>
            </w:r>
          </w:p>
        </w:tc>
      </w:tr>
      <w:tr w:rsidR="003644CF" w:rsidRPr="00B15F40" w14:paraId="06033CE1" w14:textId="77777777" w:rsidTr="00B15F40">
        <w:tc>
          <w:tcPr>
            <w:tcW w:w="8640" w:type="dxa"/>
          </w:tcPr>
          <w:p w14:paraId="588F2174" w14:textId="33B900F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Embarrassed, 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勿曉得那能做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612CED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‘hiau tuh ‘ná nung tsú. </w:t>
            </w:r>
          </w:p>
        </w:tc>
      </w:tr>
      <w:tr w:rsidR="003644CF" w:rsidRPr="00B15F40" w14:paraId="40001B43" w14:textId="77777777" w:rsidTr="00B15F40">
        <w:tc>
          <w:tcPr>
            <w:tcW w:w="8640" w:type="dxa"/>
          </w:tcPr>
          <w:p w14:paraId="45434021" w14:textId="1C15887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Embezzle, (emperor’s money)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私底下用皇帝個銀子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‘tí ‘au yúng’ wong ti´ku’ niung ‘tsz.  </w:t>
            </w:r>
          </w:p>
        </w:tc>
      </w:tr>
      <w:tr w:rsidR="003644CF" w:rsidRPr="00B15F40" w14:paraId="526E8FCE" w14:textId="77777777" w:rsidTr="00B15F40">
        <w:tc>
          <w:tcPr>
            <w:tcW w:w="8640" w:type="dxa"/>
          </w:tcPr>
          <w:p w14:paraId="5F22BB0B" w14:textId="0F3CE10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Embrace, (him round the neck) </w:t>
            </w:r>
            <w:r w:rsidR="002D6E70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抱住伊頸骨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dzû’ í kú’ ‘kiung kweh kú’. </w:t>
            </w:r>
          </w:p>
        </w:tc>
      </w:tr>
      <w:tr w:rsidR="003644CF" w:rsidRPr="00B15F40" w14:paraId="1549EFB7" w14:textId="77777777" w:rsidTr="00B15F40">
        <w:tc>
          <w:tcPr>
            <w:tcW w:w="8640" w:type="dxa"/>
          </w:tcPr>
          <w:p w14:paraId="46786F12" w14:textId="326E15BD" w:rsidR="003644CF" w:rsidRPr="00B15F40" w:rsidRDefault="00BB01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4CF" w:rsidRPr="00B15F40" w14:paraId="0D14B934" w14:textId="77777777" w:rsidTr="00B15F40">
        <w:tc>
          <w:tcPr>
            <w:tcW w:w="8640" w:type="dxa"/>
          </w:tcPr>
          <w:p w14:paraId="507E01B7" w14:textId="298ECAA2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Embroidsr,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hwó,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(embro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idered table covers)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繡花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棹圍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sieu´hwó tsoh wé. </w:t>
            </w:r>
          </w:p>
        </w:tc>
      </w:tr>
      <w:tr w:rsidR="003644CF" w:rsidRPr="00B15F40" w14:paraId="141B1A55" w14:textId="77777777" w:rsidTr="00B15F40">
        <w:tc>
          <w:tcPr>
            <w:tcW w:w="8640" w:type="dxa"/>
          </w:tcPr>
          <w:p w14:paraId="6F11ACB2" w14:textId="4FB9CB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Embryo,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胎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有孕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‘lí 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yeu yun’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9C2A42" w14:textId="77777777" w:rsidTr="00B15F40">
        <w:tc>
          <w:tcPr>
            <w:tcW w:w="8640" w:type="dxa"/>
          </w:tcPr>
          <w:p w14:paraId="6ECDF77B" w14:textId="35D1051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Emerald,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綠寶石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‘pau 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644CF" w:rsidRPr="00B15F40" w14:paraId="501B18A2" w14:textId="77777777" w:rsidTr="00B15F40">
        <w:tc>
          <w:tcPr>
            <w:tcW w:w="8640" w:type="dxa"/>
          </w:tcPr>
          <w:p w14:paraId="780E1A7D" w14:textId="0190ABE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Emergency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急用個時候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 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zz heu’. </w:t>
            </w:r>
          </w:p>
        </w:tc>
      </w:tr>
      <w:tr w:rsidR="003644CF" w:rsidRPr="00B15F40" w14:paraId="47FA54A1" w14:textId="77777777" w:rsidTr="00B15F40">
        <w:tc>
          <w:tcPr>
            <w:tcW w:w="8640" w:type="dxa"/>
          </w:tcPr>
          <w:p w14:paraId="3A8CD5FE" w14:textId="12EC60EF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Emotions and passions,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七情六欲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 lóh yóh. </w:t>
            </w:r>
          </w:p>
        </w:tc>
      </w:tr>
      <w:tr w:rsidR="003644CF" w:rsidRPr="00B15F40" w14:paraId="735F77C1" w14:textId="77777777" w:rsidTr="00B15F40">
        <w:tc>
          <w:tcPr>
            <w:tcW w:w="8640" w:type="dxa"/>
          </w:tcPr>
          <w:p w14:paraId="698D78C8" w14:textId="5771926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Emperor, 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wong t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皇上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zang’. </w:t>
            </w:r>
          </w:p>
        </w:tc>
      </w:tr>
      <w:tr w:rsidR="003644CF" w:rsidRPr="00B15F40" w14:paraId="0BCF2451" w14:textId="77777777" w:rsidTr="00B15F40">
        <w:tc>
          <w:tcPr>
            <w:tcW w:w="8640" w:type="dxa"/>
          </w:tcPr>
          <w:p w14:paraId="308224EB" w14:textId="3933F32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任用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zung’ yúng’. </w:t>
            </w:r>
          </w:p>
        </w:tc>
      </w:tr>
      <w:tr w:rsidR="003644CF" w:rsidRPr="00B15F40" w14:paraId="2FEEAB96" w14:textId="77777777" w:rsidTr="00B15F40">
        <w:tc>
          <w:tcPr>
            <w:tcW w:w="8640" w:type="dxa"/>
          </w:tcPr>
          <w:p w14:paraId="24B0DBD8" w14:textId="144B2C0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Employer,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工頭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 de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1EA0515C" w14:textId="77777777" w:rsidTr="00B15F40">
        <w:tc>
          <w:tcPr>
            <w:tcW w:w="8640" w:type="dxa"/>
          </w:tcPr>
          <w:p w14:paraId="72396338" w14:textId="5075D6C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Empty,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k’ung,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虚空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644CF" w:rsidRPr="00B15F40" w14:paraId="39616889" w14:textId="77777777" w:rsidTr="00B15F40">
        <w:tc>
          <w:tcPr>
            <w:tcW w:w="8640" w:type="dxa"/>
          </w:tcPr>
          <w:p w14:paraId="075DED33" w14:textId="72F8752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Emulate,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發奮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fah fun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 (in running)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賽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sé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‘bau.</w:t>
            </w:r>
          </w:p>
        </w:tc>
      </w:tr>
      <w:tr w:rsidR="003644CF" w:rsidRPr="00B15F40" w14:paraId="7B6E4603" w14:textId="77777777" w:rsidTr="00B15F40">
        <w:tc>
          <w:tcPr>
            <w:tcW w:w="8640" w:type="dxa"/>
          </w:tcPr>
          <w:p w14:paraId="68F433A6" w14:textId="4B3E9AE3" w:rsidR="003644CF" w:rsidRPr="00B15F40" w:rsidRDefault="003644C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644CF" w:rsidRPr="00B15F40" w14:paraId="78F9E6E4" w14:textId="77777777" w:rsidTr="00B15F40">
        <w:tc>
          <w:tcPr>
            <w:tcW w:w="8640" w:type="dxa"/>
          </w:tcPr>
          <w:p w14:paraId="5080D1B5" w14:textId="24E745E1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Encircle,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3644CF" w:rsidRPr="00B15F40" w14:paraId="0DCA79EF" w14:textId="77777777" w:rsidTr="00B15F40">
        <w:tc>
          <w:tcPr>
            <w:tcW w:w="8640" w:type="dxa"/>
          </w:tcPr>
          <w:p w14:paraId="261BA660" w14:textId="66764883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Enclose, 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k’iue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4630EA0C" w14:textId="77777777" w:rsidTr="00B15F40">
        <w:tc>
          <w:tcPr>
            <w:tcW w:w="8640" w:type="dxa"/>
          </w:tcPr>
          <w:p w14:paraId="2BB47D1F" w14:textId="214A468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Enclosure,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圍牆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dziang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6E22BC71" w14:textId="77777777" w:rsidTr="00B15F40">
        <w:tc>
          <w:tcPr>
            <w:tcW w:w="8640" w:type="dxa"/>
          </w:tcPr>
          <w:p w14:paraId="5D8FBBC1" w14:textId="07807DD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Encomium,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讚美個說話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se</w:t>
            </w:r>
            <w:r w:rsidR="008A4367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3644CF" w:rsidRPr="00B15F40" w14:paraId="483A21AB" w14:textId="77777777" w:rsidTr="00B15F40">
        <w:tc>
          <w:tcPr>
            <w:tcW w:w="8640" w:type="dxa"/>
          </w:tcPr>
          <w:p w14:paraId="45A43961" w14:textId="11FD7A5B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Encounter,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交戰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iau tsén’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‘tí. </w:t>
            </w:r>
          </w:p>
        </w:tc>
      </w:tr>
      <w:tr w:rsidR="003644CF" w:rsidRPr="00B15F40" w14:paraId="6D592A94" w14:textId="77777777" w:rsidTr="00B15F40">
        <w:tc>
          <w:tcPr>
            <w:tcW w:w="8640" w:type="dxa"/>
          </w:tcPr>
          <w:p w14:paraId="792A7861" w14:textId="1C274F7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Encourage,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lí’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鼓舞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‘vú. </w:t>
            </w:r>
          </w:p>
        </w:tc>
      </w:tr>
      <w:tr w:rsidR="003644CF" w:rsidRPr="00B15F40" w14:paraId="34609234" w14:textId="77777777" w:rsidTr="00B15F40">
        <w:tc>
          <w:tcPr>
            <w:tcW w:w="8640" w:type="dxa"/>
          </w:tcPr>
          <w:p w14:paraId="10C36E06" w14:textId="1C0A4F44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Encroach, (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侵犯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van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霸占</w:t>
            </w:r>
            <w:r w:rsidR="00B15F4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pó’ tsien.</w:t>
            </w:r>
          </w:p>
        </w:tc>
      </w:tr>
      <w:tr w:rsidR="003644CF" w:rsidRPr="00B15F40" w14:paraId="5B667010" w14:textId="77777777" w:rsidTr="00B15F40">
        <w:tc>
          <w:tcPr>
            <w:tcW w:w="8640" w:type="dxa"/>
          </w:tcPr>
          <w:p w14:paraId="77D5AD4E" w14:textId="1B23B20E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Encumber,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累墜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C653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644CF" w:rsidRPr="00B15F40" w14:paraId="2755A946" w14:textId="77777777" w:rsidTr="00B15F40">
        <w:tc>
          <w:tcPr>
            <w:tcW w:w="8640" w:type="dxa"/>
          </w:tcPr>
          <w:p w14:paraId="03E5F0DB" w14:textId="4B3173E6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Encyclopaedia,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類書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1F89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sû,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(three well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known encyclopaedias)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通志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134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t’úng tsz’,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通典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‘tien,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通考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t’úng ‘k’au.</w:t>
            </w:r>
          </w:p>
        </w:tc>
      </w:tr>
      <w:tr w:rsidR="003644CF" w:rsidRPr="00B15F40" w14:paraId="1C4F651C" w14:textId="77777777" w:rsidTr="00B15F40">
        <w:tc>
          <w:tcPr>
            <w:tcW w:w="8640" w:type="dxa"/>
          </w:tcPr>
          <w:p w14:paraId="1C4BA03F" w14:textId="4B05D11C" w:rsidR="003644CF" w:rsidRPr="00B15F4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meh meh ki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結煞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kih sah,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 gióh, (of year)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年底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‘tí, (two ends of a thing)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两端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tön, (of a book) 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>書終</w:t>
            </w:r>
            <w:r w:rsidR="00980E4F" w:rsidRPr="00B15F4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79A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467A1" w:rsidRPr="00B15F4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tsúng. </w:t>
            </w:r>
          </w:p>
        </w:tc>
      </w:tr>
    </w:tbl>
    <w:p w14:paraId="70A5CD84" w14:textId="77777777" w:rsidR="0022055B" w:rsidRPr="00B15F40" w:rsidRDefault="0022055B">
      <w:pPr>
        <w:rPr>
          <w:rFonts w:ascii="Times New Roman" w:eastAsia="SimSun" w:hAnsi="Times New Roman" w:cs="Times New Roman"/>
          <w:sz w:val="24"/>
          <w:szCs w:val="24"/>
        </w:rPr>
      </w:pPr>
    </w:p>
    <w:sectPr w:rsidR="0022055B" w:rsidRPr="00B15F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034119">
    <w:abstractNumId w:val="8"/>
  </w:num>
  <w:num w:numId="2" w16cid:durableId="120539093">
    <w:abstractNumId w:val="6"/>
  </w:num>
  <w:num w:numId="3" w16cid:durableId="593972868">
    <w:abstractNumId w:val="5"/>
  </w:num>
  <w:num w:numId="4" w16cid:durableId="1633515598">
    <w:abstractNumId w:val="4"/>
  </w:num>
  <w:num w:numId="5" w16cid:durableId="1325934485">
    <w:abstractNumId w:val="7"/>
  </w:num>
  <w:num w:numId="6" w16cid:durableId="297879983">
    <w:abstractNumId w:val="3"/>
  </w:num>
  <w:num w:numId="7" w16cid:durableId="1322781325">
    <w:abstractNumId w:val="2"/>
  </w:num>
  <w:num w:numId="8" w16cid:durableId="817109434">
    <w:abstractNumId w:val="1"/>
  </w:num>
  <w:num w:numId="9" w16cid:durableId="7694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5B"/>
    <w:rsid w:val="0029639D"/>
    <w:rsid w:val="002B50D3"/>
    <w:rsid w:val="002D6E70"/>
    <w:rsid w:val="00326F90"/>
    <w:rsid w:val="003644CF"/>
    <w:rsid w:val="003F7FD4"/>
    <w:rsid w:val="00421F89"/>
    <w:rsid w:val="00444B5E"/>
    <w:rsid w:val="004467A1"/>
    <w:rsid w:val="00555B7E"/>
    <w:rsid w:val="00612CED"/>
    <w:rsid w:val="008A4367"/>
    <w:rsid w:val="008B0C71"/>
    <w:rsid w:val="008F3015"/>
    <w:rsid w:val="00980E4F"/>
    <w:rsid w:val="009F0ADC"/>
    <w:rsid w:val="00AA1D8D"/>
    <w:rsid w:val="00AC79AD"/>
    <w:rsid w:val="00B15F40"/>
    <w:rsid w:val="00B40A9E"/>
    <w:rsid w:val="00B47730"/>
    <w:rsid w:val="00BB0134"/>
    <w:rsid w:val="00BF5979"/>
    <w:rsid w:val="00C6535D"/>
    <w:rsid w:val="00CB0664"/>
    <w:rsid w:val="00D21E7F"/>
    <w:rsid w:val="00D46D88"/>
    <w:rsid w:val="00E11934"/>
    <w:rsid w:val="00EA3E33"/>
    <w:rsid w:val="00EE262C"/>
    <w:rsid w:val="00F02281"/>
    <w:rsid w:val="00FA2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BDC13"/>
  <w14:defaultImageDpi w14:val="300"/>
  <w15:docId w15:val="{08102329-46A8-40EE-A0C6-46BB074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2024-11-21T23:56:00Z</dcterms:modified>
  <cp:category/>
</cp:coreProperties>
</file>