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E76E8" w:rsidRPr="00666219" w14:paraId="2DB8E4CC" w14:textId="77777777" w:rsidTr="008132C8">
        <w:tc>
          <w:tcPr>
            <w:tcW w:w="8640" w:type="dxa"/>
          </w:tcPr>
          <w:p w14:paraId="59F52C7F" w14:textId="4C5DE337" w:rsidR="005E76E8" w:rsidRPr="00666219" w:rsidRDefault="008132C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E76E8" w:rsidRPr="00666219" w14:paraId="6A6A0C36" w14:textId="77777777" w:rsidTr="008132C8">
        <w:tc>
          <w:tcPr>
            <w:tcW w:w="8640" w:type="dxa"/>
          </w:tcPr>
          <w:p w14:paraId="292E25BA" w14:textId="2A3986C7" w:rsidR="00BD209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132C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rch</w:t>
            </w:r>
            <w:r w:rsidR="008132C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ant,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做生意人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tsu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客商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k’áh song, (tea merchant)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茶客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dzó k’áh. </w:t>
            </w:r>
          </w:p>
        </w:tc>
      </w:tr>
      <w:tr w:rsidR="005E76E8" w:rsidRPr="00666219" w14:paraId="5CFDAC60" w14:textId="77777777" w:rsidTr="008132C8">
        <w:tc>
          <w:tcPr>
            <w:tcW w:w="8640" w:type="dxa"/>
          </w:tcPr>
          <w:p w14:paraId="016363F0" w14:textId="775CD5B3" w:rsidR="005E76E8" w:rsidRPr="00666219" w:rsidRDefault="008132C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Merciful, 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哀憐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lien, (be)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軟心腸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‘niön sing dzang. </w:t>
            </w:r>
          </w:p>
        </w:tc>
      </w:tr>
      <w:tr w:rsidR="005E76E8" w:rsidRPr="00666219" w14:paraId="227E2F2E" w14:textId="77777777" w:rsidTr="008132C8">
        <w:tc>
          <w:tcPr>
            <w:tcW w:w="8640" w:type="dxa"/>
          </w:tcPr>
          <w:p w14:paraId="0ACAD5F1" w14:textId="38E280F7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Mercury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sz niun.</w:t>
            </w:r>
          </w:p>
        </w:tc>
      </w:tr>
      <w:tr w:rsidR="005E76E8" w:rsidRPr="00666219" w14:paraId="2D9E4787" w14:textId="77777777" w:rsidTr="008132C8">
        <w:tc>
          <w:tcPr>
            <w:tcW w:w="8640" w:type="dxa"/>
          </w:tcPr>
          <w:p w14:paraId="5DE4CD21" w14:textId="51B46E1B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Mercy,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慈悲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dzz pé.</w:t>
            </w:r>
          </w:p>
        </w:tc>
      </w:tr>
      <w:tr w:rsidR="005E76E8" w:rsidRPr="00666219" w14:paraId="7FFBFF63" w14:textId="77777777" w:rsidTr="008132C8">
        <w:tc>
          <w:tcPr>
            <w:tcW w:w="8640" w:type="dxa"/>
          </w:tcPr>
          <w:p w14:paraId="2C2AC609" w14:textId="5DC8F284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Merely,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不過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peh (pih) k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但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dan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E76E8" w:rsidRPr="00666219" w14:paraId="5F5A150F" w14:textId="77777777" w:rsidTr="008132C8">
        <w:tc>
          <w:tcPr>
            <w:tcW w:w="8640" w:type="dxa"/>
          </w:tcPr>
          <w:p w14:paraId="01817B0B" w14:textId="5530013E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Meridian,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中午線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tsúng wú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 . </w:t>
            </w:r>
          </w:p>
        </w:tc>
      </w:tr>
      <w:tr w:rsidR="005E76E8" w:rsidRPr="00666219" w14:paraId="394311F9" w14:textId="77777777" w:rsidTr="008132C8">
        <w:tc>
          <w:tcPr>
            <w:tcW w:w="8640" w:type="dxa"/>
          </w:tcPr>
          <w:p w14:paraId="1DE6C5E8" w14:textId="29EFE865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Merit,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勞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371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ng la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功德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 tuh. </w:t>
            </w:r>
          </w:p>
        </w:tc>
      </w:tr>
      <w:tr w:rsidR="005E76E8" w:rsidRPr="00666219" w14:paraId="178087C0" w14:textId="77777777" w:rsidTr="008132C8">
        <w:tc>
          <w:tcPr>
            <w:tcW w:w="8640" w:type="dxa"/>
          </w:tcPr>
          <w:p w14:paraId="5D155C3D" w14:textId="73B328E1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Message,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(take a)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送信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sing’. </w:t>
            </w:r>
          </w:p>
        </w:tc>
      </w:tr>
      <w:tr w:rsidR="005E76E8" w:rsidRPr="00666219" w14:paraId="311BFD78" w14:textId="77777777" w:rsidTr="008132C8">
        <w:tc>
          <w:tcPr>
            <w:tcW w:w="8640" w:type="dxa"/>
          </w:tcPr>
          <w:p w14:paraId="38E48055" w14:textId="404404A8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Metals, (the)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銀銅鐵錫等類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niun dúng t’ih sih ‘tung lé’. </w:t>
            </w:r>
          </w:p>
        </w:tc>
      </w:tr>
      <w:tr w:rsidR="005E76E8" w:rsidRPr="00666219" w14:paraId="023ED631" w14:textId="77777777" w:rsidTr="008132C8">
        <w:tc>
          <w:tcPr>
            <w:tcW w:w="8640" w:type="dxa"/>
          </w:tcPr>
          <w:p w14:paraId="19D7AE1A" w14:textId="2403C3A8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Metaphor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借意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tsi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. </w:t>
            </w:r>
          </w:p>
        </w:tc>
      </w:tr>
      <w:tr w:rsidR="005E76E8" w:rsidRPr="00666219" w14:paraId="3EAB5F91" w14:textId="77777777" w:rsidTr="008132C8">
        <w:tc>
          <w:tcPr>
            <w:tcW w:w="8640" w:type="dxa"/>
          </w:tcPr>
          <w:p w14:paraId="3FABD8DD" w14:textId="6D8C9CBE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Metempsychosis</w:t>
            </w:r>
            <w:r w:rsidR="008132C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六道輪回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lun wé. </w:t>
            </w:r>
          </w:p>
        </w:tc>
      </w:tr>
      <w:tr w:rsidR="005E76E8" w:rsidRPr="00666219" w14:paraId="34C04476" w14:textId="77777777" w:rsidTr="008132C8">
        <w:tc>
          <w:tcPr>
            <w:tcW w:w="8640" w:type="dxa"/>
          </w:tcPr>
          <w:p w14:paraId="4F7E20E1" w14:textId="7DFE54C5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Meteor,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流星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lieu sing.</w:t>
            </w:r>
          </w:p>
        </w:tc>
      </w:tr>
      <w:tr w:rsidR="005E76E8" w:rsidRPr="00666219" w14:paraId="1411FA87" w14:textId="77777777" w:rsidTr="008132C8">
        <w:tc>
          <w:tcPr>
            <w:tcW w:w="8640" w:type="dxa"/>
          </w:tcPr>
          <w:p w14:paraId="4F0F2BD9" w14:textId="29FD6258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Method,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方法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fong fah,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法子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‘tsz, 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則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fah tsuh.</w:t>
            </w:r>
          </w:p>
        </w:tc>
      </w:tr>
      <w:tr w:rsidR="005E76E8" w:rsidRPr="00666219" w14:paraId="68035583" w14:textId="77777777" w:rsidTr="008132C8">
        <w:tc>
          <w:tcPr>
            <w:tcW w:w="8640" w:type="dxa"/>
          </w:tcPr>
          <w:p w14:paraId="10C4C697" w14:textId="06982DE1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Metropolis,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京城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ung,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京都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209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kiung tú. </w:t>
            </w:r>
          </w:p>
        </w:tc>
      </w:tr>
      <w:tr w:rsidR="005E76E8" w:rsidRPr="00666219" w14:paraId="5531469F" w14:textId="77777777" w:rsidTr="008132C8">
        <w:tc>
          <w:tcPr>
            <w:tcW w:w="8640" w:type="dxa"/>
          </w:tcPr>
          <w:p w14:paraId="62F46771" w14:textId="46FF3277" w:rsidR="005E76E8" w:rsidRPr="00666219" w:rsidRDefault="008132C8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Miasma,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地土流行個瘟氣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‘t’ú lieu yung kú’ wan k’í’. </w:t>
            </w:r>
          </w:p>
        </w:tc>
      </w:tr>
      <w:tr w:rsidR="005E76E8" w:rsidRPr="00666219" w14:paraId="68A5078E" w14:textId="77777777" w:rsidTr="008132C8">
        <w:tc>
          <w:tcPr>
            <w:tcW w:w="8640" w:type="dxa"/>
          </w:tcPr>
          <w:p w14:paraId="5E6F232B" w14:textId="7272988A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Microscope,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顯微鏡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ien v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40F2BA16" w14:textId="77777777" w:rsidTr="008132C8">
        <w:tc>
          <w:tcPr>
            <w:tcW w:w="8640" w:type="dxa"/>
          </w:tcPr>
          <w:p w14:paraId="1E1FB1BF" w14:textId="6E9BC8E6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Middle,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當中間裏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tong ts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kan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當中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tsúng . </w:t>
            </w:r>
          </w:p>
        </w:tc>
      </w:tr>
      <w:tr w:rsidR="005E76E8" w:rsidRPr="00666219" w14:paraId="4F820020" w14:textId="77777777" w:rsidTr="008132C8">
        <w:tc>
          <w:tcPr>
            <w:tcW w:w="8640" w:type="dxa"/>
          </w:tcPr>
          <w:p w14:paraId="3AD9C5B2" w14:textId="4C72DB66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Middle, (point)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點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E76E8" w:rsidRPr="00666219" w14:paraId="76C13045" w14:textId="77777777" w:rsidTr="008132C8">
        <w:tc>
          <w:tcPr>
            <w:tcW w:w="8640" w:type="dxa"/>
          </w:tcPr>
          <w:p w14:paraId="494BA9E2" w14:textId="45EBC5E8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Midnight,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半夜巴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pén’ yá’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6E8" w:rsidRPr="00666219" w14:paraId="1597EAE4" w14:textId="77777777" w:rsidTr="008132C8">
        <w:tc>
          <w:tcPr>
            <w:tcW w:w="8640" w:type="dxa"/>
          </w:tcPr>
          <w:p w14:paraId="6C65B9DB" w14:textId="0AA6E2BD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Midsummer,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夏至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hau tsz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6E8" w:rsidRPr="00666219" w14:paraId="235DD386" w14:textId="77777777" w:rsidTr="008132C8">
        <w:tc>
          <w:tcPr>
            <w:tcW w:w="8640" w:type="dxa"/>
          </w:tcPr>
          <w:p w14:paraId="001AE8B3" w14:textId="2421462F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Midway, (stop)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半途而廢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urh fí’. </w:t>
            </w:r>
          </w:p>
        </w:tc>
      </w:tr>
      <w:tr w:rsidR="00645414" w:rsidRPr="00666219" w14:paraId="2D9491FE" w14:textId="77777777" w:rsidTr="008132C8">
        <w:tc>
          <w:tcPr>
            <w:tcW w:w="8640" w:type="dxa"/>
          </w:tcPr>
          <w:p w14:paraId="6C02416B" w14:textId="33DD4FED" w:rsidR="00645414" w:rsidRPr="00666219" w:rsidRDefault="0064541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Might,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nung,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權能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giön nung. </w:t>
            </w:r>
          </w:p>
        </w:tc>
      </w:tr>
      <w:tr w:rsidR="005E76E8" w:rsidRPr="00666219" w14:paraId="4F9DB238" w14:textId="77777777" w:rsidTr="008132C8">
        <w:tc>
          <w:tcPr>
            <w:tcW w:w="8640" w:type="dxa"/>
          </w:tcPr>
          <w:p w14:paraId="618893DF" w14:textId="1B27B030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Mild,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温和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wun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hú, 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和平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良善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 ‘zén. </w:t>
            </w:r>
          </w:p>
        </w:tc>
      </w:tr>
      <w:tr w:rsidR="005E76E8" w:rsidRPr="00666219" w14:paraId="1BDF93C8" w14:textId="77777777" w:rsidTr="008132C8">
        <w:tc>
          <w:tcPr>
            <w:tcW w:w="8640" w:type="dxa"/>
          </w:tcPr>
          <w:p w14:paraId="0788883F" w14:textId="7AD63D18" w:rsidR="005E76E8" w:rsidRPr="00666219" w:rsidRDefault="005E76E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E76E8" w:rsidRPr="00666219" w14:paraId="72985E11" w14:textId="77777777" w:rsidTr="008132C8">
        <w:tc>
          <w:tcPr>
            <w:tcW w:w="8640" w:type="dxa"/>
          </w:tcPr>
          <w:p w14:paraId="6B3530A7" w14:textId="16E681BA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Mildew,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霉氣</w:t>
            </w:r>
            <w:r w:rsidR="00CD1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mé k’í’, (to)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發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霉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mé,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霉了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mé ‘liau. </w:t>
            </w:r>
          </w:p>
        </w:tc>
      </w:tr>
      <w:tr w:rsidR="005E76E8" w:rsidRPr="00666219" w14:paraId="55A29B3A" w14:textId="77777777" w:rsidTr="008132C8">
        <w:tc>
          <w:tcPr>
            <w:tcW w:w="8640" w:type="dxa"/>
          </w:tcPr>
          <w:p w14:paraId="5A5DA57D" w14:textId="5C9EE10D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Milk, (of cows)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嬭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D7DA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nieu ’n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E76E8" w:rsidRPr="00666219" w14:paraId="16510683" w14:textId="77777777" w:rsidTr="008132C8">
        <w:tc>
          <w:tcPr>
            <w:tcW w:w="8640" w:type="dxa"/>
          </w:tcPr>
          <w:p w14:paraId="5A29F2B6" w14:textId="7A50E484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Milky-way,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銀河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niun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hú,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漢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hön’. </w:t>
            </w:r>
          </w:p>
        </w:tc>
      </w:tr>
      <w:tr w:rsidR="008132C8" w:rsidRPr="00666219" w14:paraId="47865880" w14:textId="77777777" w:rsidTr="008132C8">
        <w:tc>
          <w:tcPr>
            <w:tcW w:w="8640" w:type="dxa"/>
          </w:tcPr>
          <w:p w14:paraId="0396B40F" w14:textId="33235980" w:rsidR="008132C8" w:rsidRPr="00666219" w:rsidRDefault="008132C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Mill,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磨子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mú ‘tsz, (stone)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磨石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mú záh. </w:t>
            </w:r>
          </w:p>
        </w:tc>
      </w:tr>
      <w:tr w:rsidR="005E76E8" w:rsidRPr="00666219" w14:paraId="15F33845" w14:textId="77777777" w:rsidTr="008132C8">
        <w:tc>
          <w:tcPr>
            <w:tcW w:w="8640" w:type="dxa"/>
          </w:tcPr>
          <w:p w14:paraId="3D7393A0" w14:textId="553F9490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Millet,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小米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 (Barbadoes)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高粱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liang. </w:t>
            </w:r>
          </w:p>
        </w:tc>
      </w:tr>
      <w:tr w:rsidR="005E76E8" w:rsidRPr="00666219" w14:paraId="73B84FBE" w14:textId="77777777" w:rsidTr="008132C8">
        <w:tc>
          <w:tcPr>
            <w:tcW w:w="8640" w:type="dxa"/>
          </w:tcPr>
          <w:p w14:paraId="2EC26C0F" w14:textId="5561A69F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Million,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一百萬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p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h ma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n’. </w:t>
            </w:r>
          </w:p>
        </w:tc>
      </w:tr>
      <w:tr w:rsidR="005E76E8" w:rsidRPr="00666219" w14:paraId="7C628A10" w14:textId="77777777" w:rsidTr="008132C8">
        <w:tc>
          <w:tcPr>
            <w:tcW w:w="8640" w:type="dxa"/>
          </w:tcPr>
          <w:p w14:paraId="00D81321" w14:textId="6B864DE7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Mind,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sing,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心地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sing d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(mind to)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當心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tong sing,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留心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sing, (not to mind)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勿以爲意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‘í wé í’,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勿放拉心上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fong’ ‘lá sing long’. </w:t>
            </w:r>
          </w:p>
        </w:tc>
      </w:tr>
      <w:tr w:rsidR="005E76E8" w:rsidRPr="00666219" w14:paraId="17E48059" w14:textId="77777777" w:rsidTr="008132C8">
        <w:tc>
          <w:tcPr>
            <w:tcW w:w="8640" w:type="dxa"/>
          </w:tcPr>
          <w:p w14:paraId="6B57870A" w14:textId="2B03AF7B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Mine,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我個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gú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5E76E8" w:rsidRPr="00666219" w14:paraId="47F08413" w14:textId="77777777" w:rsidTr="008132C8">
        <w:tc>
          <w:tcPr>
            <w:tcW w:w="8640" w:type="dxa"/>
          </w:tcPr>
          <w:p w14:paraId="341C9798" w14:textId="562C91BA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Mine, (coal) </w:t>
            </w:r>
            <w:r w:rsidR="002A5AAE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煤</w:t>
            </w:r>
            <w:r w:rsidR="00346DCD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窰</w:t>
            </w:r>
            <w:r w:rsidR="00346DCD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D7DA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mé ya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 (silver)</w:t>
            </w:r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銀壙</w:t>
            </w:r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‘k’wong. </w:t>
            </w:r>
          </w:p>
        </w:tc>
      </w:tr>
      <w:tr w:rsidR="005E76E8" w:rsidRPr="00666219" w14:paraId="4EDC49F4" w14:textId="77777777" w:rsidTr="008132C8">
        <w:tc>
          <w:tcPr>
            <w:tcW w:w="8640" w:type="dxa"/>
          </w:tcPr>
          <w:p w14:paraId="7107AF48" w14:textId="0C6E0A90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Mingle,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參雜</w:t>
            </w:r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zeh,  </w:t>
            </w:r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調和</w:t>
            </w:r>
            <w:r w:rsidR="000A3B15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dian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攪和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‘kau hú. </w:t>
            </w:r>
          </w:p>
        </w:tc>
      </w:tr>
      <w:tr w:rsidR="005E76E8" w:rsidRPr="00666219" w14:paraId="542DA46D" w14:textId="77777777" w:rsidTr="008132C8">
        <w:tc>
          <w:tcPr>
            <w:tcW w:w="8640" w:type="dxa"/>
          </w:tcPr>
          <w:p w14:paraId="740DE596" w14:textId="75555E52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Minister,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朝臣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dzau dzun, (prime)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宰相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‘tsé siang’,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丞相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dzung siang’,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大學士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dá’ yáh ‘zz,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閣老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koh ‘lau,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中堂</w:t>
            </w:r>
            <w:r w:rsidR="003F571F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 dong. </w:t>
            </w:r>
          </w:p>
        </w:tc>
      </w:tr>
      <w:tr w:rsidR="005E76E8" w:rsidRPr="00666219" w14:paraId="709865FA" w14:textId="77777777" w:rsidTr="008132C8">
        <w:tc>
          <w:tcPr>
            <w:tcW w:w="8640" w:type="dxa"/>
          </w:tcPr>
          <w:p w14:paraId="7609CA07" w14:textId="600C2C57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Minister, (to)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服事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voh zz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奉事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vúng’ zz’. </w:t>
            </w:r>
          </w:p>
        </w:tc>
      </w:tr>
      <w:tr w:rsidR="005E76E8" w:rsidRPr="00666219" w14:paraId="3C9EDE73" w14:textId="77777777" w:rsidTr="008132C8">
        <w:tc>
          <w:tcPr>
            <w:tcW w:w="8640" w:type="dxa"/>
          </w:tcPr>
          <w:p w14:paraId="218D1657" w14:textId="3A133794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Ministry,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職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tsuh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責任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tsuh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zun. </w:t>
            </w:r>
          </w:p>
        </w:tc>
      </w:tr>
      <w:tr w:rsidR="005E76E8" w:rsidRPr="00666219" w14:paraId="6E122DC1" w14:textId="77777777" w:rsidTr="008132C8">
        <w:tc>
          <w:tcPr>
            <w:tcW w:w="8640" w:type="dxa"/>
          </w:tcPr>
          <w:p w14:paraId="35C8A943" w14:textId="455F27DC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Minor, 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年紀輕</w:t>
            </w:r>
            <w:r w:rsidR="00666219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k’iung.</w:t>
            </w:r>
          </w:p>
        </w:tc>
      </w:tr>
      <w:tr w:rsidR="005E76E8" w:rsidRPr="00666219" w14:paraId="18DD9403" w14:textId="77777777" w:rsidTr="008132C8">
        <w:tc>
          <w:tcPr>
            <w:tcW w:w="8640" w:type="dxa"/>
          </w:tcPr>
          <w:p w14:paraId="4A722AB7" w14:textId="1207B846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Minstrel,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吹手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sz ’seu, (guitar play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er)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彈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琵琶個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5414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 bí bó kú’. </w:t>
            </w:r>
          </w:p>
        </w:tc>
      </w:tr>
      <w:tr w:rsidR="005E76E8" w:rsidRPr="00666219" w14:paraId="6B7FA633" w14:textId="77777777" w:rsidTr="008132C8">
        <w:tc>
          <w:tcPr>
            <w:tcW w:w="8640" w:type="dxa"/>
          </w:tcPr>
          <w:p w14:paraId="0783EF4A" w14:textId="38067659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Mint, (peppermint)  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薄荷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boh 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 (for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coining)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鑄錢局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 dzien gióh. </w:t>
            </w:r>
          </w:p>
        </w:tc>
      </w:tr>
      <w:tr w:rsidR="005E76E8" w:rsidRPr="00666219" w14:paraId="7C4CD534" w14:textId="77777777" w:rsidTr="008132C8">
        <w:tc>
          <w:tcPr>
            <w:tcW w:w="8640" w:type="dxa"/>
          </w:tcPr>
          <w:p w14:paraId="1B17D4D6" w14:textId="63F08172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Minute,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微小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ví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siau,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938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細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微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3D7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精微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tsing ví. </w:t>
            </w:r>
          </w:p>
        </w:tc>
      </w:tr>
      <w:tr w:rsidR="005E76E8" w:rsidRPr="00666219" w14:paraId="43771080" w14:textId="77777777" w:rsidTr="008132C8">
        <w:tc>
          <w:tcPr>
            <w:tcW w:w="8640" w:type="dxa"/>
          </w:tcPr>
          <w:p w14:paraId="2A9C2653" w14:textId="4F34AB03" w:rsidR="005E76E8" w:rsidRPr="0066621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Minute, (in time)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n, (and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>seconds)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分秒</w:t>
            </w:r>
            <w:r w:rsidR="005C64C0" w:rsidRPr="006662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53DC" w:rsidRPr="0066621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miau’. </w:t>
            </w:r>
          </w:p>
        </w:tc>
      </w:tr>
    </w:tbl>
    <w:p w14:paraId="161C3622" w14:textId="77777777" w:rsidR="00EF58E8" w:rsidRPr="00666219" w:rsidRDefault="00EF58E8">
      <w:pPr>
        <w:rPr>
          <w:rFonts w:ascii="Times New Roman" w:eastAsia="SimSun" w:hAnsi="Times New Roman" w:cs="Times New Roman"/>
          <w:sz w:val="24"/>
          <w:szCs w:val="24"/>
        </w:rPr>
      </w:pPr>
    </w:p>
    <w:sectPr w:rsidR="00EF58E8" w:rsidRPr="006662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8521949">
    <w:abstractNumId w:val="8"/>
  </w:num>
  <w:num w:numId="2" w16cid:durableId="383412483">
    <w:abstractNumId w:val="6"/>
  </w:num>
  <w:num w:numId="3" w16cid:durableId="1889144876">
    <w:abstractNumId w:val="5"/>
  </w:num>
  <w:num w:numId="4" w16cid:durableId="1382553367">
    <w:abstractNumId w:val="4"/>
  </w:num>
  <w:num w:numId="5" w16cid:durableId="1169756585">
    <w:abstractNumId w:val="7"/>
  </w:num>
  <w:num w:numId="6" w16cid:durableId="1640069329">
    <w:abstractNumId w:val="3"/>
  </w:num>
  <w:num w:numId="7" w16cid:durableId="1853565125">
    <w:abstractNumId w:val="2"/>
  </w:num>
  <w:num w:numId="8" w16cid:durableId="736560256">
    <w:abstractNumId w:val="1"/>
  </w:num>
  <w:num w:numId="9" w16cid:durableId="3593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B15"/>
    <w:rsid w:val="0015074B"/>
    <w:rsid w:val="00282C70"/>
    <w:rsid w:val="0029639D"/>
    <w:rsid w:val="002A5AAE"/>
    <w:rsid w:val="00322938"/>
    <w:rsid w:val="00326F90"/>
    <w:rsid w:val="00346DCD"/>
    <w:rsid w:val="003D7DAA"/>
    <w:rsid w:val="003F571F"/>
    <w:rsid w:val="005C64C0"/>
    <w:rsid w:val="005E76E8"/>
    <w:rsid w:val="00645414"/>
    <w:rsid w:val="00663D7F"/>
    <w:rsid w:val="00666219"/>
    <w:rsid w:val="008132C8"/>
    <w:rsid w:val="008E53DC"/>
    <w:rsid w:val="009C6957"/>
    <w:rsid w:val="00AA1D8D"/>
    <w:rsid w:val="00AE45E6"/>
    <w:rsid w:val="00B47730"/>
    <w:rsid w:val="00B52487"/>
    <w:rsid w:val="00BD2098"/>
    <w:rsid w:val="00CB0664"/>
    <w:rsid w:val="00CD14C0"/>
    <w:rsid w:val="00CF62B7"/>
    <w:rsid w:val="00DD3717"/>
    <w:rsid w:val="00E94463"/>
    <w:rsid w:val="00EF58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CCC52"/>
  <w14:defaultImageDpi w14:val="300"/>
  <w15:docId w15:val="{342B2E0E-04C2-41B5-941E-26A79632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2024-11-22T08:39:00Z</dcterms:modified>
  <cp:category/>
</cp:coreProperties>
</file>