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86D82" w:rsidRPr="006B01AA" w14:paraId="31D96460" w14:textId="77777777" w:rsidTr="002D5E0D">
        <w:tc>
          <w:tcPr>
            <w:tcW w:w="8640" w:type="dxa"/>
          </w:tcPr>
          <w:p w14:paraId="1BD768BA" w14:textId="77777777" w:rsidR="00B86D82" w:rsidRPr="006B01AA" w:rsidRDefault="00B86D8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86D82" w:rsidRPr="00DE1482" w14:paraId="22031906" w14:textId="77777777" w:rsidTr="00054BE9">
        <w:tc>
          <w:tcPr>
            <w:tcW w:w="8640" w:type="dxa"/>
          </w:tcPr>
          <w:p w14:paraId="1A35EE49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Nail, (iron)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鐵釘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ting, (finger)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指甲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‘tsz kah. </w:t>
            </w:r>
          </w:p>
        </w:tc>
      </w:tr>
      <w:tr w:rsidR="00B86D82" w:rsidRPr="00DE1482" w14:paraId="1B22D883" w14:textId="77777777" w:rsidTr="00054BE9">
        <w:tc>
          <w:tcPr>
            <w:tcW w:w="8640" w:type="dxa"/>
          </w:tcPr>
          <w:p w14:paraId="6BE3BEFD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Nail, (to)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ting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(to the cross)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拉十字架上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ting’ ‘lá zeh zz’ ká long’. </w:t>
            </w:r>
          </w:p>
        </w:tc>
      </w:tr>
      <w:tr w:rsidR="00B86D82" w:rsidRPr="00DE1482" w14:paraId="75873115" w14:textId="77777777" w:rsidTr="00054BE9">
        <w:tc>
          <w:tcPr>
            <w:tcW w:w="8640" w:type="dxa"/>
          </w:tcPr>
          <w:p w14:paraId="22D8E2F2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Naked,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光身體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kw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sun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赤身裸體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tsáh sun lú’ ‘t’í. </w:t>
            </w:r>
          </w:p>
        </w:tc>
      </w:tr>
      <w:tr w:rsidR="00B86D82" w:rsidRPr="00DE1482" w14:paraId="78AD0036" w14:textId="77777777" w:rsidTr="00054BE9">
        <w:tc>
          <w:tcPr>
            <w:tcW w:w="8640" w:type="dxa"/>
          </w:tcPr>
          <w:p w14:paraId="5E72E44B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Name,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名頭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ming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名堂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dong,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名號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hau’,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名字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zz’, (family name)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姓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(literary name)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别號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hau’, (a good name)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好名聲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ming sang. </w:t>
            </w:r>
          </w:p>
        </w:tc>
      </w:tr>
      <w:tr w:rsidR="00B86D82" w:rsidRPr="00DE1482" w14:paraId="0C230451" w14:textId="77777777" w:rsidTr="00054BE9">
        <w:tc>
          <w:tcPr>
            <w:tcW w:w="8640" w:type="dxa"/>
          </w:tcPr>
          <w:p w14:paraId="1FEE1832" w14:textId="3CB1354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Name, (to)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起名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‘k’í ming,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kiau’, (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one’s self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自家稱呼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ká t’sung hú’. </w:t>
            </w:r>
          </w:p>
        </w:tc>
      </w:tr>
      <w:tr w:rsidR="00B86D82" w:rsidRPr="00DE1482" w14:paraId="030353B8" w14:textId="77777777" w:rsidTr="00054BE9">
        <w:tc>
          <w:tcPr>
            <w:tcW w:w="8640" w:type="dxa"/>
          </w:tcPr>
          <w:p w14:paraId="36695C36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Nankeen,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紫花布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hwó pú’,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土布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pú’,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赤布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 pú’. </w:t>
            </w:r>
          </w:p>
        </w:tc>
      </w:tr>
      <w:tr w:rsidR="00B86D82" w:rsidRPr="00DE1482" w14:paraId="330188F4" w14:textId="77777777" w:rsidTr="00054BE9">
        <w:tc>
          <w:tcPr>
            <w:tcW w:w="8640" w:type="dxa"/>
          </w:tcPr>
          <w:p w14:paraId="31AF73FD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Naphtha, 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石油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yeu,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石漆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t’sih. </w:t>
            </w:r>
          </w:p>
        </w:tc>
      </w:tr>
      <w:tr w:rsidR="00B86D82" w:rsidRPr="00DE1482" w14:paraId="7792C88B" w14:textId="77777777" w:rsidTr="00054BE9">
        <w:tc>
          <w:tcPr>
            <w:tcW w:w="8640" w:type="dxa"/>
          </w:tcPr>
          <w:p w14:paraId="5CEFD387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Napkin,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kiun. </w:t>
            </w:r>
          </w:p>
        </w:tc>
      </w:tr>
      <w:tr w:rsidR="00B86D82" w:rsidRPr="00DE1482" w14:paraId="70D9D2EA" w14:textId="77777777" w:rsidTr="00054BE9">
        <w:tc>
          <w:tcPr>
            <w:tcW w:w="8640" w:type="dxa"/>
          </w:tcPr>
          <w:p w14:paraId="552468EB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Narrate,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申說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söh,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 ming báh . </w:t>
            </w:r>
          </w:p>
        </w:tc>
      </w:tr>
      <w:tr w:rsidR="00B86D82" w:rsidRPr="00DE1482" w14:paraId="346C379C" w14:textId="77777777" w:rsidTr="00054BE9">
        <w:tc>
          <w:tcPr>
            <w:tcW w:w="8640" w:type="dxa"/>
          </w:tcPr>
          <w:p w14:paraId="6F7D4926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Narrow,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hah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yiah,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窄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tsah.</w:t>
            </w:r>
          </w:p>
        </w:tc>
      </w:tr>
      <w:tr w:rsidR="00B86D82" w:rsidRPr="00DE1482" w14:paraId="6A1C6670" w14:textId="77777777" w:rsidTr="00054BE9">
        <w:tc>
          <w:tcPr>
            <w:tcW w:w="8640" w:type="dxa"/>
          </w:tcPr>
          <w:p w14:paraId="369E1871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Narrow-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minded,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小器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‘siau k’í’,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見識勿多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kien’ suh veh tú. </w:t>
            </w:r>
          </w:p>
        </w:tc>
      </w:tr>
      <w:tr w:rsidR="00B86D82" w:rsidRPr="00DE1482" w14:paraId="4062107C" w14:textId="77777777" w:rsidTr="00054BE9">
        <w:tc>
          <w:tcPr>
            <w:tcW w:w="8640" w:type="dxa"/>
          </w:tcPr>
          <w:p w14:paraId="5E92CA27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86D82" w:rsidRPr="00DE1482" w14:paraId="042C4B96" w14:textId="77777777" w:rsidTr="00054BE9">
        <w:tc>
          <w:tcPr>
            <w:tcW w:w="8640" w:type="dxa"/>
          </w:tcPr>
          <w:p w14:paraId="0D1F487B" w14:textId="77568950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Nation,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kóh,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kwóh,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民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邦國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kóh. </w:t>
            </w:r>
          </w:p>
        </w:tc>
      </w:tr>
      <w:tr w:rsidR="00B86D82" w:rsidRPr="00DE1482" w14:paraId="202BE7FD" w14:textId="77777777" w:rsidTr="00054BE9">
        <w:tc>
          <w:tcPr>
            <w:tcW w:w="8640" w:type="dxa"/>
          </w:tcPr>
          <w:p w14:paraId="325C761C" w14:textId="77777777" w:rsidR="00B86D82" w:rsidRPr="00DE1482" w:rsidRDefault="00B86D82" w:rsidP="00054BE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Native, (dialect)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dí’ wó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(place)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本郷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‘pun h’iang,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本籍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‘pun dzih, (production)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土產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‘t’ú ‘t’san. </w:t>
            </w:r>
          </w:p>
        </w:tc>
      </w:tr>
      <w:tr w:rsidR="00B86D82" w:rsidRPr="006B01AA" w14:paraId="6D259F42" w14:textId="77777777" w:rsidTr="002D5E0D">
        <w:tc>
          <w:tcPr>
            <w:tcW w:w="8640" w:type="dxa"/>
          </w:tcPr>
          <w:p w14:paraId="19870DB5" w14:textId="77777777" w:rsidR="00B86D82" w:rsidRPr="006B01AA" w:rsidRDefault="00B86D8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448A5" w:rsidRPr="006B01AA" w14:paraId="436A5A0B" w14:textId="77777777" w:rsidTr="002D5E0D">
        <w:tc>
          <w:tcPr>
            <w:tcW w:w="8640" w:type="dxa"/>
          </w:tcPr>
          <w:p w14:paraId="7C437848" w14:textId="683F984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Nativity, (of our Lord)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救主生日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kieu’ ‘tsû sang nyih. </w:t>
            </w:r>
          </w:p>
        </w:tc>
      </w:tr>
      <w:tr w:rsidR="009448A5" w:rsidRPr="006B01AA" w14:paraId="2D15C93F" w14:textId="77777777" w:rsidTr="002D5E0D">
        <w:tc>
          <w:tcPr>
            <w:tcW w:w="8640" w:type="dxa"/>
          </w:tcPr>
          <w:p w14:paraId="620D2372" w14:textId="5B68998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Natural,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gram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zén,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天生個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sang kú’. </w:t>
            </w:r>
          </w:p>
        </w:tc>
      </w:tr>
      <w:tr w:rsidR="009448A5" w:rsidRPr="006B01AA" w14:paraId="31843DDA" w14:textId="77777777" w:rsidTr="002D5E0D">
        <w:tc>
          <w:tcPr>
            <w:tcW w:w="8640" w:type="dxa"/>
          </w:tcPr>
          <w:p w14:paraId="37D640E4" w14:textId="0E0ABA3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Nature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天地自然之理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dí’ zz’ zén tsz ‘lí, (of medicines)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薬性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yáh sing’, (of soils)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土性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sing’, (human </w:t>
            </w:r>
            <w:proofErr w:type="gramStart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nature)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人性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sing’. </w:t>
            </w:r>
          </w:p>
        </w:tc>
      </w:tr>
      <w:tr w:rsidR="009448A5" w:rsidRPr="006B01AA" w14:paraId="3CEE1216" w14:textId="77777777" w:rsidTr="002D5E0D">
        <w:tc>
          <w:tcPr>
            <w:tcW w:w="8640" w:type="dxa"/>
          </w:tcPr>
          <w:p w14:paraId="39459190" w14:textId="309C8381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Naval, (officer)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 sz, (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commander of fleet of armed boats)</w:t>
            </w:r>
            <w:r w:rsidR="00B86D8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水师提督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‘sûe sz dí tóh. </w:t>
            </w:r>
          </w:p>
        </w:tc>
      </w:tr>
      <w:tr w:rsidR="009448A5" w:rsidRPr="006B01AA" w14:paraId="5CA49CB9" w14:textId="77777777" w:rsidTr="002D5E0D">
        <w:tc>
          <w:tcPr>
            <w:tcW w:w="8640" w:type="dxa"/>
          </w:tcPr>
          <w:p w14:paraId="1438A87E" w14:textId="78F57F8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Navel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cord)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臍帶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9448A5" w:rsidRPr="006B01AA" w14:paraId="29FF5EE4" w14:textId="77777777" w:rsidTr="002D5E0D">
        <w:tc>
          <w:tcPr>
            <w:tcW w:w="8640" w:type="dxa"/>
          </w:tcPr>
          <w:p w14:paraId="321D52D4" w14:textId="20F3400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Navigator,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行船個人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 k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niun. </w:t>
            </w:r>
          </w:p>
        </w:tc>
      </w:tr>
      <w:tr w:rsidR="009448A5" w:rsidRPr="006B01AA" w14:paraId="17978C5E" w14:textId="77777777" w:rsidTr="002D5E0D">
        <w:tc>
          <w:tcPr>
            <w:tcW w:w="8640" w:type="dxa"/>
          </w:tcPr>
          <w:p w14:paraId="44E81C6E" w14:textId="003A5016" w:rsidR="009448A5" w:rsidRPr="006B01AA" w:rsidRDefault="002D5E0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Nauseate,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發嘔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r w:rsidR="00E226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heu sing.</w:t>
            </w:r>
          </w:p>
        </w:tc>
      </w:tr>
      <w:tr w:rsidR="009711CD" w:rsidRPr="006B01AA" w14:paraId="058FEE83" w14:textId="77777777" w:rsidTr="002D5E0D">
        <w:tc>
          <w:tcPr>
            <w:tcW w:w="8640" w:type="dxa"/>
          </w:tcPr>
          <w:p w14:paraId="306AA02F" w14:textId="67BF8EC3" w:rsidR="009711CD" w:rsidRPr="006B01AA" w:rsidRDefault="009711C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Near,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‘giun,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vú’ ‘giun,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到快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k’wá’. </w:t>
            </w:r>
          </w:p>
        </w:tc>
      </w:tr>
      <w:tr w:rsidR="009448A5" w:rsidRPr="006B01AA" w14:paraId="4C59226A" w14:textId="77777777" w:rsidTr="002D5E0D">
        <w:tc>
          <w:tcPr>
            <w:tcW w:w="8640" w:type="dxa"/>
          </w:tcPr>
          <w:p w14:paraId="2BF0B4E9" w14:textId="12B38BF2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Nearly,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(dead)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死快者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 k’wá’ ‘tsé. </w:t>
            </w:r>
          </w:p>
        </w:tc>
      </w:tr>
      <w:tr w:rsidR="009448A5" w:rsidRPr="006B01AA" w14:paraId="56F56117" w14:textId="77777777" w:rsidTr="002D5E0D">
        <w:tc>
          <w:tcPr>
            <w:tcW w:w="8640" w:type="dxa"/>
          </w:tcPr>
          <w:p w14:paraId="128A1932" w14:textId="6C647069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Neat,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清修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</w:t>
            </w: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收作好看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11C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 tsoh ‘hau k’ön’. </w:t>
            </w:r>
          </w:p>
        </w:tc>
      </w:tr>
      <w:tr w:rsidR="009448A5" w:rsidRPr="006B01AA" w14:paraId="29041B0C" w14:textId="77777777" w:rsidTr="002D5E0D">
        <w:tc>
          <w:tcPr>
            <w:tcW w:w="8640" w:type="dxa"/>
          </w:tcPr>
          <w:p w14:paraId="1E9A859A" w14:textId="11436599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Nebula,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sing k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’í’. </w:t>
            </w:r>
          </w:p>
        </w:tc>
      </w:tr>
      <w:tr w:rsidR="009448A5" w:rsidRPr="006B01AA" w14:paraId="7847EFD7" w14:textId="77777777" w:rsidTr="002D5E0D">
        <w:tc>
          <w:tcPr>
            <w:tcW w:w="8640" w:type="dxa"/>
          </w:tcPr>
          <w:p w14:paraId="1D8E5462" w14:textId="5F1D07A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Necessary,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不得已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pe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不得不然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tuh peh zén. </w:t>
            </w:r>
          </w:p>
        </w:tc>
      </w:tr>
      <w:tr w:rsidR="009448A5" w:rsidRPr="006B01AA" w14:paraId="0DFD24DD" w14:textId="77777777" w:rsidTr="002D5E0D">
        <w:tc>
          <w:tcPr>
            <w:tcW w:w="8640" w:type="dxa"/>
          </w:tcPr>
          <w:p w14:paraId="7AC90CCE" w14:textId="33D90470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Necessaries,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用個物事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yú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 meh zz’. </w:t>
            </w:r>
          </w:p>
        </w:tc>
      </w:tr>
      <w:tr w:rsidR="009448A5" w:rsidRPr="006B01AA" w14:paraId="034CB9F7" w14:textId="77777777" w:rsidTr="002D5E0D">
        <w:tc>
          <w:tcPr>
            <w:tcW w:w="8640" w:type="dxa"/>
          </w:tcPr>
          <w:p w14:paraId="437BE6A9" w14:textId="6936871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Necessity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免勿来個事體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mien veh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kú’ zz’ ‘t’í. </w:t>
            </w:r>
          </w:p>
        </w:tc>
      </w:tr>
      <w:tr w:rsidR="009448A5" w:rsidRPr="006B01AA" w14:paraId="1E65D2D9" w14:textId="77777777" w:rsidTr="002D5E0D">
        <w:tc>
          <w:tcPr>
            <w:tcW w:w="8640" w:type="dxa"/>
          </w:tcPr>
          <w:p w14:paraId="3186E0AB" w14:textId="0119B47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Neck,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頸骨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kiung kweh,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頭頸骨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kiung kweh. </w:t>
            </w:r>
          </w:p>
        </w:tc>
      </w:tr>
      <w:tr w:rsidR="009448A5" w:rsidRPr="006B01AA" w14:paraId="699279B4" w14:textId="77777777" w:rsidTr="002D5E0D">
        <w:tc>
          <w:tcPr>
            <w:tcW w:w="8640" w:type="dxa"/>
          </w:tcPr>
          <w:p w14:paraId="43568754" w14:textId="4881E0E6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Necklace,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頸環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kiung gwan, (necktie)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領巾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kiun. </w:t>
            </w:r>
          </w:p>
        </w:tc>
      </w:tr>
      <w:tr w:rsidR="009448A5" w:rsidRPr="006B01AA" w14:paraId="34C17CBB" w14:textId="77777777" w:rsidTr="002D5E0D">
        <w:tc>
          <w:tcPr>
            <w:tcW w:w="8640" w:type="dxa"/>
          </w:tcPr>
          <w:p w14:paraId="3353E694" w14:textId="380F47A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缺乏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226C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 vah,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yúng’,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乏用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 yúng’,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必須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要用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 sü yau’ yúng’. </w:t>
            </w:r>
          </w:p>
        </w:tc>
      </w:tr>
      <w:tr w:rsidR="009448A5" w:rsidRPr="006B01AA" w14:paraId="4F9A1EDF" w14:textId="77777777" w:rsidTr="002D5E0D">
        <w:tc>
          <w:tcPr>
            <w:tcW w:w="8640" w:type="dxa"/>
          </w:tcPr>
          <w:p w14:paraId="7DDAD7EA" w14:textId="26224964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Needle,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針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引線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‘yú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 s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E20E6F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n’. </w:t>
            </w:r>
          </w:p>
        </w:tc>
      </w:tr>
      <w:tr w:rsidR="009448A5" w:rsidRPr="006B01AA" w14:paraId="05DC609C" w14:textId="77777777" w:rsidTr="002D5E0D">
        <w:tc>
          <w:tcPr>
            <w:tcW w:w="8640" w:type="dxa"/>
          </w:tcPr>
          <w:p w14:paraId="669F3C62" w14:textId="629BFFE3" w:rsidR="009448A5" w:rsidRPr="006B01AA" w:rsidRDefault="002D5E0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48A5" w:rsidRPr="006B01AA" w14:paraId="3E32B14E" w14:textId="77777777" w:rsidTr="002D5E0D">
        <w:tc>
          <w:tcPr>
            <w:tcW w:w="8640" w:type="dxa"/>
          </w:tcPr>
          <w:p w14:paraId="7272EE73" w14:textId="1693519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Needle-work,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針線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生活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sie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n’ sang weh. </w:t>
            </w:r>
          </w:p>
        </w:tc>
      </w:tr>
      <w:tr w:rsidR="009448A5" w:rsidRPr="006B01AA" w14:paraId="69D9A0AC" w14:textId="77777777" w:rsidTr="002D5E0D">
        <w:tc>
          <w:tcPr>
            <w:tcW w:w="8640" w:type="dxa"/>
          </w:tcPr>
          <w:p w14:paraId="39C8DD2C" w14:textId="4807B48A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Needless,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</w:t>
            </w:r>
            <w:proofErr w:type="gramEnd"/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pih,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yau’, 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用勿着</w:t>
            </w:r>
            <w:r w:rsidR="005D363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yúng veh záh. </w:t>
            </w:r>
          </w:p>
        </w:tc>
      </w:tr>
      <w:tr w:rsidR="009448A5" w:rsidRPr="006B01AA" w14:paraId="5D24A7B3" w14:textId="77777777" w:rsidTr="002D5E0D">
        <w:tc>
          <w:tcPr>
            <w:tcW w:w="8640" w:type="dxa"/>
          </w:tcPr>
          <w:p w14:paraId="5CF5CF75" w14:textId="1B179860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Needy, </w:t>
            </w:r>
            <w:proofErr w:type="gram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窮苦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’ú. </w:t>
            </w:r>
          </w:p>
        </w:tc>
      </w:tr>
      <w:tr w:rsidR="009448A5" w:rsidRPr="006B01AA" w14:paraId="27DB1E2F" w14:textId="77777777" w:rsidTr="002D5E0D">
        <w:tc>
          <w:tcPr>
            <w:tcW w:w="8640" w:type="dxa"/>
          </w:tcPr>
          <w:p w14:paraId="624262F4" w14:textId="3330622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Neglect,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勿照應</w:t>
            </w:r>
            <w:proofErr w:type="gramEnd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eh tsau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veh lieu sing,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忽略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hweh liáh,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輕慢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k’iung man’. </w:t>
            </w:r>
          </w:p>
        </w:tc>
      </w:tr>
      <w:tr w:rsidR="009448A5" w:rsidRPr="006B01AA" w14:paraId="5236C0F2" w14:textId="77777777" w:rsidTr="002D5E0D">
        <w:tc>
          <w:tcPr>
            <w:tcW w:w="8640" w:type="dxa"/>
          </w:tcPr>
          <w:p w14:paraId="1C21A800" w14:textId="26BC47F7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Negotiate, (fur others)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代人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dé’ niun ban’ zz</w:t>
            </w:r>
            <w:proofErr w:type="gramStart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 (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for peace)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商量大家和睦個事體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song liang dá’ ká hú mók kú zz’ ‘t’í, 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講和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‘kong hú.  </w:t>
            </w:r>
          </w:p>
        </w:tc>
      </w:tr>
      <w:tr w:rsidR="009448A5" w:rsidRPr="006B01AA" w14:paraId="7F5103AE" w14:textId="77777777" w:rsidTr="002D5E0D">
        <w:tc>
          <w:tcPr>
            <w:tcW w:w="8640" w:type="dxa"/>
          </w:tcPr>
          <w:p w14:paraId="1994DF8E" w14:textId="601DF3CD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Negotiator,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中人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 niun.</w:t>
            </w:r>
          </w:p>
        </w:tc>
      </w:tr>
      <w:tr w:rsidR="009448A5" w:rsidRPr="006B01AA" w14:paraId="448EDD50" w14:textId="77777777" w:rsidTr="002D5E0D">
        <w:tc>
          <w:tcPr>
            <w:tcW w:w="8640" w:type="dxa"/>
          </w:tcPr>
          <w:p w14:paraId="620713C8" w14:textId="15249FFC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Neighbour,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鄰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ling só</w:t>
            </w:r>
            <w:proofErr w:type="gramStart"/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隔壁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káh pih,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鄉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 h’iang. </w:t>
            </w:r>
          </w:p>
        </w:tc>
      </w:tr>
      <w:tr w:rsidR="009448A5" w:rsidRPr="006B01AA" w14:paraId="5111AC53" w14:textId="77777777" w:rsidTr="002D5E0D">
        <w:tc>
          <w:tcPr>
            <w:tcW w:w="8640" w:type="dxa"/>
          </w:tcPr>
          <w:p w14:paraId="37CD10FE" w14:textId="1754E28B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Neither,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全勿是</w:t>
            </w:r>
            <w:proofErr w:type="gramEnd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zén veh ‘zz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in the</w:t>
            </w:r>
            <w:r w:rsidR="002D5E0D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east nor in the west)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也勿拉東也勿拉西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C87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‘á veh ‘lá túng ‘á veh ‘lá sí. </w:t>
            </w:r>
          </w:p>
        </w:tc>
      </w:tr>
      <w:tr w:rsidR="009448A5" w:rsidRPr="006B01AA" w14:paraId="3D2DFAC3" w14:textId="77777777" w:rsidTr="002D5E0D">
        <w:tc>
          <w:tcPr>
            <w:tcW w:w="8640" w:type="dxa"/>
          </w:tcPr>
          <w:p w14:paraId="2E0CD401" w14:textId="5F870AD9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Neophyte,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新進教個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sing tsing‘ kiau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kú’. </w:t>
            </w:r>
          </w:p>
        </w:tc>
      </w:tr>
      <w:tr w:rsidR="009448A5" w:rsidRPr="006B01AA" w14:paraId="38341F7B" w14:textId="77777777" w:rsidTr="002D5E0D">
        <w:tc>
          <w:tcPr>
            <w:tcW w:w="8640" w:type="dxa"/>
          </w:tcPr>
          <w:p w14:paraId="27F9E0DC" w14:textId="49CBD042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Nephew,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</w:t>
            </w:r>
            <w:r w:rsidR="005B74A9" w:rsidRPr="00861062">
              <w:t>姪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dzeh, (sisters son)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外甥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ngá sang. </w:t>
            </w:r>
          </w:p>
        </w:tc>
      </w:tr>
      <w:tr w:rsidR="009448A5" w:rsidRPr="006B01AA" w14:paraId="53ECA8A8" w14:textId="77777777" w:rsidTr="002D5E0D">
        <w:tc>
          <w:tcPr>
            <w:tcW w:w="8640" w:type="dxa"/>
          </w:tcPr>
          <w:p w14:paraId="42A87711" w14:textId="3D3CAFA1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Nerve,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筋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226C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腦氣</w:t>
            </w:r>
            <w:r w:rsidR="0014137E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‘nau k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’í’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448A5" w:rsidRPr="006B01AA" w14:paraId="13891DDD" w14:textId="77777777" w:rsidTr="002D5E0D">
        <w:tc>
          <w:tcPr>
            <w:tcW w:w="8640" w:type="dxa"/>
          </w:tcPr>
          <w:p w14:paraId="390F1AEF" w14:textId="7EEFC02F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Nest, 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窩巢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ziau, (birds)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鳥巢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wú. </w:t>
            </w:r>
          </w:p>
        </w:tc>
      </w:tr>
      <w:tr w:rsidR="009448A5" w:rsidRPr="006B01AA" w14:paraId="7FE22E99" w14:textId="77777777" w:rsidTr="002D5E0D">
        <w:tc>
          <w:tcPr>
            <w:tcW w:w="8640" w:type="dxa"/>
          </w:tcPr>
          <w:p w14:paraId="0E4B755D" w14:textId="01FF07F8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Net,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網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mong, (fishing)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魚網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ng ‘mong. </w:t>
            </w:r>
          </w:p>
        </w:tc>
      </w:tr>
      <w:tr w:rsidR="009448A5" w:rsidRPr="006B01AA" w14:paraId="021A9165" w14:textId="77777777" w:rsidTr="002D5E0D">
        <w:tc>
          <w:tcPr>
            <w:tcW w:w="8640" w:type="dxa"/>
          </w:tcPr>
          <w:p w14:paraId="23229E2B" w14:textId="46CC00F1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Never,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從來勿曾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ng lé veh zung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(never been done) </w:t>
            </w:r>
            <w:proofErr w:type="gramStart"/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一向勿做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曾</w:t>
            </w:r>
            <w:r w:rsidR="00861F6B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h’iang’ veh zung tsú’, (can never be obtained)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終勿能得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veh nung tuh. </w:t>
            </w:r>
          </w:p>
        </w:tc>
      </w:tr>
      <w:tr w:rsidR="009448A5" w:rsidRPr="006B01AA" w14:paraId="091EF753" w14:textId="77777777" w:rsidTr="002D5E0D">
        <w:tc>
          <w:tcPr>
            <w:tcW w:w="8640" w:type="dxa"/>
          </w:tcPr>
          <w:p w14:paraId="504884E4" w14:textId="0A950B5E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Neuter,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勿彼勿此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 ‘pé veh ‘t’sz, (remains)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两面秃勿服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‘liang mien’ t’oh veh vóh. </w:t>
            </w:r>
          </w:p>
        </w:tc>
      </w:tr>
      <w:tr w:rsidR="009448A5" w:rsidRPr="006B01AA" w14:paraId="7DD01066" w14:textId="77777777" w:rsidTr="002D5E0D">
        <w:tc>
          <w:tcPr>
            <w:tcW w:w="8640" w:type="dxa"/>
          </w:tcPr>
          <w:p w14:paraId="0402E321" w14:textId="3F399848" w:rsidR="009448A5" w:rsidRPr="006B01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New,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proofErr w:type="gramEnd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新鮮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 sieu. </w:t>
            </w:r>
          </w:p>
        </w:tc>
      </w:tr>
      <w:tr w:rsidR="009448A5" w:rsidRPr="006B01AA" w14:paraId="78BF28FC" w14:textId="77777777" w:rsidTr="002D5E0D">
        <w:tc>
          <w:tcPr>
            <w:tcW w:w="8640" w:type="dxa"/>
          </w:tcPr>
          <w:p w14:paraId="321207BA" w14:textId="50DAE7A5" w:rsidR="009448A5" w:rsidRPr="006B01AA" w:rsidRDefault="006D5AE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>News,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信息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B01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sing</w:t>
            </w:r>
            <w:proofErr w:type="gramEnd"/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sih,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新闻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 vun,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消息</w:t>
            </w:r>
            <w:r w:rsidR="00EA6A8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01AA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3611" w:rsidRPr="006B01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siau sih. </w:t>
            </w:r>
          </w:p>
        </w:tc>
      </w:tr>
    </w:tbl>
    <w:p w14:paraId="7A823A13" w14:textId="77777777" w:rsidR="00442D8D" w:rsidRPr="006B01AA" w:rsidRDefault="00442D8D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2D8D" w:rsidRPr="006B0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624274">
    <w:abstractNumId w:val="8"/>
  </w:num>
  <w:num w:numId="2" w16cid:durableId="1537886573">
    <w:abstractNumId w:val="6"/>
  </w:num>
  <w:num w:numId="3" w16cid:durableId="252016789">
    <w:abstractNumId w:val="5"/>
  </w:num>
  <w:num w:numId="4" w16cid:durableId="2015110029">
    <w:abstractNumId w:val="4"/>
  </w:num>
  <w:num w:numId="5" w16cid:durableId="1214807603">
    <w:abstractNumId w:val="7"/>
  </w:num>
  <w:num w:numId="6" w16cid:durableId="1621643809">
    <w:abstractNumId w:val="3"/>
  </w:num>
  <w:num w:numId="7" w16cid:durableId="280772792">
    <w:abstractNumId w:val="2"/>
  </w:num>
  <w:num w:numId="8" w16cid:durableId="243951496">
    <w:abstractNumId w:val="1"/>
  </w:num>
  <w:num w:numId="9" w16cid:durableId="158603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2E4"/>
    <w:rsid w:val="0014137E"/>
    <w:rsid w:val="0015074B"/>
    <w:rsid w:val="0029639D"/>
    <w:rsid w:val="002D5E0D"/>
    <w:rsid w:val="00326F90"/>
    <w:rsid w:val="00442D8D"/>
    <w:rsid w:val="004D08B1"/>
    <w:rsid w:val="005B74A9"/>
    <w:rsid w:val="005D363A"/>
    <w:rsid w:val="00633861"/>
    <w:rsid w:val="006B01AA"/>
    <w:rsid w:val="006D5AE0"/>
    <w:rsid w:val="00861F6B"/>
    <w:rsid w:val="009448A5"/>
    <w:rsid w:val="009711CD"/>
    <w:rsid w:val="00AA1D8D"/>
    <w:rsid w:val="00B069E1"/>
    <w:rsid w:val="00B47730"/>
    <w:rsid w:val="00B86D82"/>
    <w:rsid w:val="00CB0664"/>
    <w:rsid w:val="00D50AF4"/>
    <w:rsid w:val="00DF3611"/>
    <w:rsid w:val="00E20E6F"/>
    <w:rsid w:val="00E226C2"/>
    <w:rsid w:val="00EA6A81"/>
    <w:rsid w:val="00EF07C4"/>
    <w:rsid w:val="00F83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4582B"/>
  <w14:defaultImageDpi w14:val="300"/>
  <w15:docId w15:val="{9101DA7F-1F2C-40DA-A322-1EA5EEBB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2024-11-20T13:28:00Z</dcterms:modified>
  <cp:category/>
</cp:coreProperties>
</file>