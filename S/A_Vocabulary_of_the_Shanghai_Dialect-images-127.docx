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9183A" w:rsidRPr="006B7BB6" w14:paraId="372765BA" w14:textId="77777777" w:rsidTr="00497986">
        <w:tc>
          <w:tcPr>
            <w:tcW w:w="8640" w:type="dxa"/>
          </w:tcPr>
          <w:p w14:paraId="3E1E9ADA" w14:textId="39ED1DFD" w:rsidR="0079183A" w:rsidRPr="006B7BB6" w:rsidRDefault="0049798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Subjugate,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war)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戰服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</w:t>
            </w:r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vóh,  (the Devas (gods) and Maras (devils) )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伏天魔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vóh t’ien mó.</w:t>
            </w:r>
          </w:p>
        </w:tc>
      </w:tr>
      <w:tr w:rsidR="0079183A" w:rsidRPr="006B7BB6" w14:paraId="41E01B33" w14:textId="77777777" w:rsidTr="00497986">
        <w:tc>
          <w:tcPr>
            <w:tcW w:w="8640" w:type="dxa"/>
          </w:tcPr>
          <w:p w14:paraId="7D7663D0" w14:textId="0A6EBE60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Sublime,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高大無比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d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497986" w:rsidRPr="006B7BB6" w14:paraId="4A11C2AF" w14:textId="77777777" w:rsidTr="00497986">
        <w:tc>
          <w:tcPr>
            <w:tcW w:w="8640" w:type="dxa"/>
          </w:tcPr>
          <w:p w14:paraId="22DE6D3F" w14:textId="22CD94F4" w:rsidR="00497986" w:rsidRPr="006B7BB6" w:rsidRDefault="0049798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Sublunary,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affairs)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天下個事體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t’ien ‘au kú’ zz’ ‘t’í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世界上個事體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ká’ lomg’ kú’ zz’ ‘t’í.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6B7BB6" w14:paraId="4AF4858C" w14:textId="77777777" w:rsidTr="00497986">
        <w:tc>
          <w:tcPr>
            <w:tcW w:w="8640" w:type="dxa"/>
          </w:tcPr>
          <w:p w14:paraId="4D803816" w14:textId="010005D4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Submarine,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vegetation)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海底花草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‘tí hwó ‘t’sau. </w:t>
            </w:r>
          </w:p>
        </w:tc>
      </w:tr>
      <w:tr w:rsidR="0079183A" w:rsidRPr="006B7BB6" w14:paraId="19F134DA" w14:textId="77777777" w:rsidTr="00497986">
        <w:tc>
          <w:tcPr>
            <w:tcW w:w="8640" w:type="dxa"/>
          </w:tcPr>
          <w:p w14:paraId="21B438BB" w14:textId="723559E9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Submerge,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水裏沉下去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‘au kí’. </w:t>
            </w:r>
          </w:p>
        </w:tc>
      </w:tr>
      <w:tr w:rsidR="0079183A" w:rsidRPr="006B7BB6" w14:paraId="78666399" w14:textId="77777777" w:rsidTr="00497986">
        <w:tc>
          <w:tcPr>
            <w:tcW w:w="8640" w:type="dxa"/>
          </w:tcPr>
          <w:p w14:paraId="55855DA5" w14:textId="6F5D2A3A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Submission, (to will of 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Heaven)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服天意個平心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vók t’ien í kú’ bing sing.  </w:t>
            </w:r>
          </w:p>
        </w:tc>
      </w:tr>
      <w:tr w:rsidR="0079183A" w:rsidRPr="006B7BB6" w14:paraId="44F2B208" w14:textId="77777777" w:rsidTr="00497986">
        <w:tc>
          <w:tcPr>
            <w:tcW w:w="8640" w:type="dxa"/>
          </w:tcPr>
          <w:p w14:paraId="0B07CA90" w14:textId="3CD3612F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Submit,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歸服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wé v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投降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deu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投服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vóh, (they submit in heart)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降服其心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hong vóh gí sing.</w:t>
            </w:r>
          </w:p>
        </w:tc>
      </w:tr>
      <w:tr w:rsidR="0079183A" w:rsidRPr="006B7BB6" w14:paraId="21AD7E73" w14:textId="77777777" w:rsidTr="00497986">
        <w:tc>
          <w:tcPr>
            <w:tcW w:w="8640" w:type="dxa"/>
          </w:tcPr>
          <w:p w14:paraId="2DA4ADD5" w14:textId="64722DAE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Subordinate,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be)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属人所管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niun ‘sú ‘kwén. </w:t>
            </w:r>
          </w:p>
        </w:tc>
      </w:tr>
      <w:tr w:rsidR="0079183A" w:rsidRPr="006B7BB6" w14:paraId="741DBD33" w14:textId="77777777" w:rsidTr="00497986">
        <w:tc>
          <w:tcPr>
            <w:tcW w:w="8640" w:type="dxa"/>
          </w:tcPr>
          <w:p w14:paraId="17D8D2DA" w14:textId="7322905F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Subscribe,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寫名頭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‘síá ming deu,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押字號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zz’ hau’,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畵字號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wáh zz’ hau’, 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畵花押</w:t>
            </w:r>
            <w:r w:rsidR="00423873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wáh hwó ah. </w:t>
            </w:r>
          </w:p>
        </w:tc>
      </w:tr>
      <w:tr w:rsidR="0079183A" w:rsidRPr="006B7BB6" w14:paraId="22564DF7" w14:textId="77777777" w:rsidTr="00497986">
        <w:tc>
          <w:tcPr>
            <w:tcW w:w="8640" w:type="dxa"/>
          </w:tcPr>
          <w:p w14:paraId="33F03CB9" w14:textId="245EFECC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Subscription, (of 1000 taels)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捐一千两銀子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 ih t’sien ‘liang niun ‘tsz. </w:t>
            </w:r>
          </w:p>
        </w:tc>
      </w:tr>
      <w:tr w:rsidR="0079183A" w:rsidRPr="006B7BB6" w14:paraId="7F0EBA39" w14:textId="77777777" w:rsidTr="00497986">
        <w:tc>
          <w:tcPr>
            <w:tcW w:w="8640" w:type="dxa"/>
          </w:tcPr>
          <w:p w14:paraId="63F9BE84" w14:textId="42277DB2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Subsequent, (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generations) 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後世</w:t>
            </w:r>
            <w:proofErr w:type="gramEnd"/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sz’, (calamities)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後患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wan’. </w:t>
            </w:r>
          </w:p>
        </w:tc>
      </w:tr>
      <w:tr w:rsidR="0079183A" w:rsidRPr="006B7BB6" w14:paraId="0955EB5E" w14:textId="77777777" w:rsidTr="00497986">
        <w:tc>
          <w:tcPr>
            <w:tcW w:w="8640" w:type="dxa"/>
          </w:tcPr>
          <w:p w14:paraId="730B089A" w14:textId="6553B6A4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Subsist, (in him all things)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萬物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拉伊包持</w:t>
            </w:r>
            <w:r w:rsidR="00F704DD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veh peh lá í pau dzz. </w:t>
            </w:r>
          </w:p>
        </w:tc>
      </w:tr>
      <w:tr w:rsidR="0079183A" w:rsidRPr="006B7BB6" w14:paraId="063FCD13" w14:textId="77777777" w:rsidTr="00497986">
        <w:tc>
          <w:tcPr>
            <w:tcW w:w="8640" w:type="dxa"/>
          </w:tcPr>
          <w:p w14:paraId="40332C85" w14:textId="617754E1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Subsistence, (only wish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a)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不過要餬口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</w:t>
            </w:r>
            <w:proofErr w:type="gramEnd"/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yau’ hú ‘k’eu,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不過要彀吃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 kú’ yau’ keu’ k’iuh.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6B7BB6" w14:paraId="364A5145" w14:textId="77777777" w:rsidTr="00497986">
        <w:tc>
          <w:tcPr>
            <w:tcW w:w="8640" w:type="dxa"/>
          </w:tcPr>
          <w:p w14:paraId="58AB14D0" w14:textId="61A4207D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Substance, (in the 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Trinity)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‘t’í, (matter generally as distinct from spirit)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yung, (all things are divided into spirit and matter)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萬物分做神形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van’ veh fun tsú’ zun yung, (substance of a thing as distinguished from its form)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質地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dí’,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底子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‘tí ‘tsz,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本底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‘tí, (estate)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家業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1F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nyih. </w:t>
            </w:r>
          </w:p>
        </w:tc>
      </w:tr>
      <w:tr w:rsidR="0079183A" w:rsidRPr="006B7BB6" w14:paraId="06BDB387" w14:textId="77777777" w:rsidTr="00497986">
        <w:tc>
          <w:tcPr>
            <w:tcW w:w="8640" w:type="dxa"/>
          </w:tcPr>
          <w:p w14:paraId="6AFCFE89" w14:textId="33260812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Substantial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厚實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heu zeh, 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r w:rsidR="003B6334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9183A" w:rsidRPr="006B7BB6" w14:paraId="3CA0D6B7" w14:textId="77777777" w:rsidTr="00497986">
        <w:tc>
          <w:tcPr>
            <w:tcW w:w="8640" w:type="dxa"/>
          </w:tcPr>
          <w:p w14:paraId="369CE8EF" w14:textId="5CFF846D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Substantiate, (your words by proof)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憑據來證儂個說話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tan bing kú’ lé tsung’ núng kú’ seh wó’.</w:t>
            </w:r>
          </w:p>
        </w:tc>
      </w:tr>
      <w:tr w:rsidR="0079183A" w:rsidRPr="006B7BB6" w14:paraId="75984D21" w14:textId="77777777" w:rsidTr="00497986">
        <w:tc>
          <w:tcPr>
            <w:tcW w:w="8640" w:type="dxa"/>
          </w:tcPr>
          <w:p w14:paraId="015A05AC" w14:textId="283660CB" w:rsidR="0079183A" w:rsidRPr="006B7BB6" w:rsidRDefault="0049798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83A" w:rsidRPr="006B7BB6" w14:paraId="53431077" w14:textId="77777777" w:rsidTr="00497986">
        <w:tc>
          <w:tcPr>
            <w:tcW w:w="8640" w:type="dxa"/>
          </w:tcPr>
          <w:p w14:paraId="6ED3ED4A" w14:textId="2E2E309D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Substitute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替工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tí’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79183A" w:rsidRPr="006B7BB6" w14:paraId="566FDE28" w14:textId="77777777" w:rsidTr="00497986">
        <w:tc>
          <w:tcPr>
            <w:tcW w:w="8640" w:type="dxa"/>
          </w:tcPr>
          <w:p w14:paraId="4EDB8450" w14:textId="52810B37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Substitute,  (</w:t>
            </w:r>
            <w:proofErr w:type="gram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;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this for that)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替第個换故個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t’í’ dí’ kú’ wén’ kú’ kú’. </w:t>
            </w:r>
          </w:p>
        </w:tc>
      </w:tr>
      <w:tr w:rsidR="0079183A" w:rsidRPr="006B7BB6" w14:paraId="5670B525" w14:textId="77777777" w:rsidTr="00497986">
        <w:tc>
          <w:tcPr>
            <w:tcW w:w="8640" w:type="dxa"/>
          </w:tcPr>
          <w:p w14:paraId="1CAA905B" w14:textId="4FD14178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Subterfuge,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假托個說話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t’oh kú’ seh wó’. </w:t>
            </w:r>
          </w:p>
        </w:tc>
      </w:tr>
      <w:tr w:rsidR="0079183A" w:rsidRPr="006B7BB6" w14:paraId="4C141C1E" w14:textId="77777777" w:rsidTr="00497986">
        <w:tc>
          <w:tcPr>
            <w:tcW w:w="8640" w:type="dxa"/>
          </w:tcPr>
          <w:p w14:paraId="3CE22E39" w14:textId="6670FDF2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Subterraneous,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地底下</w:t>
            </w:r>
            <w:proofErr w:type="gramEnd"/>
            <w:r w:rsidR="00876B96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í’  tí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au,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(explosion of powder)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地雷轟裂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le hung lih. </w:t>
            </w:r>
          </w:p>
        </w:tc>
      </w:tr>
      <w:tr w:rsidR="0079183A" w:rsidRPr="006B7BB6" w14:paraId="7F71707F" w14:textId="77777777" w:rsidTr="00497986">
        <w:tc>
          <w:tcPr>
            <w:tcW w:w="8640" w:type="dxa"/>
          </w:tcPr>
          <w:p w14:paraId="3A879BD1" w14:textId="66196D00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Subtile,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精微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tsing v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’ miau’,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精妙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 miau’. </w:t>
            </w:r>
          </w:p>
        </w:tc>
      </w:tr>
      <w:tr w:rsidR="0079183A" w:rsidRPr="006B7BB6" w14:paraId="161DF9D2" w14:textId="77777777" w:rsidTr="00497986">
        <w:tc>
          <w:tcPr>
            <w:tcW w:w="8640" w:type="dxa"/>
          </w:tcPr>
          <w:p w14:paraId="3DF5B498" w14:textId="16B3FA1A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Subtract,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‘kan,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(but in arithmetic dzû means divide)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减脱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 t’eh,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扣脱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k’eu’ t’eh. </w:t>
            </w:r>
          </w:p>
        </w:tc>
      </w:tr>
      <w:tr w:rsidR="0079183A" w:rsidRPr="006B7BB6" w14:paraId="51118D0D" w14:textId="77777777" w:rsidTr="00497986">
        <w:tc>
          <w:tcPr>
            <w:tcW w:w="8640" w:type="dxa"/>
          </w:tcPr>
          <w:p w14:paraId="1705B586" w14:textId="517821F6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Subvert,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t’é 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tau,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反倒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‘tau.</w:t>
            </w:r>
          </w:p>
        </w:tc>
      </w:tr>
      <w:tr w:rsidR="0079183A" w:rsidRPr="006B7BB6" w14:paraId="72014798" w14:textId="77777777" w:rsidTr="00497986">
        <w:tc>
          <w:tcPr>
            <w:tcW w:w="8640" w:type="dxa"/>
          </w:tcPr>
          <w:p w14:paraId="295D0E7B" w14:textId="601D7667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Suburbs,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zung ng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, (western)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西門外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 mun ngá’.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9183A" w:rsidRPr="006B7BB6" w14:paraId="2F801F8B" w14:textId="77777777" w:rsidTr="00497986">
        <w:tc>
          <w:tcPr>
            <w:tcW w:w="8640" w:type="dxa"/>
          </w:tcPr>
          <w:p w14:paraId="362473ED" w14:textId="3CF17147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Succeed,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得意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kúng, (to an estate)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接着家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業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záh ká nyih. </w:t>
            </w:r>
          </w:p>
        </w:tc>
      </w:tr>
      <w:tr w:rsidR="0079183A" w:rsidRPr="006B7BB6" w14:paraId="77F8F52E" w14:textId="77777777" w:rsidTr="00497986">
        <w:tc>
          <w:tcPr>
            <w:tcW w:w="8640" w:type="dxa"/>
          </w:tcPr>
          <w:p w14:paraId="6146E62B" w14:textId="663D6BA3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Successful, (in 100 fights)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百戰百勝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gramEnd"/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tsén’ páh sung’. </w:t>
            </w:r>
          </w:p>
        </w:tc>
      </w:tr>
      <w:tr w:rsidR="0079183A" w:rsidRPr="006B7BB6" w14:paraId="2F927412" w14:textId="77777777" w:rsidTr="00497986">
        <w:tc>
          <w:tcPr>
            <w:tcW w:w="8640" w:type="dxa"/>
          </w:tcPr>
          <w:p w14:paraId="24E2E5B1" w14:textId="5B870E0B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Succession, (generations </w:t>
            </w: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in)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代代相繼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dé’ dé’ siang kí.</w:t>
            </w:r>
          </w:p>
        </w:tc>
      </w:tr>
      <w:tr w:rsidR="0079183A" w:rsidRPr="006B7BB6" w14:paraId="40339890" w14:textId="77777777" w:rsidTr="00497986">
        <w:tc>
          <w:tcPr>
            <w:tcW w:w="8640" w:type="dxa"/>
          </w:tcPr>
          <w:p w14:paraId="207B95EE" w14:textId="7629538E" w:rsidR="0079183A" w:rsidRPr="006B7BB6" w:rsidRDefault="00000000" w:rsidP="009C3A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497986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cinct, </w:t>
            </w:r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kien bien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9183A" w:rsidRPr="006B7BB6" w14:paraId="7A1BDDEA" w14:textId="77777777" w:rsidTr="00497986">
        <w:tc>
          <w:tcPr>
            <w:tcW w:w="8640" w:type="dxa"/>
          </w:tcPr>
          <w:p w14:paraId="1670A2A2" w14:textId="796B801A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Succour,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pong</w:t>
            </w:r>
            <w:proofErr w:type="gramEnd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6B7BB6" w14:paraId="735138FB" w14:textId="77777777" w:rsidTr="00497986">
        <w:tc>
          <w:tcPr>
            <w:tcW w:w="8640" w:type="dxa"/>
          </w:tcPr>
          <w:p w14:paraId="1A1D5BA3" w14:textId="366349DD" w:rsidR="0079183A" w:rsidRPr="006B7BB6" w:rsidRDefault="00000000" w:rsidP="009C3A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Such, 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實蓋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ké nung,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如此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 ‘t’sz. </w:t>
            </w:r>
          </w:p>
        </w:tc>
      </w:tr>
      <w:tr w:rsidR="0079183A" w:rsidRPr="006B7BB6" w14:paraId="44F2F670" w14:textId="77777777" w:rsidTr="00497986">
        <w:tc>
          <w:tcPr>
            <w:tcW w:w="8640" w:type="dxa"/>
          </w:tcPr>
          <w:p w14:paraId="0E03DAF1" w14:textId="37DAAD6E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Suck, 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6334" w:rsidRPr="006B7BB6">
              <w:rPr>
                <w:rFonts w:ascii="Times New Roman" w:eastAsia="SimSun-ExtB" w:hAnsi="Times New Roman" w:cs="Times New Roman"/>
                <w:sz w:val="24"/>
                <w:szCs w:val="24"/>
                <w:lang w:eastAsia="zh-CN"/>
              </w:rPr>
              <w:t>𠲿</w:t>
            </w:r>
            <w:proofErr w:type="gramEnd"/>
            <w:r w:rsidR="003B6334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tseh,</w:t>
            </w:r>
            <w:r w:rsidR="009C3A8A" w:rsidRPr="006B7BB6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C3A8A" w:rsidRPr="006B7BB6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eastAsia="zh-CN"/>
              </w:rPr>
              <w:t>吃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嬭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C19CB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9183A" w:rsidRPr="006B7BB6" w14:paraId="68E19ABD" w14:textId="77777777" w:rsidTr="00497986">
        <w:tc>
          <w:tcPr>
            <w:tcW w:w="8640" w:type="dxa"/>
          </w:tcPr>
          <w:p w14:paraId="37E50AF1" w14:textId="3A6D2A7E" w:rsidR="0079183A" w:rsidRPr="006B7BB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Suckle,  </w:t>
            </w:r>
            <w:r w:rsidR="00776BD7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喂</w:t>
            </w:r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嬭</w:t>
            </w:r>
            <w:proofErr w:type="gramEnd"/>
            <w:r w:rsidR="009C3A8A" w:rsidRPr="006B7B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23F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r w:rsidR="00A838DF" w:rsidRPr="006B7BB6">
              <w:rPr>
                <w:rFonts w:ascii="Times New Roman" w:eastAsia="SimSun" w:hAnsi="Times New Roman" w:cs="Times New Roman"/>
                <w:sz w:val="24"/>
                <w:szCs w:val="24"/>
              </w:rPr>
              <w:t>‘ná.</w:t>
            </w:r>
          </w:p>
        </w:tc>
      </w:tr>
    </w:tbl>
    <w:p w14:paraId="3230B1B8" w14:textId="77777777" w:rsidR="00966AA9" w:rsidRPr="006B7BB6" w:rsidRDefault="00966AA9">
      <w:pPr>
        <w:rPr>
          <w:rFonts w:ascii="Times New Roman" w:eastAsia="SimSun" w:hAnsi="Times New Roman" w:cs="Times New Roman"/>
          <w:sz w:val="24"/>
          <w:szCs w:val="24"/>
        </w:rPr>
      </w:pPr>
    </w:p>
    <w:sectPr w:rsidR="00966AA9" w:rsidRPr="006B7B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635308">
    <w:abstractNumId w:val="8"/>
  </w:num>
  <w:num w:numId="2" w16cid:durableId="180515692">
    <w:abstractNumId w:val="6"/>
  </w:num>
  <w:num w:numId="3" w16cid:durableId="238642374">
    <w:abstractNumId w:val="5"/>
  </w:num>
  <w:num w:numId="4" w16cid:durableId="1585842474">
    <w:abstractNumId w:val="4"/>
  </w:num>
  <w:num w:numId="5" w16cid:durableId="633483746">
    <w:abstractNumId w:val="7"/>
  </w:num>
  <w:num w:numId="6" w16cid:durableId="893661151">
    <w:abstractNumId w:val="3"/>
  </w:num>
  <w:num w:numId="7" w16cid:durableId="1405444956">
    <w:abstractNumId w:val="2"/>
  </w:num>
  <w:num w:numId="8" w16cid:durableId="444349619">
    <w:abstractNumId w:val="1"/>
  </w:num>
  <w:num w:numId="9" w16cid:durableId="95402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5E4"/>
    <w:rsid w:val="000E507A"/>
    <w:rsid w:val="0015074B"/>
    <w:rsid w:val="0029639D"/>
    <w:rsid w:val="00326F90"/>
    <w:rsid w:val="003B6334"/>
    <w:rsid w:val="00423873"/>
    <w:rsid w:val="00497986"/>
    <w:rsid w:val="00570A3F"/>
    <w:rsid w:val="006823F8"/>
    <w:rsid w:val="006B7BB6"/>
    <w:rsid w:val="00713A28"/>
    <w:rsid w:val="007451FA"/>
    <w:rsid w:val="00776BD7"/>
    <w:rsid w:val="0079183A"/>
    <w:rsid w:val="00876B96"/>
    <w:rsid w:val="00966AA9"/>
    <w:rsid w:val="009C3A8A"/>
    <w:rsid w:val="00A838DF"/>
    <w:rsid w:val="00AA1D8D"/>
    <w:rsid w:val="00AB02FC"/>
    <w:rsid w:val="00B47730"/>
    <w:rsid w:val="00CB0664"/>
    <w:rsid w:val="00D760B5"/>
    <w:rsid w:val="00DA3866"/>
    <w:rsid w:val="00EC19CB"/>
    <w:rsid w:val="00F704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40923"/>
  <w14:defaultImageDpi w14:val="300"/>
  <w15:docId w15:val="{EB13671C-ED5E-4503-8CAA-EFD26CF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2024-11-23T14:04:00Z</dcterms:modified>
  <cp:category/>
</cp:coreProperties>
</file>