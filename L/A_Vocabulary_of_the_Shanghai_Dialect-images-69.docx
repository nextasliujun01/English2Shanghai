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A1BDD" w:rsidRPr="00987C05" w14:paraId="047FED1F" w14:textId="77777777" w:rsidTr="003D20AF">
        <w:tc>
          <w:tcPr>
            <w:tcW w:w="8640" w:type="dxa"/>
          </w:tcPr>
          <w:p w14:paraId="18FEDD63" w14:textId="2F2C956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Loaf,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饅頭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mén de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513AEDF8" w14:textId="77777777" w:rsidTr="003D20AF">
        <w:tc>
          <w:tcPr>
            <w:tcW w:w="8640" w:type="dxa"/>
          </w:tcPr>
          <w:p w14:paraId="3AB873B0" w14:textId="6F0AF12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Loan,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借拉個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銅錢</w:t>
            </w:r>
            <w:proofErr w:type="gram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‘lá kú’ dúng dien. </w:t>
            </w:r>
          </w:p>
        </w:tc>
      </w:tr>
      <w:tr w:rsidR="009A1BDD" w:rsidRPr="00987C05" w14:paraId="052A4191" w14:textId="77777777" w:rsidTr="003D20AF">
        <w:tc>
          <w:tcPr>
            <w:tcW w:w="8640" w:type="dxa"/>
          </w:tcPr>
          <w:p w14:paraId="5CC8246D" w14:textId="194995F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Loathe,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ú’,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嗷勿得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ngau veh tuh. </w:t>
            </w:r>
          </w:p>
        </w:tc>
      </w:tr>
      <w:tr w:rsidR="009A1BDD" w:rsidRPr="00987C05" w14:paraId="537CD88B" w14:textId="77777777" w:rsidTr="003D20AF">
        <w:tc>
          <w:tcPr>
            <w:tcW w:w="8640" w:type="dxa"/>
          </w:tcPr>
          <w:p w14:paraId="41221498" w14:textId="7456AAA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Loathesome,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惡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9A1BDD" w:rsidRPr="00987C05" w14:paraId="594264E9" w14:textId="77777777" w:rsidTr="003D20AF">
        <w:tc>
          <w:tcPr>
            <w:tcW w:w="8640" w:type="dxa"/>
          </w:tcPr>
          <w:p w14:paraId="778C37B7" w14:textId="228FC5C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Local, (deities)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土地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BDD" w:rsidRPr="00987C05" w14:paraId="47ED9A10" w14:textId="77777777" w:rsidTr="003D20AF">
        <w:tc>
          <w:tcPr>
            <w:tcW w:w="8640" w:type="dxa"/>
          </w:tcPr>
          <w:p w14:paraId="63261B2E" w14:textId="4CD2DDF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Lock,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鎖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‘sú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7DFBDD51" w14:textId="77777777" w:rsidTr="003D20AF">
        <w:tc>
          <w:tcPr>
            <w:tcW w:w="8640" w:type="dxa"/>
          </w:tcPr>
          <w:p w14:paraId="013C364D" w14:textId="40F9C5B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Lock, (a door) </w:t>
            </w:r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鎖門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8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9A1BDD" w:rsidRPr="00987C05" w14:paraId="7045240B" w14:textId="77777777" w:rsidTr="003D20AF">
        <w:tc>
          <w:tcPr>
            <w:tcW w:w="8640" w:type="dxa"/>
          </w:tcPr>
          <w:p w14:paraId="42667938" w14:textId="515C242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Locust,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蝗虫</w:t>
            </w:r>
            <w:proofErr w:type="gramEnd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wong dz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A1BDD" w:rsidRPr="00987C05" w14:paraId="2A74E1DD" w14:textId="77777777" w:rsidTr="003D20AF">
        <w:tc>
          <w:tcPr>
            <w:tcW w:w="8640" w:type="dxa"/>
          </w:tcPr>
          <w:p w14:paraId="2784BDDF" w14:textId="361D042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Lodge,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寓</w:t>
            </w:r>
            <w:proofErr w:type="gramEnd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C2A6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‘nü,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宿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sóh,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dzû. </w:t>
            </w:r>
          </w:p>
        </w:tc>
      </w:tr>
      <w:tr w:rsidR="009A1BDD" w:rsidRPr="00987C05" w14:paraId="4AE11088" w14:textId="77777777" w:rsidTr="003D20AF">
        <w:tc>
          <w:tcPr>
            <w:tcW w:w="8640" w:type="dxa"/>
          </w:tcPr>
          <w:p w14:paraId="6109AA8F" w14:textId="33EAC75B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Lodging, (house)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客寓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9A1BDD" w:rsidRPr="00987C05" w14:paraId="493698A3" w14:textId="77777777" w:rsidTr="003D20AF">
        <w:tc>
          <w:tcPr>
            <w:tcW w:w="8640" w:type="dxa"/>
          </w:tcPr>
          <w:p w14:paraId="3744106B" w14:textId="196A05B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Lofty,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2FC949D3" w14:textId="77777777" w:rsidTr="003D20AF">
        <w:tc>
          <w:tcPr>
            <w:tcW w:w="8640" w:type="dxa"/>
          </w:tcPr>
          <w:p w14:paraId="4E8A6ECB" w14:textId="7D61961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Logarithms,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对数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26FEAAE0" w14:textId="77777777" w:rsidTr="003D20AF">
        <w:tc>
          <w:tcPr>
            <w:tcW w:w="8640" w:type="dxa"/>
          </w:tcPr>
          <w:p w14:paraId="5821E297" w14:textId="62CCEFF2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Loing,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腰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A1BDD" w:rsidRPr="00987C05" w14:paraId="53B72644" w14:textId="77777777" w:rsidTr="003D20AF">
        <w:tc>
          <w:tcPr>
            <w:tcW w:w="8640" w:type="dxa"/>
          </w:tcPr>
          <w:p w14:paraId="12EE1C0F" w14:textId="05E5847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Long, 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proofErr w:type="gramEnd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dzang, (in time)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長久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‘kieu,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良久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‘kieu, (long ells)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嗶嘰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 ‘kí. </w:t>
            </w:r>
          </w:p>
        </w:tc>
      </w:tr>
      <w:tr w:rsidR="009A1BDD" w:rsidRPr="00987C05" w14:paraId="2D38573E" w14:textId="77777777" w:rsidTr="003D20AF">
        <w:tc>
          <w:tcPr>
            <w:tcW w:w="8640" w:type="dxa"/>
          </w:tcPr>
          <w:p w14:paraId="3443EF19" w14:textId="15915AE2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 after, (to)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愛慕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mú’. </w:t>
            </w:r>
          </w:p>
        </w:tc>
      </w:tr>
      <w:tr w:rsidR="009A1BDD" w:rsidRPr="00987C05" w14:paraId="3BF85B59" w14:textId="77777777" w:rsidTr="003D20AF">
        <w:tc>
          <w:tcPr>
            <w:tcW w:w="8640" w:type="dxa"/>
          </w:tcPr>
          <w:p w14:paraId="6577B219" w14:textId="01EBA555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Longevity,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壽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長壽</w:t>
            </w:r>
            <w:proofErr w:type="gramEnd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zang zeu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A1BDD" w:rsidRPr="00987C05" w14:paraId="2CE82C87" w14:textId="77777777" w:rsidTr="003D20AF">
        <w:tc>
          <w:tcPr>
            <w:tcW w:w="8640" w:type="dxa"/>
          </w:tcPr>
          <w:p w14:paraId="41D53F3F" w14:textId="0926D59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Longitude, (degrees o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經度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dú’, (lines of )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經線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 sien’. </w:t>
            </w:r>
          </w:p>
        </w:tc>
      </w:tr>
      <w:tr w:rsidR="009A1BDD" w:rsidRPr="00987C05" w14:paraId="5D4227A9" w14:textId="77777777" w:rsidTr="003D20AF">
        <w:tc>
          <w:tcPr>
            <w:tcW w:w="8640" w:type="dxa"/>
          </w:tcPr>
          <w:p w14:paraId="62010C4F" w14:textId="551B2DE1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Longitudinally, (and transversely)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一横一豎</w:t>
            </w:r>
            <w:r w:rsidR="00BC09EE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wang ih zû’. </w:t>
            </w:r>
          </w:p>
        </w:tc>
      </w:tr>
      <w:tr w:rsidR="009A1BDD" w:rsidRPr="00987C05" w14:paraId="4E7A03A5" w14:textId="77777777" w:rsidTr="003D20AF">
        <w:tc>
          <w:tcPr>
            <w:tcW w:w="8640" w:type="dxa"/>
          </w:tcPr>
          <w:p w14:paraId="4DF86CFD" w14:textId="6A3A5B8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Look,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觀看</w:t>
            </w:r>
            <w:proofErr w:type="gramEnd"/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 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’ö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(through a hole or tube)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闚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 k’ön’,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眇眇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 sú k’ön’,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</w:t>
            </w:r>
            <w:r w:rsidR="009777DB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mong’. </w:t>
            </w:r>
          </w:p>
        </w:tc>
      </w:tr>
      <w:tr w:rsidR="009A1BDD" w:rsidRPr="00987C05" w14:paraId="7BFC9CEF" w14:textId="77777777" w:rsidTr="003D20AF">
        <w:tc>
          <w:tcPr>
            <w:tcW w:w="8640" w:type="dxa"/>
          </w:tcPr>
          <w:p w14:paraId="39EAB3B3" w14:textId="73219B1F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Looking-</w:t>
            </w: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glass,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面鏡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玻璃鏡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 lí kiung’. </w:t>
            </w:r>
          </w:p>
        </w:tc>
      </w:tr>
      <w:tr w:rsidR="009A1BDD" w:rsidRPr="00987C05" w14:paraId="788019A2" w14:textId="77777777" w:rsidTr="003D20AF">
        <w:tc>
          <w:tcPr>
            <w:tcW w:w="8640" w:type="dxa"/>
          </w:tcPr>
          <w:p w14:paraId="251D84E5" w14:textId="596A939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Loom,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織布機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9A1BDD" w:rsidRPr="00987C05" w14:paraId="54800A2D" w14:textId="77777777" w:rsidTr="003D20AF">
        <w:tc>
          <w:tcPr>
            <w:tcW w:w="8640" w:type="dxa"/>
          </w:tcPr>
          <w:p w14:paraId="656450E3" w14:textId="6E514CDF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Loop,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鈕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nieu,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鈕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eu.</w:t>
            </w:r>
          </w:p>
        </w:tc>
      </w:tr>
      <w:tr w:rsidR="009A1BDD" w:rsidRPr="00987C05" w14:paraId="31BA1D72" w14:textId="77777777" w:rsidTr="003D20AF">
        <w:tc>
          <w:tcPr>
            <w:tcW w:w="8640" w:type="dxa"/>
          </w:tcPr>
          <w:p w14:paraId="4F1347E6" w14:textId="30442E5E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Loose, (to)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放鬆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ng, (let go)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t’eh, (loose earth)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0F7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súng ‘t’ú. </w:t>
            </w:r>
          </w:p>
        </w:tc>
      </w:tr>
      <w:tr w:rsidR="009A1BDD" w:rsidRPr="00987C05" w14:paraId="782033A4" w14:textId="77777777" w:rsidTr="003D20AF">
        <w:tc>
          <w:tcPr>
            <w:tcW w:w="8640" w:type="dxa"/>
          </w:tcPr>
          <w:p w14:paraId="4C085E8D" w14:textId="18724228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Loosen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解開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ká k’é, (a knot)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解結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63E3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kih. </w:t>
            </w:r>
          </w:p>
        </w:tc>
      </w:tr>
      <w:tr w:rsidR="009A1BDD" w:rsidRPr="00987C05" w14:paraId="123A340E" w14:textId="77777777" w:rsidTr="003D20AF">
        <w:tc>
          <w:tcPr>
            <w:tcW w:w="8640" w:type="dxa"/>
          </w:tcPr>
          <w:p w14:paraId="7AC5D2F0" w14:textId="5F98576F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1BDD" w:rsidRPr="00987C05" w14:paraId="3881F7B9" w14:textId="77777777" w:rsidTr="003D20AF">
        <w:tc>
          <w:tcPr>
            <w:tcW w:w="8640" w:type="dxa"/>
          </w:tcPr>
          <w:p w14:paraId="5DEBC218" w14:textId="6FC3D9E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Loquat,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枇杷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(white) 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白枇杷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3D6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bah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 bó. </w:t>
            </w:r>
          </w:p>
        </w:tc>
      </w:tr>
      <w:tr w:rsidR="009A1BDD" w:rsidRPr="00987C05" w14:paraId="18297DDD" w14:textId="77777777" w:rsidTr="003D20AF">
        <w:tc>
          <w:tcPr>
            <w:tcW w:w="8640" w:type="dxa"/>
          </w:tcPr>
          <w:p w14:paraId="6D094859" w14:textId="3D1DF8B5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Lord,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‘tsû, (of Heaven)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‘tsû, (Lord’s day)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主日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 nyih. </w:t>
            </w:r>
          </w:p>
        </w:tc>
      </w:tr>
      <w:tr w:rsidR="009A1BDD" w:rsidRPr="00987C05" w14:paraId="2597122B" w14:textId="77777777" w:rsidTr="003D20AF">
        <w:tc>
          <w:tcPr>
            <w:tcW w:w="8640" w:type="dxa"/>
          </w:tcPr>
          <w:p w14:paraId="0ACE40C2" w14:textId="478A6A0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Lose,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3D6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seh 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lok t’eh, (it is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lost)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勿見者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kien’ ‘tsé,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喪脫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song’ t’eh, (and win)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輸贏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yung. </w:t>
            </w:r>
          </w:p>
        </w:tc>
      </w:tr>
      <w:tr w:rsidR="009A1BDD" w:rsidRPr="00987C05" w14:paraId="44AEC9A1" w14:textId="77777777" w:rsidTr="003D20AF">
        <w:tc>
          <w:tcPr>
            <w:tcW w:w="8640" w:type="dxa"/>
          </w:tcPr>
          <w:p w14:paraId="2FA0BE3C" w14:textId="578A029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Loss, (sustain)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虧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iuh ’k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100 teals)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虧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兩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páh ‘liang, (of capital)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蝕本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‘pun. </w:t>
            </w:r>
          </w:p>
        </w:tc>
      </w:tr>
      <w:tr w:rsidR="009A1BDD" w:rsidRPr="00987C05" w14:paraId="64EE780C" w14:textId="77777777" w:rsidTr="003D20AF">
        <w:tc>
          <w:tcPr>
            <w:tcW w:w="8640" w:type="dxa"/>
          </w:tcPr>
          <w:p w14:paraId="007A0A6C" w14:textId="08958722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Lost,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失脱拉個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r w:rsidR="00CC2A6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0A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(sheep)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亡羊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yang,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喪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拉個</w:t>
            </w:r>
            <w:proofErr w:type="gramEnd"/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song’ ‘lá kú’, (in earth’s prison) </w:t>
            </w:r>
            <w:r w:rsidR="003040D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</w:t>
            </w:r>
            <w:r w:rsidR="006B031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淪拉地獄裏</w:t>
            </w:r>
            <w:r w:rsidR="006B031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0A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dzun lun ‘lá dí’ nióh ‘lí. </w:t>
            </w:r>
          </w:p>
        </w:tc>
      </w:tr>
      <w:tr w:rsidR="009A1BDD" w:rsidRPr="00987C05" w14:paraId="081AFD33" w14:textId="77777777" w:rsidTr="003D20AF">
        <w:tc>
          <w:tcPr>
            <w:tcW w:w="8640" w:type="dxa"/>
          </w:tcPr>
          <w:p w14:paraId="64DCDD19" w14:textId="01808640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Lot, (destiny) </w:t>
            </w:r>
            <w:proofErr w:type="gramStart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命運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t’sien,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kieu, (cast lots)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1E0F7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t’sien,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拈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nien kieu,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占卜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póh, (take bamboo slip from a cylinder by lot)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拔着一個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籖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záh ih kú’ t’sien. </w:t>
            </w:r>
          </w:p>
        </w:tc>
      </w:tr>
      <w:tr w:rsidR="009A1BDD" w:rsidRPr="00987C05" w14:paraId="02EDBB60" w14:textId="77777777" w:rsidTr="003D20AF">
        <w:tc>
          <w:tcPr>
            <w:tcW w:w="8640" w:type="dxa"/>
          </w:tcPr>
          <w:p w14:paraId="0E703D56" w14:textId="4FC91986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Lotus,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荷花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蓮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hwó. </w:t>
            </w:r>
          </w:p>
        </w:tc>
      </w:tr>
      <w:tr w:rsidR="009A1BDD" w:rsidRPr="00987C05" w14:paraId="4F5EEEB0" w14:textId="77777777" w:rsidTr="003D20AF">
        <w:tc>
          <w:tcPr>
            <w:tcW w:w="8640" w:type="dxa"/>
          </w:tcPr>
          <w:p w14:paraId="753A0F03" w14:textId="119889A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Loud,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聲氣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sang k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響亮</w:t>
            </w:r>
            <w:proofErr w:type="gramEnd"/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0A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‘h’iang liang’ .</w:t>
            </w:r>
          </w:p>
        </w:tc>
      </w:tr>
      <w:tr w:rsidR="009A1BDD" w:rsidRPr="00987C05" w14:paraId="429288D0" w14:textId="77777777" w:rsidTr="003D20AF">
        <w:tc>
          <w:tcPr>
            <w:tcW w:w="8640" w:type="dxa"/>
          </w:tcPr>
          <w:p w14:paraId="07F7A571" w14:textId="718D2754" w:rsidR="009A1BDD" w:rsidRPr="00987C05" w:rsidRDefault="003D20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Love, (to)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惜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é’ sih,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親愛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é’,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肉麻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nióh mó, (mutually) 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A60959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é’, (and respect)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CC2A6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é’, (affection)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dzing,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proofErr w:type="gramEnd"/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é. </w:t>
            </w:r>
          </w:p>
        </w:tc>
      </w:tr>
      <w:tr w:rsidR="009A1BDD" w:rsidRPr="00987C05" w14:paraId="6D38E681" w14:textId="77777777" w:rsidTr="003D20AF">
        <w:tc>
          <w:tcPr>
            <w:tcW w:w="8640" w:type="dxa"/>
          </w:tcPr>
          <w:p w14:paraId="0A976636" w14:textId="4922C509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Lovely,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5D5B7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</w:t>
            </w:r>
            <w:r w:rsidR="00F458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="00D05F7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9A1BDD" w:rsidRPr="00987C05" w14:paraId="1BE1C339" w14:textId="77777777" w:rsidTr="003D20AF">
        <w:tc>
          <w:tcPr>
            <w:tcW w:w="8640" w:type="dxa"/>
          </w:tcPr>
          <w:p w14:paraId="3AEFC83E" w14:textId="70B0EC25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Louse,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虱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seh.</w:t>
            </w:r>
          </w:p>
        </w:tc>
      </w:tr>
      <w:tr w:rsidR="009A1BDD" w:rsidRPr="00987C05" w14:paraId="2AD3343C" w14:textId="77777777" w:rsidTr="003D20AF">
        <w:tc>
          <w:tcPr>
            <w:tcW w:w="8640" w:type="dxa"/>
          </w:tcPr>
          <w:p w14:paraId="3F0B2D3C" w14:textId="03D90B54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Low,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</w:t>
            </w:r>
            <w:proofErr w:type="gramEnd"/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rank)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pé dzien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character)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鄙陋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4B52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leu’,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下流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lieu,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下等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‘tung, (in statue)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身量短</w:t>
            </w:r>
            <w:r w:rsidR="000F195D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liang’ ‘tön, (lowest) 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頂底針</w:t>
            </w:r>
            <w:r w:rsidR="00987C05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‘ting tí vi. </w:t>
            </w:r>
          </w:p>
        </w:tc>
      </w:tr>
      <w:tr w:rsidR="009A1BDD" w:rsidRPr="00987C05" w14:paraId="065EEE9C" w14:textId="77777777" w:rsidTr="003D20AF">
        <w:tc>
          <w:tcPr>
            <w:tcW w:w="8640" w:type="dxa"/>
          </w:tcPr>
          <w:p w14:paraId="0387A8AF" w14:textId="3313D7B7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Lowly, 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謙卑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k’ien pé. </w:t>
            </w:r>
          </w:p>
        </w:tc>
      </w:tr>
      <w:tr w:rsidR="009A1BDD" w:rsidRPr="00987C05" w14:paraId="7B58FA7B" w14:textId="77777777" w:rsidTr="003D20AF">
        <w:tc>
          <w:tcPr>
            <w:tcW w:w="8640" w:type="dxa"/>
          </w:tcPr>
          <w:p w14:paraId="02F49085" w14:textId="308D1BDD" w:rsidR="009A1BDD" w:rsidRPr="00987C0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Loyal,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盡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zing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proofErr w:type="gramStart"/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r w:rsidR="00ED4AC1" w:rsidRPr="00987C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F745FB" w:rsidRPr="00987C0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AC0ACC" w:rsidRPr="005B41C3" w14:paraId="7E33550B" w14:textId="77777777" w:rsidTr="00365897">
        <w:tc>
          <w:tcPr>
            <w:tcW w:w="8640" w:type="dxa"/>
          </w:tcPr>
          <w:p w14:paraId="771F1346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Luoid,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清楚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‘t’sú. </w:t>
            </w:r>
          </w:p>
        </w:tc>
      </w:tr>
      <w:tr w:rsidR="00AC0ACC" w:rsidRPr="005B41C3" w14:paraId="032500C3" w14:textId="77777777" w:rsidTr="00365897">
        <w:tc>
          <w:tcPr>
            <w:tcW w:w="8640" w:type="dxa"/>
          </w:tcPr>
          <w:p w14:paraId="12528780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zau hwó’, (meet with)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逢吉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vúng kih, (seek luch and avoid misfortune)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趨吉避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t’sû kih bí’ h’iúng.</w:t>
            </w:r>
          </w:p>
        </w:tc>
      </w:tr>
      <w:tr w:rsidR="00AC0ACC" w:rsidRPr="005B41C3" w14:paraId="79EA624C" w14:textId="77777777" w:rsidTr="00365897">
        <w:tc>
          <w:tcPr>
            <w:tcW w:w="8640" w:type="dxa"/>
          </w:tcPr>
          <w:p w14:paraId="3D9AE25A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Luckily,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‘hau.</w:t>
            </w:r>
          </w:p>
        </w:tc>
      </w:tr>
      <w:tr w:rsidR="00AC0ACC" w:rsidRPr="005B41C3" w14:paraId="7262EE95" w14:textId="77777777" w:rsidTr="00365897">
        <w:tc>
          <w:tcPr>
            <w:tcW w:w="8640" w:type="dxa"/>
          </w:tcPr>
          <w:p w14:paraId="2FC9F905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Lucky, (day)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吉日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好日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 nyih, (opportunity)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好機會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‘kí wé’. </w:t>
            </w:r>
          </w:p>
        </w:tc>
      </w:tr>
      <w:tr w:rsidR="00AC0ACC" w:rsidRPr="005B41C3" w14:paraId="210C0DBA" w14:textId="77777777" w:rsidTr="00365897">
        <w:tc>
          <w:tcPr>
            <w:tcW w:w="8640" w:type="dxa"/>
          </w:tcPr>
          <w:p w14:paraId="5867CC0E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Lucraban, (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seed)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大楓子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tá’ fúng ‘tsz. </w:t>
            </w:r>
          </w:p>
        </w:tc>
      </w:tr>
      <w:tr w:rsidR="00AC0ACC" w:rsidRPr="005B41C3" w14:paraId="0EBD9FB5" w14:textId="77777777" w:rsidTr="00365897">
        <w:tc>
          <w:tcPr>
            <w:tcW w:w="8640" w:type="dxa"/>
          </w:tcPr>
          <w:p w14:paraId="66776DD6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Ludicrous,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可笑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k’ó siau’,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siau’,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惹人笑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‘zá niun siau’. </w:t>
            </w:r>
          </w:p>
        </w:tc>
      </w:tr>
      <w:tr w:rsidR="00AC0ACC" w:rsidRPr="005B41C3" w14:paraId="17406349" w14:textId="77777777" w:rsidTr="00365897">
        <w:tc>
          <w:tcPr>
            <w:tcW w:w="8640" w:type="dxa"/>
          </w:tcPr>
          <w:p w14:paraId="1BA4AAFD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Luggage,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行李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hang lí.</w:t>
            </w:r>
          </w:p>
        </w:tc>
      </w:tr>
      <w:tr w:rsidR="00AC0ACC" w:rsidRPr="005B41C3" w14:paraId="1DF60AEC" w14:textId="77777777" w:rsidTr="00365897">
        <w:tc>
          <w:tcPr>
            <w:tcW w:w="8640" w:type="dxa"/>
          </w:tcPr>
          <w:p w14:paraId="1C2DA3EA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Lukewarm,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半冷半熱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pén’  ‘lang pén’ nyih. </w:t>
            </w:r>
          </w:p>
        </w:tc>
      </w:tr>
      <w:tr w:rsidR="00AC0ACC" w:rsidRPr="005B41C3" w14:paraId="40CEC2B6" w14:textId="77777777" w:rsidTr="00365897">
        <w:tc>
          <w:tcPr>
            <w:tcW w:w="8640" w:type="dxa"/>
          </w:tcPr>
          <w:p w14:paraId="030DBB15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Lambago,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腰骨痛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kweh t’úng’.</w:t>
            </w:r>
          </w:p>
        </w:tc>
      </w:tr>
      <w:tr w:rsidR="00AC0ACC" w:rsidRPr="005B41C3" w14:paraId="3142E7F3" w14:textId="77777777" w:rsidTr="00365897">
        <w:tc>
          <w:tcPr>
            <w:tcW w:w="8640" w:type="dxa"/>
          </w:tcPr>
          <w:p w14:paraId="57108ECB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Luminous,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發光個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kú’,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liang’. </w:t>
            </w:r>
          </w:p>
        </w:tc>
      </w:tr>
      <w:tr w:rsidR="00AC0ACC" w:rsidRPr="005B41C3" w14:paraId="35BCF39C" w14:textId="77777777" w:rsidTr="00365897">
        <w:tc>
          <w:tcPr>
            <w:tcW w:w="8640" w:type="dxa"/>
          </w:tcPr>
          <w:p w14:paraId="6EC925D3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Lump,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塊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k’wé’, (count them in the lump)</w:t>
            </w:r>
            <w:r w:rsidRPr="005B41C3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摠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sûn’. </w:t>
            </w:r>
          </w:p>
        </w:tc>
      </w:tr>
      <w:tr w:rsidR="00AC0ACC" w:rsidRPr="005B41C3" w14:paraId="51B37DC9" w14:textId="77777777" w:rsidTr="00365897">
        <w:tc>
          <w:tcPr>
            <w:tcW w:w="8640" w:type="dxa"/>
          </w:tcPr>
          <w:p w14:paraId="2CDA6723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Lunatic,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瘋癲個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t’ien kú’ niun. </w:t>
            </w:r>
          </w:p>
        </w:tc>
      </w:tr>
      <w:tr w:rsidR="00AC0ACC" w:rsidRPr="005B41C3" w14:paraId="45AAD3C9" w14:textId="77777777" w:rsidTr="00365897">
        <w:tc>
          <w:tcPr>
            <w:tcW w:w="8640" w:type="dxa"/>
          </w:tcPr>
          <w:p w14:paraId="6DED5A37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Lunch,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點心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‘tien sing.</w:t>
            </w:r>
          </w:p>
        </w:tc>
      </w:tr>
      <w:tr w:rsidR="00AC0ACC" w:rsidRPr="005B41C3" w14:paraId="18301038" w14:textId="77777777" w:rsidTr="00365897">
        <w:tc>
          <w:tcPr>
            <w:tcW w:w="8640" w:type="dxa"/>
          </w:tcPr>
          <w:p w14:paraId="458B9DC3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Lungs, 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fí’, (disease of)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肺病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fí’ bing‘. </w:t>
            </w:r>
          </w:p>
        </w:tc>
      </w:tr>
      <w:tr w:rsidR="00AC0ACC" w:rsidRPr="005B41C3" w14:paraId="7CC67537" w14:textId="77777777" w:rsidTr="00365897">
        <w:tc>
          <w:tcPr>
            <w:tcW w:w="8640" w:type="dxa"/>
          </w:tcPr>
          <w:p w14:paraId="06EAE7AC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Lung-ngan, (seeds)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桂圓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kwé’ yön.</w:t>
            </w:r>
          </w:p>
        </w:tc>
      </w:tr>
      <w:tr w:rsidR="00AC0ACC" w:rsidRPr="005B41C3" w14:paraId="615D325F" w14:textId="77777777" w:rsidTr="00365897">
        <w:tc>
          <w:tcPr>
            <w:tcW w:w="8640" w:type="dxa"/>
          </w:tcPr>
          <w:p w14:paraId="648BC6F9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Lurk,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埋伏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 vóh.</w:t>
            </w:r>
          </w:p>
        </w:tc>
      </w:tr>
      <w:tr w:rsidR="00AC0ACC" w:rsidRPr="005B41C3" w14:paraId="0748AE80" w14:textId="77777777" w:rsidTr="00365897">
        <w:tc>
          <w:tcPr>
            <w:tcW w:w="8640" w:type="dxa"/>
          </w:tcPr>
          <w:p w14:paraId="4F624046" w14:textId="77777777" w:rsidR="00AC0ACC" w:rsidRPr="005B41C3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Lust,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私欲</w:t>
            </w:r>
            <w:proofErr w:type="gramEnd"/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>sz yóh, (burns like fire within)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私欲如火心裏焚燒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41C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yóh zû ‘hú sing ‘lí vun sau. </w:t>
            </w:r>
          </w:p>
        </w:tc>
      </w:tr>
      <w:tr w:rsidR="00AC0ACC" w:rsidRPr="005B41C3" w14:paraId="64407D27" w14:textId="77777777" w:rsidTr="00365897">
        <w:tc>
          <w:tcPr>
            <w:tcW w:w="8640" w:type="dxa"/>
          </w:tcPr>
          <w:p w14:paraId="0A5B1BA7" w14:textId="77777777" w:rsidR="00AC0ACC" w:rsidRPr="00690E34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Lutestring, 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絃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yien.</w:t>
            </w:r>
          </w:p>
        </w:tc>
      </w:tr>
      <w:tr w:rsidR="00AC0ACC" w:rsidRPr="005B41C3" w14:paraId="51595D6B" w14:textId="77777777" w:rsidTr="00365897">
        <w:tc>
          <w:tcPr>
            <w:tcW w:w="8640" w:type="dxa"/>
          </w:tcPr>
          <w:p w14:paraId="190E36CF" w14:textId="77777777" w:rsidR="00AC0ACC" w:rsidRPr="00690E34" w:rsidRDefault="00AC0ACC" w:rsidP="003658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>Luxuriant,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90E3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meu’ zung’.</w:t>
            </w:r>
          </w:p>
        </w:tc>
      </w:tr>
    </w:tbl>
    <w:p w14:paraId="6C61B0E1" w14:textId="77777777" w:rsidR="00AC0ACC" w:rsidRPr="005B41C3" w:rsidRDefault="00AC0ACC" w:rsidP="00AC0ACC">
      <w:pPr>
        <w:rPr>
          <w:rFonts w:ascii="Times New Roman" w:eastAsia="SimSun" w:hAnsi="Times New Roman" w:cs="Times New Roman"/>
          <w:sz w:val="24"/>
          <w:szCs w:val="24"/>
        </w:rPr>
      </w:pPr>
    </w:p>
    <w:p w14:paraId="7D879E96" w14:textId="77777777" w:rsidR="00DE193B" w:rsidRPr="00987C05" w:rsidRDefault="00DE193B">
      <w:pPr>
        <w:rPr>
          <w:rFonts w:ascii="Times New Roman" w:eastAsia="SimSun" w:hAnsi="Times New Roman" w:cs="Times New Roman"/>
          <w:sz w:val="24"/>
          <w:szCs w:val="24"/>
        </w:rPr>
      </w:pPr>
    </w:p>
    <w:sectPr w:rsidR="00DE193B" w:rsidRPr="00987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89443">
    <w:abstractNumId w:val="8"/>
  </w:num>
  <w:num w:numId="2" w16cid:durableId="1456362519">
    <w:abstractNumId w:val="6"/>
  </w:num>
  <w:num w:numId="3" w16cid:durableId="1115829636">
    <w:abstractNumId w:val="5"/>
  </w:num>
  <w:num w:numId="4" w16cid:durableId="1799059800">
    <w:abstractNumId w:val="4"/>
  </w:num>
  <w:num w:numId="5" w16cid:durableId="1292858502">
    <w:abstractNumId w:val="7"/>
  </w:num>
  <w:num w:numId="6" w16cid:durableId="110829115">
    <w:abstractNumId w:val="3"/>
  </w:num>
  <w:num w:numId="7" w16cid:durableId="574512915">
    <w:abstractNumId w:val="2"/>
  </w:num>
  <w:num w:numId="8" w16cid:durableId="747311223">
    <w:abstractNumId w:val="1"/>
  </w:num>
  <w:num w:numId="9" w16cid:durableId="16789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E91"/>
    <w:rsid w:val="000F195D"/>
    <w:rsid w:val="0015074B"/>
    <w:rsid w:val="001E0F79"/>
    <w:rsid w:val="00270080"/>
    <w:rsid w:val="0029639D"/>
    <w:rsid w:val="003040D1"/>
    <w:rsid w:val="00326F90"/>
    <w:rsid w:val="003D20AF"/>
    <w:rsid w:val="00576939"/>
    <w:rsid w:val="005D05B9"/>
    <w:rsid w:val="005D5B7D"/>
    <w:rsid w:val="006B031D"/>
    <w:rsid w:val="00794B52"/>
    <w:rsid w:val="007D19F8"/>
    <w:rsid w:val="008F3D6E"/>
    <w:rsid w:val="009777DB"/>
    <w:rsid w:val="00987C05"/>
    <w:rsid w:val="009A1BDD"/>
    <w:rsid w:val="00A60959"/>
    <w:rsid w:val="00A663E3"/>
    <w:rsid w:val="00AA1D8D"/>
    <w:rsid w:val="00AC0ACC"/>
    <w:rsid w:val="00B47730"/>
    <w:rsid w:val="00BC09EE"/>
    <w:rsid w:val="00C55E9E"/>
    <w:rsid w:val="00CB0664"/>
    <w:rsid w:val="00CC2A6E"/>
    <w:rsid w:val="00D00468"/>
    <w:rsid w:val="00D05F77"/>
    <w:rsid w:val="00DE193B"/>
    <w:rsid w:val="00ED4AC1"/>
    <w:rsid w:val="00EE45C1"/>
    <w:rsid w:val="00EE7B9A"/>
    <w:rsid w:val="00F45843"/>
    <w:rsid w:val="00F745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42448"/>
  <w14:defaultImageDpi w14:val="300"/>
  <w15:docId w15:val="{CEF471A8-6B84-46E8-8BDF-6CEC127C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2024-11-22T08:15:00Z</dcterms:modified>
  <cp:category/>
</cp:coreProperties>
</file>