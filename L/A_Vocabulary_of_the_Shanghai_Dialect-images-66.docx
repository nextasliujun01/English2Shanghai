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07968" w:rsidRPr="00746A20" w14:paraId="5B5FD22B" w14:textId="77777777" w:rsidTr="008E3FFE">
        <w:tc>
          <w:tcPr>
            <w:tcW w:w="8640" w:type="dxa"/>
          </w:tcPr>
          <w:p w14:paraId="7A885633" w14:textId="77777777" w:rsidR="00507968" w:rsidRPr="00746A20" w:rsidRDefault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07968" w:rsidRPr="00746A20" w14:paraId="7C42F699" w14:textId="77777777" w:rsidTr="008E3FFE">
        <w:tc>
          <w:tcPr>
            <w:tcW w:w="8640" w:type="dxa"/>
          </w:tcPr>
          <w:p w14:paraId="060EAE57" w14:textId="33490D43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Label,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簽頭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t’sien deu, (of books)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書簽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t’sien. </w:t>
            </w:r>
          </w:p>
        </w:tc>
      </w:tr>
      <w:tr w:rsidR="00507968" w:rsidRPr="00746A20" w14:paraId="58745A4C" w14:textId="77777777" w:rsidTr="008E3FFE">
        <w:tc>
          <w:tcPr>
            <w:tcW w:w="8640" w:type="dxa"/>
          </w:tcPr>
          <w:p w14:paraId="2FFB5839" w14:textId="5E1E9C67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Laboriously, 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勤勞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giun lau.</w:t>
            </w:r>
          </w:p>
        </w:tc>
      </w:tr>
      <w:tr w:rsidR="00507968" w:rsidRPr="00746A20" w14:paraId="0DB82A14" w14:textId="77777777" w:rsidTr="008E3FFE">
        <w:tc>
          <w:tcPr>
            <w:tcW w:w="8640" w:type="dxa"/>
          </w:tcPr>
          <w:p w14:paraId="02B8FC6A" w14:textId="03C5EC45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Labour,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</w:t>
            </w:r>
            <w:r w:rsidR="00333ECF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k’ú,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kúng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fú. </w:t>
            </w:r>
          </w:p>
        </w:tc>
      </w:tr>
      <w:tr w:rsidR="00507968" w:rsidRPr="00746A20" w14:paraId="59370AED" w14:textId="77777777" w:rsidTr="008E3FFE">
        <w:tc>
          <w:tcPr>
            <w:tcW w:w="8640" w:type="dxa"/>
          </w:tcPr>
          <w:p w14:paraId="6D330440" w14:textId="07957A09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Labourer,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niun, (common labourer)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kúng, (agricultural)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種田人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dien niun. </w:t>
            </w:r>
          </w:p>
        </w:tc>
      </w:tr>
      <w:tr w:rsidR="00507968" w:rsidRPr="00746A20" w14:paraId="512049B7" w14:textId="77777777" w:rsidTr="008E3FFE">
        <w:tc>
          <w:tcPr>
            <w:tcW w:w="8640" w:type="dxa"/>
          </w:tcPr>
          <w:p w14:paraId="2FAB13B8" w14:textId="6CA8C57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Lacking, 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k’iöh ‘sau.</w:t>
            </w:r>
          </w:p>
        </w:tc>
      </w:tr>
      <w:tr w:rsidR="00507968" w:rsidRPr="00746A20" w14:paraId="75FA70D1" w14:textId="77777777" w:rsidTr="008E3FFE">
        <w:tc>
          <w:tcPr>
            <w:tcW w:w="8640" w:type="dxa"/>
          </w:tcPr>
          <w:p w14:paraId="5EB8E372" w14:textId="77751751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Lacquered ware,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漆器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k’í’, (to laquer)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上漆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t’sih. </w:t>
            </w:r>
          </w:p>
        </w:tc>
      </w:tr>
      <w:tr w:rsidR="00507968" w:rsidRPr="00746A20" w14:paraId="3674D65E" w14:textId="77777777" w:rsidTr="008E3FFE">
        <w:tc>
          <w:tcPr>
            <w:tcW w:w="8640" w:type="dxa"/>
          </w:tcPr>
          <w:p w14:paraId="20AA0B01" w14:textId="4327B2A3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33ECF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kûn,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後生家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‘heu sank á. </w:t>
            </w:r>
          </w:p>
        </w:tc>
      </w:tr>
      <w:tr w:rsidR="00507968" w:rsidRPr="00746A20" w14:paraId="1FFEE24B" w14:textId="77777777" w:rsidTr="008E3FFE">
        <w:tc>
          <w:tcPr>
            <w:tcW w:w="8640" w:type="dxa"/>
          </w:tcPr>
          <w:p w14:paraId="3B50A60C" w14:textId="10B6ECC2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Ladder,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楜梯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6A2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t’í,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扶梯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t’í.</w:t>
            </w:r>
          </w:p>
        </w:tc>
      </w:tr>
      <w:tr w:rsidR="00507968" w:rsidRPr="00746A20" w14:paraId="6C9C140C" w14:textId="77777777" w:rsidTr="008E3FFE">
        <w:tc>
          <w:tcPr>
            <w:tcW w:w="8640" w:type="dxa"/>
          </w:tcPr>
          <w:p w14:paraId="103C191C" w14:textId="7566CE4D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Ladle,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執杓</w:t>
            </w:r>
            <w:r w:rsidR="009C6BC2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zah, (cocoa-nut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scoop)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 biau.  </w:t>
            </w:r>
          </w:p>
        </w:tc>
      </w:tr>
      <w:tr w:rsidR="00507968" w:rsidRPr="00746A20" w14:paraId="7814D354" w14:textId="77777777" w:rsidTr="008E3FFE">
        <w:tc>
          <w:tcPr>
            <w:tcW w:w="8640" w:type="dxa"/>
          </w:tcPr>
          <w:p w14:paraId="0CC18B97" w14:textId="5F1DF5D8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746A20" w14:paraId="539F3BC3" w14:textId="77777777" w:rsidTr="008E3FFE">
        <w:tc>
          <w:tcPr>
            <w:tcW w:w="8640" w:type="dxa"/>
          </w:tcPr>
          <w:p w14:paraId="51FC358D" w14:textId="76FB7056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Lade, (water)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舀水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‘yau 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sz. </w:t>
            </w:r>
          </w:p>
        </w:tc>
      </w:tr>
      <w:tr w:rsidR="00507968" w:rsidRPr="00746A20" w14:paraId="7408DDDF" w14:textId="77777777" w:rsidTr="008E3FFE">
        <w:tc>
          <w:tcPr>
            <w:tcW w:w="8640" w:type="dxa"/>
          </w:tcPr>
          <w:p w14:paraId="1EC48401" w14:textId="1FCDFCDC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Lady, (young)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niang,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小姐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‘tsiá, (old)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t’á’ t’á’, (married)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 niang. </w:t>
            </w:r>
          </w:p>
        </w:tc>
      </w:tr>
      <w:tr w:rsidR="00507968" w:rsidRPr="00746A20" w14:paraId="65FB6A48" w14:textId="77777777" w:rsidTr="008E3FFE">
        <w:tc>
          <w:tcPr>
            <w:tcW w:w="8640" w:type="dxa"/>
          </w:tcPr>
          <w:p w14:paraId="1334A71B" w14:textId="7DA72A53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Lag,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落拉後頭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lok ‘lá ‘heu deu,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退縮勿前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t’é sóh veh zien. </w:t>
            </w:r>
          </w:p>
        </w:tc>
      </w:tr>
      <w:tr w:rsidR="00507968" w:rsidRPr="00746A20" w14:paraId="3F29E531" w14:textId="77777777" w:rsidTr="008E3FFE">
        <w:tc>
          <w:tcPr>
            <w:tcW w:w="8640" w:type="dxa"/>
          </w:tcPr>
          <w:p w14:paraId="79294430" w14:textId="47548C17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Lake,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湖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hú. </w:t>
            </w:r>
          </w:p>
        </w:tc>
      </w:tr>
      <w:tr w:rsidR="00507968" w:rsidRPr="00746A20" w14:paraId="4FFC532A" w14:textId="77777777" w:rsidTr="008E3FFE">
        <w:tc>
          <w:tcPr>
            <w:tcW w:w="8640" w:type="dxa"/>
          </w:tcPr>
          <w:p w14:paraId="454A571A" w14:textId="699F7AAA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Lamb, 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羔羊</w:t>
            </w:r>
            <w:proofErr w:type="gramEnd"/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yang,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小綿羊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mien yang. </w:t>
            </w:r>
          </w:p>
        </w:tc>
      </w:tr>
      <w:tr w:rsidR="00507968" w:rsidRPr="00746A20" w14:paraId="4EF50994" w14:textId="77777777" w:rsidTr="008E3FFE">
        <w:tc>
          <w:tcPr>
            <w:tcW w:w="8640" w:type="dxa"/>
          </w:tcPr>
          <w:p w14:paraId="1E0F607B" w14:textId="75D3AB89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Lame, (broken leg)</w:t>
            </w:r>
            <w:r w:rsidR="002648EE" w:rsidRPr="00746A20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踅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kiáh.</w:t>
            </w:r>
          </w:p>
        </w:tc>
      </w:tr>
      <w:tr w:rsidR="00507968" w:rsidRPr="00746A20" w14:paraId="459D773E" w14:textId="77777777" w:rsidTr="008E3FFE">
        <w:tc>
          <w:tcPr>
            <w:tcW w:w="8640" w:type="dxa"/>
          </w:tcPr>
          <w:p w14:paraId="297D43C4" w14:textId="1E656008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Lament,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悲哀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pé é.</w:t>
            </w:r>
          </w:p>
        </w:tc>
      </w:tr>
      <w:tr w:rsidR="00507968" w:rsidRPr="00746A20" w14:paraId="6C0CDAB3" w14:textId="77777777" w:rsidTr="008E3FFE">
        <w:tc>
          <w:tcPr>
            <w:tcW w:w="8640" w:type="dxa"/>
          </w:tcPr>
          <w:p w14:paraId="44F4527A" w14:textId="08724F28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Lamentable,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k’ó sih,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可憐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‘k’ó lien. </w:t>
            </w:r>
          </w:p>
        </w:tc>
      </w:tr>
      <w:tr w:rsidR="00507968" w:rsidRPr="00746A20" w14:paraId="57D4DD9D" w14:textId="77777777" w:rsidTr="008E3FFE">
        <w:tc>
          <w:tcPr>
            <w:tcW w:w="8640" w:type="dxa"/>
          </w:tcPr>
          <w:p w14:paraId="442EF0B3" w14:textId="27118D7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Lamp,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(light)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點燈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‘tien tung, (blow out)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吹脱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2648E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 t’eh tung, (wicks)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‘t’sau,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燈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sing. </w:t>
            </w:r>
          </w:p>
        </w:tc>
      </w:tr>
      <w:tr w:rsidR="00507968" w:rsidRPr="00746A20" w14:paraId="61680015" w14:textId="77777777" w:rsidTr="008E3FFE">
        <w:tc>
          <w:tcPr>
            <w:tcW w:w="8640" w:type="dxa"/>
          </w:tcPr>
          <w:p w14:paraId="1C46C108" w14:textId="54A58A6B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Lampblack,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烏烟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wú yien.</w:t>
            </w:r>
          </w:p>
        </w:tc>
      </w:tr>
      <w:tr w:rsidR="00507968" w:rsidRPr="00746A20" w14:paraId="17025BA2" w14:textId="77777777" w:rsidTr="008E3FFE">
        <w:tc>
          <w:tcPr>
            <w:tcW w:w="8640" w:type="dxa"/>
          </w:tcPr>
          <w:p w14:paraId="6DD81DF6" w14:textId="6E61D1CC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Lance,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長鎗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t’siang.</w:t>
            </w:r>
          </w:p>
        </w:tc>
      </w:tr>
      <w:tr w:rsidR="00507968" w:rsidRPr="00746A20" w14:paraId="29395B58" w14:textId="77777777" w:rsidTr="008E3FFE">
        <w:tc>
          <w:tcPr>
            <w:tcW w:w="8640" w:type="dxa"/>
          </w:tcPr>
          <w:p w14:paraId="508213AB" w14:textId="333330AD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Land, 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dí’,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地皮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dí’ bí, (fat land)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肥田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 dí’, (poor)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瘦田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seu’ dí’. </w:t>
            </w:r>
          </w:p>
        </w:tc>
      </w:tr>
      <w:tr w:rsidR="00507968" w:rsidRPr="00746A20" w14:paraId="67604638" w14:textId="77777777" w:rsidTr="008E3FFE">
        <w:tc>
          <w:tcPr>
            <w:tcW w:w="8640" w:type="dxa"/>
          </w:tcPr>
          <w:p w14:paraId="1871F8BE" w14:textId="6F27A5C6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Land, (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571E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zong ön’, (landing board)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跳板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t’iau’ ‘pan. </w:t>
            </w:r>
          </w:p>
        </w:tc>
      </w:tr>
      <w:tr w:rsidR="00507968" w:rsidRPr="00746A20" w14:paraId="16D058DD" w14:textId="77777777" w:rsidTr="008E3FFE">
        <w:tc>
          <w:tcPr>
            <w:tcW w:w="8640" w:type="dxa"/>
          </w:tcPr>
          <w:p w14:paraId="7372D132" w14:textId="59403D4C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Landing-place,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马頭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deu, (of a bridge)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橋頭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 deu. </w:t>
            </w:r>
          </w:p>
        </w:tc>
      </w:tr>
      <w:tr w:rsidR="00507968" w:rsidRPr="00746A20" w14:paraId="29EF14B0" w14:textId="77777777" w:rsidTr="008E3FFE">
        <w:tc>
          <w:tcPr>
            <w:tcW w:w="8640" w:type="dxa"/>
          </w:tcPr>
          <w:p w14:paraId="51EDC6C3" w14:textId="01F6FEEA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Land-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holder, 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田主</w:t>
            </w:r>
            <w:proofErr w:type="gramEnd"/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dien </w:t>
            </w:r>
            <w:r w:rsidR="00E62A93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tsû. </w:t>
            </w:r>
          </w:p>
        </w:tc>
      </w:tr>
      <w:tr w:rsidR="00507968" w:rsidRPr="00746A20" w14:paraId="213EFC4D" w14:textId="77777777" w:rsidTr="008E3FFE">
        <w:tc>
          <w:tcPr>
            <w:tcW w:w="8640" w:type="dxa"/>
          </w:tcPr>
          <w:p w14:paraId="53F9625A" w14:textId="676C5881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Landlord,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túng,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東家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ká,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店家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tien’ ká,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房主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vong ‘tsû.</w:t>
            </w:r>
          </w:p>
        </w:tc>
      </w:tr>
      <w:tr w:rsidR="00507968" w:rsidRPr="00746A20" w14:paraId="2C3A7E47" w14:textId="77777777" w:rsidTr="008E3FFE">
        <w:tc>
          <w:tcPr>
            <w:tcW w:w="8640" w:type="dxa"/>
          </w:tcPr>
          <w:p w14:paraId="0861D524" w14:textId="720ACB2C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Land-tax,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銭糧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賦</w:t>
            </w:r>
            <w:r w:rsidR="00C74BB9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fú’.</w:t>
            </w:r>
          </w:p>
        </w:tc>
      </w:tr>
      <w:tr w:rsidR="00507968" w:rsidRPr="00746A20" w14:paraId="55C1E27A" w14:textId="77777777" w:rsidTr="008E3FFE">
        <w:tc>
          <w:tcPr>
            <w:tcW w:w="8640" w:type="dxa"/>
          </w:tcPr>
          <w:p w14:paraId="5B0B261C" w14:textId="610E105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Lane,</w:t>
            </w:r>
            <w:r w:rsidR="00846657" w:rsidRPr="00746A20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衖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07968" w:rsidRPr="00746A20" w14:paraId="2D4EADE0" w14:textId="77777777" w:rsidTr="008E3FFE">
        <w:tc>
          <w:tcPr>
            <w:tcW w:w="8640" w:type="dxa"/>
          </w:tcPr>
          <w:p w14:paraId="0A1A4827" w14:textId="79947649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Language,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proofErr w:type="gramEnd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言語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yien ‘nü,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báh wó’, (of the natives)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‘pun dí’ wó’,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w’ó’,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báh.</w:t>
            </w:r>
          </w:p>
        </w:tc>
      </w:tr>
      <w:tr w:rsidR="00507968" w:rsidRPr="00746A20" w14:paraId="192D90D9" w14:textId="77777777" w:rsidTr="008E3FFE">
        <w:tc>
          <w:tcPr>
            <w:tcW w:w="8640" w:type="dxa"/>
          </w:tcPr>
          <w:p w14:paraId="3E713C92" w14:textId="17B5AEB9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Languid,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乏倦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vah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giön’. </w:t>
            </w:r>
          </w:p>
        </w:tc>
      </w:tr>
      <w:tr w:rsidR="00507968" w:rsidRPr="00746A20" w14:paraId="089B93FF" w14:textId="77777777" w:rsidTr="008E3FFE">
        <w:tc>
          <w:tcPr>
            <w:tcW w:w="8640" w:type="dxa"/>
          </w:tcPr>
          <w:p w14:paraId="041A8637" w14:textId="60C6F14A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Lantern,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燈籠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tung lúng, (glass)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玻璃燈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tung.  </w:t>
            </w:r>
          </w:p>
        </w:tc>
      </w:tr>
      <w:tr w:rsidR="00507968" w:rsidRPr="00746A20" w14:paraId="55F3D777" w14:textId="77777777" w:rsidTr="008E3FFE">
        <w:tc>
          <w:tcPr>
            <w:tcW w:w="8640" w:type="dxa"/>
          </w:tcPr>
          <w:p w14:paraId="538950F6" w14:textId="425B2B1A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746A20" w14:paraId="6F88D8C2" w14:textId="77777777" w:rsidTr="008E3FFE">
        <w:tc>
          <w:tcPr>
            <w:tcW w:w="8640" w:type="dxa"/>
          </w:tcPr>
          <w:p w14:paraId="069DD1DE" w14:textId="639D30B0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Lard,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507968" w:rsidRPr="00746A20" w14:paraId="78F6D31C" w14:textId="77777777" w:rsidTr="008E3FFE">
        <w:tc>
          <w:tcPr>
            <w:tcW w:w="8640" w:type="dxa"/>
          </w:tcPr>
          <w:p w14:paraId="6FF083A2" w14:textId="6DBC10B2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Large,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6A2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dá’. </w:t>
            </w:r>
          </w:p>
        </w:tc>
      </w:tr>
      <w:tr w:rsidR="00507968" w:rsidRPr="00746A20" w14:paraId="1FE5B7C7" w14:textId="77777777" w:rsidTr="008E3FFE">
        <w:tc>
          <w:tcPr>
            <w:tcW w:w="8640" w:type="dxa"/>
          </w:tcPr>
          <w:p w14:paraId="300DE3B7" w14:textId="660EADA7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Lark,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百靈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pah ling.</w:t>
            </w:r>
          </w:p>
        </w:tc>
      </w:tr>
      <w:tr w:rsidR="00507968" w:rsidRPr="00746A20" w14:paraId="77CF2058" w14:textId="77777777" w:rsidTr="008E3FFE">
        <w:tc>
          <w:tcPr>
            <w:tcW w:w="8640" w:type="dxa"/>
          </w:tcPr>
          <w:p w14:paraId="4AC80E08" w14:textId="32C4632C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Last, 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meh meh kiáh, (the last of the goods)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起底貨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‘tí hú’, (to last long)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 lieu, (shoemaker’s stretching barrier) </w:t>
            </w:r>
            <w:r w:rsidR="00846657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柵頭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 sáh deu. </w:t>
            </w:r>
          </w:p>
        </w:tc>
      </w:tr>
      <w:tr w:rsidR="00507968" w:rsidRPr="00746A20" w14:paraId="32D19B7D" w14:textId="77777777" w:rsidTr="008E3FFE">
        <w:tc>
          <w:tcPr>
            <w:tcW w:w="8640" w:type="dxa"/>
          </w:tcPr>
          <w:p w14:paraId="6018CF32" w14:textId="27228853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Late,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晚拉者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an’ ‘lá ‘tsé’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遅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(at night)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夜深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 sun.</w:t>
            </w:r>
          </w:p>
        </w:tc>
      </w:tr>
      <w:tr w:rsidR="00507968" w:rsidRPr="00746A20" w14:paraId="6F3C6D9A" w14:textId="77777777" w:rsidTr="008E3FFE">
        <w:tc>
          <w:tcPr>
            <w:tcW w:w="8640" w:type="dxa"/>
          </w:tcPr>
          <w:p w14:paraId="2E46DA96" w14:textId="01111C67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Lately,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近来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giun lé.</w:t>
            </w:r>
          </w:p>
        </w:tc>
      </w:tr>
      <w:tr w:rsidR="00507968" w:rsidRPr="00746A20" w14:paraId="172D46B2" w14:textId="77777777" w:rsidTr="008E3FFE">
        <w:tc>
          <w:tcPr>
            <w:tcW w:w="8640" w:type="dxa"/>
          </w:tcPr>
          <w:p w14:paraId="7C45A73A" w14:textId="403CA999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Lath,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木片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p’ien’. </w:t>
            </w:r>
          </w:p>
        </w:tc>
      </w:tr>
      <w:tr w:rsidR="00507968" w:rsidRPr="00746A20" w14:paraId="2C976D32" w14:textId="77777777" w:rsidTr="008E3FFE">
        <w:tc>
          <w:tcPr>
            <w:tcW w:w="8640" w:type="dxa"/>
          </w:tcPr>
          <w:p w14:paraId="3EFDE06C" w14:textId="2490BE35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Lathe,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旋床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zien zong.</w:t>
            </w:r>
          </w:p>
        </w:tc>
      </w:tr>
      <w:tr w:rsidR="00507968" w:rsidRPr="00746A20" w14:paraId="1696D3C8" w14:textId="77777777" w:rsidTr="008E3FFE">
        <w:tc>
          <w:tcPr>
            <w:tcW w:w="8640" w:type="dxa"/>
          </w:tcPr>
          <w:p w14:paraId="4844E876" w14:textId="57128AEB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Latitude,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緯度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wé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dú’,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北極出地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póh giuh t’s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dí’. </w:t>
            </w:r>
          </w:p>
        </w:tc>
      </w:tr>
      <w:tr w:rsidR="00507968" w:rsidRPr="00746A20" w14:paraId="53A60181" w14:textId="77777777" w:rsidTr="008E3FFE">
        <w:tc>
          <w:tcPr>
            <w:tcW w:w="8640" w:type="dxa"/>
          </w:tcPr>
          <w:p w14:paraId="33475C20" w14:textId="6E5D4E5F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Lattice-work,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欄杆格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kûn  káh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7968" w:rsidRPr="00746A20" w14:paraId="38500399" w14:textId="77777777" w:rsidTr="008E3FFE">
        <w:tc>
          <w:tcPr>
            <w:tcW w:w="8640" w:type="dxa"/>
          </w:tcPr>
          <w:p w14:paraId="22948F73" w14:textId="1CDE5E45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Laugh,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siau’. </w:t>
            </w:r>
          </w:p>
        </w:tc>
      </w:tr>
      <w:tr w:rsidR="00507968" w:rsidRPr="00746A20" w14:paraId="4A7C4041" w14:textId="77777777" w:rsidTr="008E3FFE">
        <w:tc>
          <w:tcPr>
            <w:tcW w:w="8640" w:type="dxa"/>
          </w:tcPr>
          <w:p w14:paraId="70A6CFBC" w14:textId="30FABDB5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Laughable,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hau siau’.</w:t>
            </w:r>
          </w:p>
        </w:tc>
      </w:tr>
      <w:tr w:rsidR="00507968" w:rsidRPr="00746A20" w14:paraId="43D04BB5" w14:textId="77777777" w:rsidTr="008E3FFE">
        <w:tc>
          <w:tcPr>
            <w:tcW w:w="8640" w:type="dxa"/>
          </w:tcPr>
          <w:p w14:paraId="1BB9D941" w14:textId="763DD6A2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Lavish, </w:t>
            </w:r>
            <w:proofErr w:type="gramStart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浪費無度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fi’ m dú’. </w:t>
            </w:r>
          </w:p>
        </w:tc>
      </w:tr>
      <w:tr w:rsidR="00507968" w:rsidRPr="00746A20" w14:paraId="64E495BB" w14:textId="77777777" w:rsidTr="008E3FFE">
        <w:tc>
          <w:tcPr>
            <w:tcW w:w="8640" w:type="dxa"/>
          </w:tcPr>
          <w:p w14:paraId="28F54854" w14:textId="49273508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Laurel,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桂花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hwó. </w:t>
            </w:r>
          </w:p>
        </w:tc>
      </w:tr>
      <w:tr w:rsidR="00507968" w:rsidRPr="00746A20" w14:paraId="310FE127" w14:textId="77777777" w:rsidTr="008E3FFE">
        <w:tc>
          <w:tcPr>
            <w:tcW w:w="8640" w:type="dxa"/>
          </w:tcPr>
          <w:p w14:paraId="30511142" w14:textId="1043F89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Law,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lib fah, (go to)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打官司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kwén sz. </w:t>
            </w:r>
          </w:p>
        </w:tc>
      </w:tr>
      <w:tr w:rsidR="00507968" w:rsidRPr="00746A20" w14:paraId="5123DC13" w14:textId="77777777" w:rsidTr="008E3FFE">
        <w:tc>
          <w:tcPr>
            <w:tcW w:w="8640" w:type="dxa"/>
          </w:tcPr>
          <w:p w14:paraId="493D5648" w14:textId="087B44EF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Law-suit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, (written plea)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狀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‘tsz, (implead)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告狀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zong’. </w:t>
            </w:r>
          </w:p>
        </w:tc>
      </w:tr>
      <w:tr w:rsidR="00507968" w:rsidRPr="00746A20" w14:paraId="196093BB" w14:textId="77777777" w:rsidTr="008E3FFE">
        <w:tc>
          <w:tcPr>
            <w:tcW w:w="8640" w:type="dxa"/>
          </w:tcPr>
          <w:p w14:paraId="67BEAF86" w14:textId="7CAB5F57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Lay, (down)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放下来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‘au lé.</w:t>
            </w:r>
          </w:p>
        </w:tc>
      </w:tr>
      <w:tr w:rsidR="00507968" w:rsidRPr="00746A20" w14:paraId="6A4AF2BA" w14:textId="77777777" w:rsidTr="008E3FFE">
        <w:tc>
          <w:tcPr>
            <w:tcW w:w="8640" w:type="dxa"/>
          </w:tcPr>
          <w:p w14:paraId="29101D90" w14:textId="501AED4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Lay, (up in 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granaries)  </w:t>
            </w:r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收到倉裏</w:t>
            </w:r>
            <w:proofErr w:type="gramEnd"/>
            <w:r w:rsidR="008565C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tau’ t’song ‘lí. </w:t>
            </w:r>
          </w:p>
        </w:tc>
      </w:tr>
      <w:tr w:rsidR="00507968" w:rsidRPr="00746A20" w14:paraId="6206FDF2" w14:textId="77777777" w:rsidTr="008E3FFE">
        <w:tc>
          <w:tcPr>
            <w:tcW w:w="8640" w:type="dxa"/>
          </w:tcPr>
          <w:p w14:paraId="584ECC78" w14:textId="42452DD4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Lay, (a wager with you)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相睹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núng’ siang ‘</w:t>
            </w:r>
            <w:proofErr w:type="gramStart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tú .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968" w:rsidRPr="00746A20" w14:paraId="2A4723C5" w14:textId="77777777" w:rsidTr="008E3FFE">
        <w:tc>
          <w:tcPr>
            <w:tcW w:w="8640" w:type="dxa"/>
          </w:tcPr>
          <w:p w14:paraId="41490B66" w14:textId="7D6844BD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Layer, 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層</w:t>
            </w:r>
            <w:r w:rsidR="00AA7915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54CA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ih zung.</w:t>
            </w:r>
          </w:p>
        </w:tc>
      </w:tr>
      <w:tr w:rsidR="00507968" w:rsidRPr="00746A20" w14:paraId="136F91F2" w14:textId="77777777" w:rsidTr="008E3FFE">
        <w:tc>
          <w:tcPr>
            <w:tcW w:w="8640" w:type="dxa"/>
          </w:tcPr>
          <w:p w14:paraId="0633FCA2" w14:textId="0801BF90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Lazy,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偷安懶惰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t’eu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 ‘lan dú’.</w:t>
            </w:r>
          </w:p>
        </w:tc>
      </w:tr>
      <w:tr w:rsidR="00507968" w:rsidRPr="00746A20" w14:paraId="0FDF25E2" w14:textId="77777777" w:rsidTr="008E3FFE">
        <w:tc>
          <w:tcPr>
            <w:tcW w:w="8640" w:type="dxa"/>
          </w:tcPr>
          <w:p w14:paraId="3A3EA225" w14:textId="4C4CEA6D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</w:t>
            </w:r>
            <w:proofErr w:type="gramStart"/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</w:t>
            </w:r>
            <w:proofErr w:type="gramEnd"/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huh k’an, (red)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红丹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tan,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丹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k’an tan, (white)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鉛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粉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k’an fun.</w:t>
            </w:r>
          </w:p>
        </w:tc>
      </w:tr>
      <w:tr w:rsidR="00507968" w:rsidRPr="00746A20" w14:paraId="354F2B79" w14:textId="77777777" w:rsidTr="008E3FFE">
        <w:tc>
          <w:tcPr>
            <w:tcW w:w="8640" w:type="dxa"/>
          </w:tcPr>
          <w:p w14:paraId="7EBD0AAB" w14:textId="68B5D4D3" w:rsidR="00507968" w:rsidRPr="00746A20" w:rsidRDefault="00507968" w:rsidP="005079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Lead, (to)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‘ling,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‘yun ‘ling,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="00E14EE0" w:rsidRPr="00746A2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46A2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dau’. </w:t>
            </w:r>
          </w:p>
        </w:tc>
      </w:tr>
    </w:tbl>
    <w:p w14:paraId="2488F1B6" w14:textId="77777777" w:rsidR="005473BD" w:rsidRPr="00746A20" w:rsidRDefault="005473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73BD" w:rsidRPr="00746A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303842">
    <w:abstractNumId w:val="8"/>
  </w:num>
  <w:num w:numId="2" w16cid:durableId="1537499036">
    <w:abstractNumId w:val="6"/>
  </w:num>
  <w:num w:numId="3" w16cid:durableId="1235163789">
    <w:abstractNumId w:val="5"/>
  </w:num>
  <w:num w:numId="4" w16cid:durableId="579410798">
    <w:abstractNumId w:val="4"/>
  </w:num>
  <w:num w:numId="5" w16cid:durableId="1517813999">
    <w:abstractNumId w:val="7"/>
  </w:num>
  <w:num w:numId="6" w16cid:durableId="1926112213">
    <w:abstractNumId w:val="3"/>
  </w:num>
  <w:num w:numId="7" w16cid:durableId="675620193">
    <w:abstractNumId w:val="2"/>
  </w:num>
  <w:num w:numId="8" w16cid:durableId="1213930232">
    <w:abstractNumId w:val="1"/>
  </w:num>
  <w:num w:numId="9" w16cid:durableId="20760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FA8"/>
    <w:rsid w:val="00034616"/>
    <w:rsid w:val="0006063C"/>
    <w:rsid w:val="000D44B5"/>
    <w:rsid w:val="0015074B"/>
    <w:rsid w:val="001729A7"/>
    <w:rsid w:val="001833CD"/>
    <w:rsid w:val="00237CEA"/>
    <w:rsid w:val="002648EE"/>
    <w:rsid w:val="0029639D"/>
    <w:rsid w:val="002F4038"/>
    <w:rsid w:val="00326F90"/>
    <w:rsid w:val="00333ECF"/>
    <w:rsid w:val="00413715"/>
    <w:rsid w:val="00504E58"/>
    <w:rsid w:val="00507968"/>
    <w:rsid w:val="005473BD"/>
    <w:rsid w:val="0060584D"/>
    <w:rsid w:val="00746A20"/>
    <w:rsid w:val="007954CA"/>
    <w:rsid w:val="00846657"/>
    <w:rsid w:val="008565C0"/>
    <w:rsid w:val="008E3FFE"/>
    <w:rsid w:val="009A77A3"/>
    <w:rsid w:val="009C6BC2"/>
    <w:rsid w:val="00A3571E"/>
    <w:rsid w:val="00AA1D8D"/>
    <w:rsid w:val="00AA7915"/>
    <w:rsid w:val="00B47730"/>
    <w:rsid w:val="00C74BB9"/>
    <w:rsid w:val="00CB0664"/>
    <w:rsid w:val="00E14EE0"/>
    <w:rsid w:val="00E62A93"/>
    <w:rsid w:val="00E93D99"/>
    <w:rsid w:val="00F972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FB7EC"/>
  <w14:defaultImageDpi w14:val="300"/>
  <w15:docId w15:val="{37A589C1-5C40-423C-8E8C-100810B7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2024-11-22T08:09:00Z</dcterms:modified>
  <cp:category/>
</cp:coreProperties>
</file>