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32897" w:rsidRPr="00E74574" w14:paraId="018CA00F" w14:textId="77777777" w:rsidTr="00002521">
        <w:tc>
          <w:tcPr>
            <w:tcW w:w="8640" w:type="dxa"/>
          </w:tcPr>
          <w:p w14:paraId="09E06B9A" w14:textId="3003A884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Plummet,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depth of </w:t>
            </w: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water)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探水深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淺</w:t>
            </w:r>
            <w:proofErr w:type="gramEnd"/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qian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t’én ‘sz sun ‘t’sien.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2897" w:rsidRPr="00E74574" w14:paraId="10C5E748" w14:textId="77777777" w:rsidTr="00002521">
        <w:tc>
          <w:tcPr>
            <w:tcW w:w="8640" w:type="dxa"/>
          </w:tcPr>
          <w:p w14:paraId="0AE510E5" w14:textId="7AD53B7E" w:rsidR="00332897" w:rsidRPr="00E74574" w:rsidRDefault="0000252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2897" w:rsidRPr="00E74574" w14:paraId="1109FEE4" w14:textId="77777777" w:rsidTr="00002521">
        <w:tc>
          <w:tcPr>
            <w:tcW w:w="8640" w:type="dxa"/>
          </w:tcPr>
          <w:p w14:paraId="1346752D" w14:textId="1191EAFC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Plunder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682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85682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搶奪</w:t>
            </w:r>
            <w:r w:rsidR="0085682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't’siang d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打劫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kih. </w:t>
            </w:r>
          </w:p>
        </w:tc>
      </w:tr>
      <w:tr w:rsidR="00332897" w:rsidRPr="00E74574" w14:paraId="339F93F1" w14:textId="77777777" w:rsidTr="00002521">
        <w:tc>
          <w:tcPr>
            <w:tcW w:w="8640" w:type="dxa"/>
          </w:tcPr>
          <w:p w14:paraId="47842581" w14:textId="2614215B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Pneumatics,</w:t>
            </w:r>
            <w:r w:rsidR="0085682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682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風氣學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k’í’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32897" w:rsidRPr="00E74574" w14:paraId="412DE45E" w14:textId="77777777" w:rsidTr="00002521">
        <w:tc>
          <w:tcPr>
            <w:tcW w:w="8640" w:type="dxa"/>
          </w:tcPr>
          <w:p w14:paraId="0BFB425F" w14:textId="2DBCE378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Poach, (eggs) </w:t>
            </w:r>
            <w:proofErr w:type="gramStart"/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煨雞蛋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32897" w:rsidRPr="00E74574" w14:paraId="1EC307B9" w14:textId="77777777" w:rsidTr="00002521">
        <w:tc>
          <w:tcPr>
            <w:tcW w:w="8640" w:type="dxa"/>
          </w:tcPr>
          <w:p w14:paraId="189ECA49" w14:textId="3A9EEEAF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Pocket,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荷包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pau,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袋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dé,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囊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nong,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褡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褳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tah lien. </w:t>
            </w:r>
          </w:p>
        </w:tc>
      </w:tr>
      <w:tr w:rsidR="00332897" w:rsidRPr="00E74574" w14:paraId="54F60893" w14:textId="77777777" w:rsidTr="00002521">
        <w:tc>
          <w:tcPr>
            <w:tcW w:w="8640" w:type="dxa"/>
          </w:tcPr>
          <w:p w14:paraId="3B0BF656" w14:textId="6244A5AD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Pocket </w:t>
            </w:r>
            <w:r w:rsidR="0000252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dition, (sleeve pearl)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袖珍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zieu tsun. </w:t>
            </w:r>
          </w:p>
        </w:tc>
      </w:tr>
      <w:tr w:rsidR="00332897" w:rsidRPr="00E74574" w14:paraId="74C9265E" w14:textId="77777777" w:rsidTr="00002521">
        <w:tc>
          <w:tcPr>
            <w:tcW w:w="8640" w:type="dxa"/>
          </w:tcPr>
          <w:p w14:paraId="7DB3C63E" w14:textId="1EE2CD62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Pocket-handkerchief,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手巾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geu kiun.</w:t>
            </w:r>
          </w:p>
        </w:tc>
      </w:tr>
      <w:tr w:rsidR="00332897" w:rsidRPr="00E74574" w14:paraId="021BD185" w14:textId="77777777" w:rsidTr="00002521">
        <w:tc>
          <w:tcPr>
            <w:tcW w:w="8640" w:type="dxa"/>
          </w:tcPr>
          <w:p w14:paraId="63D1C913" w14:textId="088366E9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Pods, (of peas and beans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bean angles)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豆角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deu’ koh. </w:t>
            </w:r>
          </w:p>
        </w:tc>
      </w:tr>
      <w:tr w:rsidR="00332897" w:rsidRPr="00E74574" w14:paraId="6F9F6171" w14:textId="77777777" w:rsidTr="00002521">
        <w:tc>
          <w:tcPr>
            <w:tcW w:w="8640" w:type="dxa"/>
          </w:tcPr>
          <w:p w14:paraId="00419936" w14:textId="1594366C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</w:t>
            </w:r>
            <w:r w:rsidR="0000252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t, </w:t>
            </w:r>
            <w:r w:rsidR="0000252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詩家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sz ki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32897" w:rsidRPr="00E74574" w14:paraId="12366B94" w14:textId="77777777" w:rsidTr="00002521">
        <w:tc>
          <w:tcPr>
            <w:tcW w:w="8640" w:type="dxa"/>
          </w:tcPr>
          <w:p w14:paraId="506A1F0F" w14:textId="1C1CB9C9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Poetry,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詩</w:t>
            </w:r>
            <w:proofErr w:type="gramEnd"/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sz. </w:t>
            </w:r>
          </w:p>
        </w:tc>
      </w:tr>
      <w:tr w:rsidR="00332897" w:rsidRPr="00E74574" w14:paraId="71F806AB" w14:textId="77777777" w:rsidTr="00002521">
        <w:tc>
          <w:tcPr>
            <w:tcW w:w="8640" w:type="dxa"/>
          </w:tcPr>
          <w:p w14:paraId="4CC9BA2C" w14:textId="2D216AD0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Point, (of a knife)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刀頭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tau de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, (in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writing) 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點</w:t>
            </w:r>
            <w:r w:rsidR="005046FD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‘tien. </w:t>
            </w:r>
          </w:p>
        </w:tc>
      </w:tr>
      <w:tr w:rsidR="00332897" w:rsidRPr="00E74574" w14:paraId="44430C63" w14:textId="77777777" w:rsidTr="00002521">
        <w:tc>
          <w:tcPr>
            <w:tcW w:w="8640" w:type="dxa"/>
          </w:tcPr>
          <w:p w14:paraId="5324C269" w14:textId="0640A84F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Point, (to</w:t>
            </w:r>
            <w:r w:rsidR="0000252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00252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手指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seu ‘tsz, (point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out to)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指示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zz’,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指點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‘tien, (a book) 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点書</w:t>
            </w:r>
            <w:r w:rsidR="00D25EB9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‘tien sû. </w:t>
            </w:r>
          </w:p>
        </w:tc>
      </w:tr>
      <w:tr w:rsidR="00332897" w:rsidRPr="00E74574" w14:paraId="1D194AFC" w14:textId="77777777" w:rsidTr="00002521">
        <w:tc>
          <w:tcPr>
            <w:tcW w:w="8640" w:type="dxa"/>
          </w:tcPr>
          <w:p w14:paraId="5B3F0E6D" w14:textId="32324DC6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Pointed, </w:t>
            </w:r>
            <w:r w:rsidR="0000252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尖個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tsien k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ú’,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尖頭個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tsie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kú’. </w:t>
            </w:r>
          </w:p>
        </w:tc>
      </w:tr>
      <w:tr w:rsidR="00332897" w:rsidRPr="00E74574" w14:paraId="35DA5DB9" w14:textId="77777777" w:rsidTr="00002521">
        <w:tc>
          <w:tcPr>
            <w:tcW w:w="8640" w:type="dxa"/>
          </w:tcPr>
          <w:p w14:paraId="6E5E61C9" w14:textId="6838449B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Poison,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毒氣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k k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(take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poison)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服毒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vóh dóh. </w:t>
            </w:r>
          </w:p>
        </w:tc>
      </w:tr>
      <w:tr w:rsidR="00332897" w:rsidRPr="00E74574" w14:paraId="5D67304F" w14:textId="77777777" w:rsidTr="00002521">
        <w:tc>
          <w:tcPr>
            <w:tcW w:w="8640" w:type="dxa"/>
          </w:tcPr>
          <w:p w14:paraId="154A45DF" w14:textId="589D0B88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Poke,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gramEnd"/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觸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32897" w:rsidRPr="00E74574" w14:paraId="7631ABD0" w14:textId="77777777" w:rsidTr="00002521">
        <w:tc>
          <w:tcPr>
            <w:tcW w:w="8640" w:type="dxa"/>
          </w:tcPr>
          <w:p w14:paraId="5AB53EA8" w14:textId="4E3A7D04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Pole, (</w:t>
            </w: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north) 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北極</w:t>
            </w:r>
            <w:proofErr w:type="gramEnd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 giuh, (of a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sedan) 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轎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杠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giau’ kong, (for pushing boats)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竹篙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tsóh kau,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篙子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‘tsz. </w:t>
            </w:r>
          </w:p>
        </w:tc>
      </w:tr>
      <w:tr w:rsidR="00332897" w:rsidRPr="00E74574" w14:paraId="14B69FE3" w14:textId="77777777" w:rsidTr="00002521">
        <w:tc>
          <w:tcPr>
            <w:tcW w:w="8640" w:type="dxa"/>
          </w:tcPr>
          <w:p w14:paraId="6A994345" w14:textId="40564146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Pole,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a boat)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撐船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sang zén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332897" w:rsidRPr="00E74574" w14:paraId="2197E70B" w14:textId="77777777" w:rsidTr="00002521">
        <w:tc>
          <w:tcPr>
            <w:tcW w:w="8640" w:type="dxa"/>
          </w:tcPr>
          <w:p w14:paraId="3D207792" w14:textId="6C808A0E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Police, (of yamens)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衙役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gá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(going rounds)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巡捕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zing bú’, (officer)</w:t>
            </w:r>
            <w:r w:rsidR="00D94F16">
              <w:rPr>
                <w:rFonts w:hint="eastAsia"/>
              </w:rPr>
              <w:t xml:space="preserve"> </w:t>
            </w:r>
            <w:r w:rsidR="00D94F16" w:rsidRPr="00D94F16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捕廳</w:t>
            </w:r>
            <w:r w:rsidR="00D94F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bú’ t’ing. </w:t>
            </w:r>
          </w:p>
        </w:tc>
      </w:tr>
      <w:tr w:rsidR="00332897" w:rsidRPr="00E74574" w14:paraId="7414D12E" w14:textId="77777777" w:rsidTr="00002521">
        <w:tc>
          <w:tcPr>
            <w:tcW w:w="8640" w:type="dxa"/>
          </w:tcPr>
          <w:p w14:paraId="5B876404" w14:textId="7B8720B3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Polish,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磨光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kwong, (as in cutting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and polishing)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如琢如磨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30FD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zû tsoh zû mú. </w:t>
            </w:r>
          </w:p>
        </w:tc>
      </w:tr>
      <w:tr w:rsidR="00332897" w:rsidRPr="00E74574" w14:paraId="558AFF7A" w14:textId="77777777" w:rsidTr="00002521">
        <w:tc>
          <w:tcPr>
            <w:tcW w:w="8640" w:type="dxa"/>
          </w:tcPr>
          <w:p w14:paraId="5DA9C8D8" w14:textId="4192830C" w:rsidR="00332897" w:rsidRPr="00E74574" w:rsidRDefault="0000252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2897" w:rsidRPr="00E74574" w14:paraId="1FD6106B" w14:textId="77777777" w:rsidTr="00002521">
        <w:tc>
          <w:tcPr>
            <w:tcW w:w="8640" w:type="dxa"/>
          </w:tcPr>
          <w:p w14:paraId="5077D292" w14:textId="219A1626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Polite,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yeu ‘l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, (Confucius was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gentle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;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good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;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respectful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;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moderate and retiring)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溫良恭儉讓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wun liang kúng kien’ zang’. </w:t>
            </w:r>
          </w:p>
        </w:tc>
      </w:tr>
      <w:tr w:rsidR="00332897" w:rsidRPr="00E74574" w14:paraId="35B331B2" w14:textId="77777777" w:rsidTr="00002521">
        <w:tc>
          <w:tcPr>
            <w:tcW w:w="8640" w:type="dxa"/>
          </w:tcPr>
          <w:p w14:paraId="7240A97E" w14:textId="51716324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Politics, 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國家個事體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 ki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 ‘t’í,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政事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tsung’ zz’. </w:t>
            </w:r>
          </w:p>
        </w:tc>
      </w:tr>
      <w:tr w:rsidR="00332897" w:rsidRPr="00E74574" w14:paraId="5B694015" w14:textId="77777777" w:rsidTr="00002521">
        <w:tc>
          <w:tcPr>
            <w:tcW w:w="8640" w:type="dxa"/>
          </w:tcPr>
          <w:p w14:paraId="36865B4C" w14:textId="3134793B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Pollute,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沾污</w:t>
            </w:r>
            <w:proofErr w:type="gramEnd"/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ú, 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沾染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tsén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209A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玷污</w:t>
            </w:r>
            <w:r w:rsidR="00D27118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tien wú, </w:t>
            </w:r>
            <w:r w:rsidR="00D27118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27118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混濁</w:t>
            </w:r>
            <w:r w:rsidR="00D27118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‘hwun zóh. </w:t>
            </w:r>
          </w:p>
        </w:tc>
      </w:tr>
      <w:tr w:rsidR="00332897" w:rsidRPr="00E74574" w14:paraId="0E5D3A36" w14:textId="77777777" w:rsidTr="00002521">
        <w:tc>
          <w:tcPr>
            <w:tcW w:w="8640" w:type="dxa"/>
          </w:tcPr>
          <w:p w14:paraId="6FCC5EC9" w14:textId="074F7387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Polluted, 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齷齪</w:t>
            </w:r>
            <w:proofErr w:type="gramEnd"/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7118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ok t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soh, (by contact)</w:t>
            </w:r>
            <w:r w:rsidR="005C240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搨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淚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t’ah lé’.</w:t>
            </w:r>
          </w:p>
        </w:tc>
      </w:tr>
      <w:tr w:rsidR="00332897" w:rsidRPr="00E74574" w14:paraId="69432DB3" w14:textId="77777777" w:rsidTr="00002521">
        <w:tc>
          <w:tcPr>
            <w:tcW w:w="8640" w:type="dxa"/>
          </w:tcPr>
          <w:p w14:paraId="298EE064" w14:textId="02098557" w:rsidR="00332897" w:rsidRPr="00E74574" w:rsidRDefault="0000252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2897" w:rsidRPr="00E74574" w14:paraId="2E9815FE" w14:textId="77777777" w:rsidTr="00002521">
        <w:tc>
          <w:tcPr>
            <w:tcW w:w="8640" w:type="dxa"/>
          </w:tcPr>
          <w:p w14:paraId="513D0FE8" w14:textId="27C22198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Pomegranate,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石榴</w:t>
            </w:r>
            <w:proofErr w:type="gramEnd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32897" w:rsidRPr="00E74574" w14:paraId="10DFC41C" w14:textId="77777777" w:rsidTr="00002521">
        <w:tc>
          <w:tcPr>
            <w:tcW w:w="8640" w:type="dxa"/>
          </w:tcPr>
          <w:p w14:paraId="1B907B88" w14:textId="7F2E9E2C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Pomp,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榮華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體面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‘t’í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mien</w:t>
            </w:r>
            <w:r w:rsidR="00513A3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32897" w:rsidRPr="00E74574" w14:paraId="239470FE" w14:textId="77777777" w:rsidTr="00002521">
        <w:tc>
          <w:tcPr>
            <w:tcW w:w="8640" w:type="dxa"/>
          </w:tcPr>
          <w:p w14:paraId="73732662" w14:textId="67E3B14C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Pond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池</w:t>
            </w:r>
            <w:proofErr w:type="gramEnd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dzz, (fis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魚池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n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dzz.</w:t>
            </w:r>
          </w:p>
        </w:tc>
      </w:tr>
      <w:tr w:rsidR="00332897" w:rsidRPr="00E74574" w14:paraId="1FF5AE51" w14:textId="77777777" w:rsidTr="00002521">
        <w:tc>
          <w:tcPr>
            <w:tcW w:w="8640" w:type="dxa"/>
          </w:tcPr>
          <w:p w14:paraId="10BF8FA0" w14:textId="75F8917E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Pony,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小馬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mó .</w:t>
            </w:r>
            <w:proofErr w:type="gramEnd"/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2897" w:rsidRPr="00E74574" w14:paraId="6E7D09C7" w14:textId="77777777" w:rsidTr="00002521">
        <w:tc>
          <w:tcPr>
            <w:tcW w:w="8640" w:type="dxa"/>
          </w:tcPr>
          <w:p w14:paraId="2F2D0DF4" w14:textId="0E49BA0A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Pool, (semicircular)</w:t>
            </w:r>
            <w:r w:rsidR="00871C65" w:rsidRPr="00E74574">
              <w:rPr>
                <w:rFonts w:ascii="Times New Roman" w:eastAsia="SimSu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泮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p’én</w:t>
            </w:r>
            <w:proofErr w:type="gramEnd"/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32897" w:rsidRPr="00E74574" w14:paraId="18B45707" w14:textId="77777777" w:rsidTr="00002521">
        <w:tc>
          <w:tcPr>
            <w:tcW w:w="8640" w:type="dxa"/>
          </w:tcPr>
          <w:p w14:paraId="4DED03B7" w14:textId="69D5CA5D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Poor,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貧窮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bing gi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proofErr w:type="gramStart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貧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乏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vah,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窮苦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giúng ‘k’ú. </w:t>
            </w:r>
          </w:p>
        </w:tc>
      </w:tr>
      <w:tr w:rsidR="00332897" w:rsidRPr="00E74574" w14:paraId="6F6A9D70" w14:textId="77777777" w:rsidTr="00002521">
        <w:tc>
          <w:tcPr>
            <w:tcW w:w="8640" w:type="dxa"/>
          </w:tcPr>
          <w:p w14:paraId="597B6F53" w14:textId="2ECD51FC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Poorly</w:t>
            </w:r>
            <w:r w:rsidR="00D94F1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(treat </w:t>
            </w: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others)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待人刻薄</w:t>
            </w:r>
            <w:proofErr w:type="gramEnd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dé'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k’uh bóh, (not quite well)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勿適意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suh í’. </w:t>
            </w:r>
          </w:p>
        </w:tc>
      </w:tr>
      <w:tr w:rsidR="00332897" w:rsidRPr="00E74574" w14:paraId="3399D1A6" w14:textId="77777777" w:rsidTr="00002521">
        <w:tc>
          <w:tcPr>
            <w:tcW w:w="8640" w:type="dxa"/>
          </w:tcPr>
          <w:p w14:paraId="6826CD2B" w14:textId="5B34F53C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Pope,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教化皇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proofErr w:type="gramEnd"/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ó’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wong.</w:t>
            </w:r>
          </w:p>
        </w:tc>
      </w:tr>
      <w:tr w:rsidR="00332897" w:rsidRPr="00E74574" w14:paraId="120DB848" w14:textId="77777777" w:rsidTr="00002521">
        <w:tc>
          <w:tcPr>
            <w:tcW w:w="8640" w:type="dxa"/>
          </w:tcPr>
          <w:p w14:paraId="2F0C9DC7" w14:textId="0C1AB8D4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Poppy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罌粟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proofErr w:type="gramEnd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yung s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 hw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ó. </w:t>
            </w:r>
          </w:p>
        </w:tc>
      </w:tr>
      <w:tr w:rsidR="00332897" w:rsidRPr="00E74574" w14:paraId="073D3DFB" w14:textId="77777777" w:rsidTr="00002521">
        <w:tc>
          <w:tcPr>
            <w:tcW w:w="8640" w:type="dxa"/>
          </w:tcPr>
          <w:p w14:paraId="33636598" w14:textId="1A4C7C01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Popular, (he is)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百姓全愛伊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gramEnd"/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dzén é’ í. </w:t>
            </w:r>
          </w:p>
        </w:tc>
      </w:tr>
      <w:tr w:rsidR="00332897" w:rsidRPr="00E74574" w14:paraId="5D0932F4" w14:textId="77777777" w:rsidTr="00002521">
        <w:tc>
          <w:tcPr>
            <w:tcW w:w="8640" w:type="dxa"/>
          </w:tcPr>
          <w:p w14:paraId="537F7DC8" w14:textId="3C153DBC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Population,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民數</w:t>
            </w:r>
            <w:proofErr w:type="gramEnd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ming s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户口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 ‘k’eu. </w:t>
            </w:r>
          </w:p>
        </w:tc>
      </w:tr>
      <w:tr w:rsidR="00332897" w:rsidRPr="00E74574" w14:paraId="7666DF0D" w14:textId="77777777" w:rsidTr="00002521">
        <w:tc>
          <w:tcPr>
            <w:tcW w:w="8640" w:type="dxa"/>
          </w:tcPr>
          <w:p w14:paraId="44F4978D" w14:textId="579DB2E1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Populous,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人烟勿少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yie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‘sau. </w:t>
            </w:r>
          </w:p>
        </w:tc>
      </w:tr>
      <w:tr w:rsidR="00332897" w:rsidRPr="00E74574" w14:paraId="6F8E1277" w14:textId="77777777" w:rsidTr="00002521">
        <w:tc>
          <w:tcPr>
            <w:tcW w:w="8640" w:type="dxa"/>
          </w:tcPr>
          <w:p w14:paraId="6387E5F7" w14:textId="3384C089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Porcelain,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磁器</w:t>
            </w:r>
            <w:proofErr w:type="gramEnd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 k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’í’. </w:t>
            </w:r>
          </w:p>
        </w:tc>
      </w:tr>
      <w:tr w:rsidR="00332897" w:rsidRPr="00E74574" w14:paraId="6C5B49F8" w14:textId="77777777" w:rsidTr="00002521">
        <w:tc>
          <w:tcPr>
            <w:tcW w:w="8640" w:type="dxa"/>
          </w:tcPr>
          <w:p w14:paraId="386741FD" w14:textId="7C4D30BB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Porch, </w:t>
            </w:r>
            <w:r w:rsidR="0000252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門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樓</w:t>
            </w:r>
            <w:proofErr w:type="gramEnd"/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leu,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垂花門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hwó mun. </w:t>
            </w:r>
          </w:p>
        </w:tc>
      </w:tr>
      <w:tr w:rsidR="00332897" w:rsidRPr="00E74574" w14:paraId="5BA38503" w14:textId="77777777" w:rsidTr="00002521">
        <w:tc>
          <w:tcPr>
            <w:tcW w:w="8640" w:type="dxa"/>
          </w:tcPr>
          <w:p w14:paraId="05319EBE" w14:textId="6A106004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Pore, 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竅</w:t>
            </w:r>
            <w:r w:rsidR="00E74574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gramStart"/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 .</w:t>
            </w:r>
            <w:proofErr w:type="gramEnd"/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2897" w:rsidRPr="00E74574" w14:paraId="50689F0E" w14:textId="77777777" w:rsidTr="00002521">
        <w:tc>
          <w:tcPr>
            <w:tcW w:w="8640" w:type="dxa"/>
          </w:tcPr>
          <w:p w14:paraId="2B32A174" w14:textId="4A5EBB3F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Pork, 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猪肉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332897" w:rsidRPr="00E74574" w14:paraId="27B8FAC8" w14:textId="77777777" w:rsidTr="00002521">
        <w:tc>
          <w:tcPr>
            <w:tcW w:w="8640" w:type="dxa"/>
          </w:tcPr>
          <w:p w14:paraId="58AAB39A" w14:textId="2A211B08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Porpoise,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江猪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kong tsz.</w:t>
            </w:r>
          </w:p>
        </w:tc>
      </w:tr>
      <w:tr w:rsidR="00332897" w:rsidRPr="00E74574" w14:paraId="17BD3AF2" w14:textId="77777777" w:rsidTr="00002521">
        <w:tc>
          <w:tcPr>
            <w:tcW w:w="8640" w:type="dxa"/>
          </w:tcPr>
          <w:p w14:paraId="7E798A58" w14:textId="07ADE027" w:rsidR="00332897" w:rsidRPr="00E745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Port,</w:t>
            </w:r>
            <w:r w:rsidR="00002521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海口</w:t>
            </w:r>
            <w:proofErr w:type="gramEnd"/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’e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(clearance)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红單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>hung tan, (charges)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船鈔</w:t>
            </w:r>
            <w:r w:rsidR="00871C65" w:rsidRPr="00E745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5EC" w:rsidRPr="00E745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 t’sau’. </w:t>
            </w:r>
          </w:p>
        </w:tc>
      </w:tr>
    </w:tbl>
    <w:p w14:paraId="3714124C" w14:textId="77777777" w:rsidR="007A0373" w:rsidRPr="00E74574" w:rsidRDefault="007A0373">
      <w:pPr>
        <w:rPr>
          <w:rFonts w:ascii="Times New Roman" w:eastAsia="SimSun" w:hAnsi="Times New Roman" w:cs="Times New Roman"/>
          <w:sz w:val="24"/>
          <w:szCs w:val="24"/>
        </w:rPr>
      </w:pPr>
    </w:p>
    <w:sectPr w:rsidR="007A0373" w:rsidRPr="00E745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7554274">
    <w:abstractNumId w:val="8"/>
  </w:num>
  <w:num w:numId="2" w16cid:durableId="1957638031">
    <w:abstractNumId w:val="6"/>
  </w:num>
  <w:num w:numId="3" w16cid:durableId="2126346166">
    <w:abstractNumId w:val="5"/>
  </w:num>
  <w:num w:numId="4" w16cid:durableId="311755890">
    <w:abstractNumId w:val="4"/>
  </w:num>
  <w:num w:numId="5" w16cid:durableId="2113623290">
    <w:abstractNumId w:val="7"/>
  </w:num>
  <w:num w:numId="6" w16cid:durableId="2010987238">
    <w:abstractNumId w:val="3"/>
  </w:num>
  <w:num w:numId="7" w16cid:durableId="155342006">
    <w:abstractNumId w:val="2"/>
  </w:num>
  <w:num w:numId="8" w16cid:durableId="678121934">
    <w:abstractNumId w:val="1"/>
  </w:num>
  <w:num w:numId="9" w16cid:durableId="140263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521"/>
    <w:rsid w:val="00034616"/>
    <w:rsid w:val="0006063C"/>
    <w:rsid w:val="00134858"/>
    <w:rsid w:val="0015074B"/>
    <w:rsid w:val="00167A9E"/>
    <w:rsid w:val="0029639D"/>
    <w:rsid w:val="002F209A"/>
    <w:rsid w:val="003031D0"/>
    <w:rsid w:val="0031375F"/>
    <w:rsid w:val="00326F90"/>
    <w:rsid w:val="00332897"/>
    <w:rsid w:val="00401BA5"/>
    <w:rsid w:val="004325EC"/>
    <w:rsid w:val="005046FD"/>
    <w:rsid w:val="00513A35"/>
    <w:rsid w:val="005C2401"/>
    <w:rsid w:val="00724F1F"/>
    <w:rsid w:val="007A0373"/>
    <w:rsid w:val="00856825"/>
    <w:rsid w:val="00871C65"/>
    <w:rsid w:val="0098089F"/>
    <w:rsid w:val="00993EBF"/>
    <w:rsid w:val="00A800FC"/>
    <w:rsid w:val="00AA1D8D"/>
    <w:rsid w:val="00B47730"/>
    <w:rsid w:val="00B77D3D"/>
    <w:rsid w:val="00CB0664"/>
    <w:rsid w:val="00D25EB9"/>
    <w:rsid w:val="00D27118"/>
    <w:rsid w:val="00D94F16"/>
    <w:rsid w:val="00DD30FD"/>
    <w:rsid w:val="00E745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BBF43"/>
  <w14:defaultImageDpi w14:val="300"/>
  <w15:docId w15:val="{065653D8-45FD-46FD-AC77-B47F6D23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2024-11-22T11:42:00Z</dcterms:modified>
  <cp:category/>
</cp:coreProperties>
</file>