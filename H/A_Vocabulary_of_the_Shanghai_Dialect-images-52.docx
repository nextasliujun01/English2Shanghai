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C7E59" w:rsidRPr="00D74299" w14:paraId="25E856E7" w14:textId="77777777" w:rsidTr="001573E4">
        <w:tc>
          <w:tcPr>
            <w:tcW w:w="8640" w:type="dxa"/>
          </w:tcPr>
          <w:p w14:paraId="206A37B8" w14:textId="4D448F41" w:rsidR="000C7E59" w:rsidRPr="00D74299" w:rsidRDefault="001573E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Habitual</w:t>
            </w:r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慣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kwan</w:t>
            </w:r>
            <w:r w:rsidR="00E363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習慣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zih kwan’. </w:t>
            </w:r>
          </w:p>
        </w:tc>
      </w:tr>
      <w:tr w:rsidR="000C7E59" w:rsidRPr="00D74299" w14:paraId="76CE80C4" w14:textId="77777777" w:rsidTr="001573E4">
        <w:tc>
          <w:tcPr>
            <w:tcW w:w="8640" w:type="dxa"/>
          </w:tcPr>
          <w:p w14:paraId="5D5A9337" w14:textId="6BA005F0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Hades, 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陰間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yun ka</w:t>
            </w:r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陰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司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</w:t>
            </w:r>
            <w:proofErr w:type="gram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sz, 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暗府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86A7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én’ ‘fú. </w:t>
            </w:r>
          </w:p>
        </w:tc>
      </w:tr>
      <w:tr w:rsidR="000C7E59" w:rsidRPr="00D74299" w14:paraId="7D6BEAE9" w14:textId="77777777" w:rsidTr="001573E4">
        <w:tc>
          <w:tcPr>
            <w:tcW w:w="8640" w:type="dxa"/>
          </w:tcPr>
          <w:p w14:paraId="6B2ECC99" w14:textId="5B56D543" w:rsidR="000C7E59" w:rsidRPr="00D74299" w:rsidRDefault="001573E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7E59" w:rsidRPr="00D74299" w14:paraId="538915AF" w14:textId="77777777" w:rsidTr="001573E4">
        <w:tc>
          <w:tcPr>
            <w:tcW w:w="8640" w:type="dxa"/>
          </w:tcPr>
          <w:p w14:paraId="301FEB0D" w14:textId="3BE2A21E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Hail, 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雹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pau</w:t>
            </w:r>
            <w:r w:rsidR="00E363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D7429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0C7E59" w:rsidRPr="00D74299" w14:paraId="39D048DD" w14:textId="77777777" w:rsidTr="001573E4">
        <w:tc>
          <w:tcPr>
            <w:tcW w:w="8640" w:type="dxa"/>
          </w:tcPr>
          <w:p w14:paraId="4D11AABF" w14:textId="436748BB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Hair, 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頭髮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deu fah, (of </w:t>
            </w: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animals)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</w:t>
            </w:r>
            <w:proofErr w:type="gramEnd"/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mau. </w:t>
            </w:r>
          </w:p>
        </w:tc>
      </w:tr>
      <w:tr w:rsidR="000C7E59" w:rsidRPr="00D74299" w14:paraId="2E622784" w14:textId="77777777" w:rsidTr="001573E4">
        <w:tc>
          <w:tcPr>
            <w:tcW w:w="8640" w:type="dxa"/>
          </w:tcPr>
          <w:p w14:paraId="06881A35" w14:textId="57115EAC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Hair’s breadth,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絲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一毫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</w:t>
            </w:r>
            <w:proofErr w:type="gram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 ih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hau. </w:t>
            </w:r>
          </w:p>
        </w:tc>
      </w:tr>
      <w:tr w:rsidR="000C7E59" w:rsidRPr="00D74299" w14:paraId="45C21C35" w14:textId="77777777" w:rsidTr="001573E4">
        <w:tc>
          <w:tcPr>
            <w:tcW w:w="8640" w:type="dxa"/>
          </w:tcPr>
          <w:p w14:paraId="0692B8A4" w14:textId="68ED100A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Haircloth,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毛布</w:t>
            </w:r>
            <w:proofErr w:type="gramEnd"/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0C7E59" w:rsidRPr="00D74299" w14:paraId="7F2A8D04" w14:textId="77777777" w:rsidTr="001573E4">
        <w:tc>
          <w:tcPr>
            <w:tcW w:w="8640" w:type="dxa"/>
          </w:tcPr>
          <w:p w14:paraId="42C0F2AC" w14:textId="411EE8B2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Half,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一半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ih pén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7E59" w:rsidRPr="00D74299" w14:paraId="6B2E5341" w14:textId="77777777" w:rsidTr="001573E4">
        <w:tc>
          <w:tcPr>
            <w:tcW w:w="8640" w:type="dxa"/>
          </w:tcPr>
          <w:p w14:paraId="1E70DF2C" w14:textId="6D9829EB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Hall, </w:t>
            </w:r>
            <w:r w:rsidR="001573E4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廳</w:t>
            </w:r>
            <w:proofErr w:type="gramEnd"/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’á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 t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ing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客堂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dong. </w:t>
            </w:r>
          </w:p>
        </w:tc>
      </w:tr>
      <w:tr w:rsidR="000C7E59" w:rsidRPr="00D74299" w14:paraId="16C1BEAD" w14:textId="77777777" w:rsidTr="001573E4">
        <w:tc>
          <w:tcPr>
            <w:tcW w:w="8640" w:type="dxa"/>
          </w:tcPr>
          <w:p w14:paraId="6B3CCE43" w14:textId="6CF9B21F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Halo</w:t>
            </w:r>
            <w:r w:rsidR="001573E4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風圈</w:t>
            </w:r>
            <w:proofErr w:type="gramEnd"/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ng k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n.</w:t>
            </w:r>
          </w:p>
        </w:tc>
      </w:tr>
      <w:tr w:rsidR="000C7E59" w:rsidRPr="00D74299" w14:paraId="6139624D" w14:textId="77777777" w:rsidTr="001573E4">
        <w:tc>
          <w:tcPr>
            <w:tcW w:w="8640" w:type="dxa"/>
          </w:tcPr>
          <w:p w14:paraId="21BCC0B3" w14:textId="67BC41D5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Halter,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籠頭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deu,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馬籠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‘mó lúng ‘tsz. </w:t>
            </w:r>
          </w:p>
        </w:tc>
      </w:tr>
      <w:tr w:rsidR="000C7E59" w:rsidRPr="00D74299" w14:paraId="64249A98" w14:textId="77777777" w:rsidTr="001573E4">
        <w:tc>
          <w:tcPr>
            <w:tcW w:w="8640" w:type="dxa"/>
          </w:tcPr>
          <w:p w14:paraId="717D048D" w14:textId="3B54654B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Ham,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火腿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End"/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hú ‘t’é. </w:t>
            </w:r>
          </w:p>
        </w:tc>
      </w:tr>
      <w:tr w:rsidR="000C7E59" w:rsidRPr="00D74299" w14:paraId="4F2CE2E9" w14:textId="77777777" w:rsidTr="001573E4">
        <w:tc>
          <w:tcPr>
            <w:tcW w:w="8640" w:type="dxa"/>
          </w:tcPr>
          <w:p w14:paraId="6B4B9F58" w14:textId="0AE140D6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Hamlet,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村庄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sun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tsong.</w:t>
            </w:r>
          </w:p>
        </w:tc>
      </w:tr>
      <w:tr w:rsidR="000C7E59" w:rsidRPr="00D74299" w14:paraId="7FD0F3E2" w14:textId="77777777" w:rsidTr="001573E4">
        <w:tc>
          <w:tcPr>
            <w:tcW w:w="8640" w:type="dxa"/>
          </w:tcPr>
          <w:p w14:paraId="0809ECE0" w14:textId="4F29DCF6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Hammer,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桹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34D7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ong den.</w:t>
            </w:r>
          </w:p>
        </w:tc>
      </w:tr>
      <w:tr w:rsidR="000C7E59" w:rsidRPr="00D74299" w14:paraId="5D9F9B07" w14:textId="77777777" w:rsidTr="001573E4">
        <w:tc>
          <w:tcPr>
            <w:tcW w:w="8640" w:type="dxa"/>
          </w:tcPr>
          <w:p w14:paraId="0E29333E" w14:textId="07CD79B3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Hamper,</w:t>
            </w:r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簍</w:t>
            </w:r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‘l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ieu </w:t>
            </w:r>
            <w:r w:rsidR="00E363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r w:rsidR="00D7429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0C7E59" w:rsidRPr="00D74299" w14:paraId="7D2295BA" w14:textId="77777777" w:rsidTr="001573E4">
        <w:tc>
          <w:tcPr>
            <w:tcW w:w="8640" w:type="dxa"/>
          </w:tcPr>
          <w:p w14:paraId="4F0B3CA6" w14:textId="70C27D86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Hand,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seu, (hand-</w:t>
            </w: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stove)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爐</w:t>
            </w:r>
            <w:proofErr w:type="gramEnd"/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363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‘seu lú. </w:t>
            </w:r>
          </w:p>
        </w:tc>
      </w:tr>
      <w:tr w:rsidR="000C7E59" w:rsidRPr="00D74299" w14:paraId="7ACA3A54" w14:textId="77777777" w:rsidTr="001573E4">
        <w:tc>
          <w:tcPr>
            <w:tcW w:w="8640" w:type="dxa"/>
          </w:tcPr>
          <w:p w14:paraId="32D6F037" w14:textId="20FD9F91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Handicraft,  </w:t>
            </w:r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手藝</w:t>
            </w:r>
            <w:proofErr w:type="gramEnd"/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‘seu n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í’. </w:t>
            </w:r>
          </w:p>
        </w:tc>
      </w:tr>
      <w:tr w:rsidR="000C7E59" w:rsidRPr="00D74299" w14:paraId="3BD88696" w14:textId="77777777" w:rsidTr="001573E4">
        <w:tc>
          <w:tcPr>
            <w:tcW w:w="8640" w:type="dxa"/>
          </w:tcPr>
          <w:p w14:paraId="3B2CAC3D" w14:textId="58AC0ABD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Handkerchief,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手巾</w:t>
            </w:r>
            <w:proofErr w:type="gramEnd"/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363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eu kiun, (of silk)</w:t>
            </w:r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絹頭</w:t>
            </w:r>
            <w:r w:rsidR="00DE75E1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kiön’ deu. </w:t>
            </w:r>
          </w:p>
        </w:tc>
      </w:tr>
      <w:tr w:rsidR="000C7E59" w:rsidRPr="00D74299" w14:paraId="2EB61E90" w14:textId="77777777" w:rsidTr="001573E4">
        <w:tc>
          <w:tcPr>
            <w:tcW w:w="8640" w:type="dxa"/>
          </w:tcPr>
          <w:p w14:paraId="58CC3FBD" w14:textId="72EDB175" w:rsidR="000C7E59" w:rsidRPr="00D74299" w:rsidRDefault="001573E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7E59" w:rsidRPr="00D74299" w14:paraId="12015C66" w14:textId="77777777" w:rsidTr="001573E4">
        <w:tc>
          <w:tcPr>
            <w:tcW w:w="8640" w:type="dxa"/>
          </w:tcPr>
          <w:p w14:paraId="1BBF392E" w14:textId="312CF166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Handle,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摩弄</w:t>
            </w:r>
            <w:proofErr w:type="gramEnd"/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C7E59" w:rsidRPr="00D74299" w14:paraId="677C8F5D" w14:textId="77777777" w:rsidTr="001573E4">
        <w:tc>
          <w:tcPr>
            <w:tcW w:w="8640" w:type="dxa"/>
          </w:tcPr>
          <w:p w14:paraId="594281DB" w14:textId="5B24CFFF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Handle, (a)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柄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363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ping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杷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C7E59" w:rsidRPr="00D74299" w14:paraId="58FD6ACA" w14:textId="77777777" w:rsidTr="001573E4">
        <w:tc>
          <w:tcPr>
            <w:tcW w:w="8640" w:type="dxa"/>
          </w:tcPr>
          <w:p w14:paraId="3094D6B3" w14:textId="4ED10CD9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Handsome,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好看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hau k’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ön’. </w:t>
            </w:r>
          </w:p>
        </w:tc>
      </w:tr>
      <w:tr w:rsidR="000C7E59" w:rsidRPr="00D74299" w14:paraId="700EF149" w14:textId="77777777" w:rsidTr="001573E4">
        <w:tc>
          <w:tcPr>
            <w:tcW w:w="8640" w:type="dxa"/>
          </w:tcPr>
          <w:p w14:paraId="0CF6B874" w14:textId="27B2EDDD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Hang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挂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gramEnd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懸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挂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yön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ó’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, (one’s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self)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吊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殺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tiau’ sah. </w:t>
            </w:r>
          </w:p>
        </w:tc>
      </w:tr>
      <w:tr w:rsidR="000C7E59" w:rsidRPr="00D74299" w14:paraId="515708A5" w14:textId="77777777" w:rsidTr="001573E4">
        <w:tc>
          <w:tcPr>
            <w:tcW w:w="8640" w:type="dxa"/>
          </w:tcPr>
          <w:p w14:paraId="084B71BD" w14:textId="167BD3AE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Happened, (just then)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貼正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恰好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hah ‘hau,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碰巧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bang ‘k’iau, (happened to meet) </w:t>
            </w:r>
            <w:r w:rsidR="0087483D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偶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然碰着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‘ngeu zén bang’ záh. </w:t>
            </w:r>
          </w:p>
        </w:tc>
      </w:tr>
      <w:tr w:rsidR="000C7E59" w:rsidRPr="00D74299" w14:paraId="23EE81AA" w14:textId="77777777" w:rsidTr="001573E4">
        <w:tc>
          <w:tcPr>
            <w:tcW w:w="8640" w:type="dxa"/>
          </w:tcPr>
          <w:p w14:paraId="12F3897F" w14:textId="326E8F65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Happiness,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福氣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 k</w:t>
            </w:r>
            <w:r w:rsidR="00E363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Start"/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be hap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py)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享福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‘hiang fóh,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作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樂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363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tsoh loh. </w:t>
            </w:r>
          </w:p>
        </w:tc>
      </w:tr>
      <w:tr w:rsidR="000C7E59" w:rsidRPr="00D74299" w14:paraId="2F083B9D" w14:textId="77777777" w:rsidTr="001573E4">
        <w:tc>
          <w:tcPr>
            <w:tcW w:w="8640" w:type="dxa"/>
          </w:tcPr>
          <w:p w14:paraId="0FF116E6" w14:textId="0D481755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Harbour, (to)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窩藏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zong </w:t>
            </w:r>
            <w:r w:rsidR="00D7429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gramEnd"/>
            <w:r w:rsidR="00D7429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(a har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bour)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海口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‘hé ‘k’eu,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馬頭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‘mó deu, (has come into)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守口者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‘seu ‘k’eu ‘tsé.</w:t>
            </w:r>
          </w:p>
        </w:tc>
      </w:tr>
      <w:tr w:rsidR="000C7E59" w:rsidRPr="00D74299" w14:paraId="62B6410A" w14:textId="77777777" w:rsidTr="001573E4">
        <w:tc>
          <w:tcPr>
            <w:tcW w:w="8640" w:type="dxa"/>
          </w:tcPr>
          <w:p w14:paraId="69E3C981" w14:textId="605235FC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Hard,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硬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ngang</w:t>
            </w:r>
            <w:r w:rsidR="00575530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 accomplish)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煩難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363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573E4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van nan.</w:t>
            </w:r>
          </w:p>
        </w:tc>
      </w:tr>
      <w:tr w:rsidR="000C7E59" w:rsidRPr="00D74299" w14:paraId="1F50A9BE" w14:textId="77777777" w:rsidTr="001573E4">
        <w:tc>
          <w:tcPr>
            <w:tcW w:w="8640" w:type="dxa"/>
          </w:tcPr>
          <w:p w14:paraId="04E9FB0C" w14:textId="52D9CA23" w:rsidR="000C7E59" w:rsidRPr="00D74299" w:rsidRDefault="000C7E5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0C7E59" w:rsidRPr="00D74299" w14:paraId="5237B055" w14:textId="77777777" w:rsidTr="001573E4">
        <w:tc>
          <w:tcPr>
            <w:tcW w:w="8640" w:type="dxa"/>
          </w:tcPr>
          <w:p w14:paraId="748CA235" w14:textId="431A2691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Hare,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兔子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t’ú’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tsz,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野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貓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mau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C7E59" w:rsidRPr="00D74299" w14:paraId="3A94D030" w14:textId="77777777" w:rsidTr="001573E4">
        <w:tc>
          <w:tcPr>
            <w:tcW w:w="8640" w:type="dxa"/>
          </w:tcPr>
          <w:p w14:paraId="3D748811" w14:textId="68042032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Harelip,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缺嘴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363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7E59" w:rsidRPr="00D74299" w14:paraId="77B940D7" w14:textId="77777777" w:rsidTr="001573E4">
        <w:tc>
          <w:tcPr>
            <w:tcW w:w="8640" w:type="dxa"/>
          </w:tcPr>
          <w:p w14:paraId="7A039D5F" w14:textId="6F285B3F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Harlot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娼妓</w:t>
            </w:r>
            <w:proofErr w:type="gramEnd"/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t’sang g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í’. </w:t>
            </w:r>
          </w:p>
        </w:tc>
      </w:tr>
      <w:tr w:rsidR="000C7E59" w:rsidRPr="00D74299" w14:paraId="3572417B" w14:textId="77777777" w:rsidTr="001573E4">
        <w:tc>
          <w:tcPr>
            <w:tcW w:w="8640" w:type="dxa"/>
          </w:tcPr>
          <w:p w14:paraId="18F977B6" w14:textId="5BFC8D42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Harm,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害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E363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, (n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o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harm)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勿碍哈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ngé’ sá’. </w:t>
            </w:r>
          </w:p>
        </w:tc>
      </w:tr>
      <w:tr w:rsidR="000C7E59" w:rsidRPr="00D74299" w14:paraId="6A0B3569" w14:textId="77777777" w:rsidTr="001573E4">
        <w:tc>
          <w:tcPr>
            <w:tcW w:w="8640" w:type="dxa"/>
          </w:tcPr>
          <w:p w14:paraId="7B46E6A5" w14:textId="5F8EDCF4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Harmonious,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和睦</w:t>
            </w:r>
            <w:proofErr w:type="gramEnd"/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óh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相和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hú. </w:t>
            </w:r>
          </w:p>
        </w:tc>
      </w:tr>
      <w:tr w:rsidR="000C7E59" w:rsidRPr="00D74299" w14:paraId="48CDFA21" w14:textId="77777777" w:rsidTr="001573E4">
        <w:tc>
          <w:tcPr>
            <w:tcW w:w="8640" w:type="dxa"/>
          </w:tcPr>
          <w:p w14:paraId="4B0CE585" w14:textId="6C380E8F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Harmonize,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調和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diau h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0C7E59" w:rsidRPr="00D74299" w14:paraId="56EB15DC" w14:textId="77777777" w:rsidTr="001573E4">
        <w:tc>
          <w:tcPr>
            <w:tcW w:w="8640" w:type="dxa"/>
          </w:tcPr>
          <w:p w14:paraId="2101A386" w14:textId="02C40A4D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Harmony, (a)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彼此和睦</w:t>
            </w:r>
            <w:r w:rsidR="005B156B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’t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sz h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ú móh,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調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363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diau. </w:t>
            </w:r>
          </w:p>
        </w:tc>
      </w:tr>
      <w:tr w:rsidR="000C7E59" w:rsidRPr="00D74299" w14:paraId="3EE6C027" w14:textId="77777777" w:rsidTr="001573E4">
        <w:tc>
          <w:tcPr>
            <w:tcW w:w="8640" w:type="dxa"/>
          </w:tcPr>
          <w:p w14:paraId="13B26C05" w14:textId="533251C8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Harness, (a horse)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備馬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12C1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cart)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套車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t’au’ t’só. </w:t>
            </w:r>
          </w:p>
        </w:tc>
      </w:tr>
      <w:tr w:rsidR="000C7E59" w:rsidRPr="00D74299" w14:paraId="34369F29" w14:textId="77777777" w:rsidTr="001573E4">
        <w:tc>
          <w:tcPr>
            <w:tcW w:w="8640" w:type="dxa"/>
          </w:tcPr>
          <w:p w14:paraId="356664D2" w14:textId="6C49D059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Harp,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琴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giun, (to play)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撣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琴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dan giun.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7E59" w:rsidRPr="00D74299" w14:paraId="356DE1F4" w14:textId="77777777" w:rsidTr="001573E4">
        <w:tc>
          <w:tcPr>
            <w:tcW w:w="8640" w:type="dxa"/>
          </w:tcPr>
          <w:p w14:paraId="2E84BDB0" w14:textId="540C1A90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Harrow,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耙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E3639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harrow)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耙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pó. </w:t>
            </w:r>
          </w:p>
        </w:tc>
      </w:tr>
      <w:tr w:rsidR="000C7E59" w:rsidRPr="00D74299" w14:paraId="41FAF953" w14:textId="77777777" w:rsidTr="001573E4">
        <w:tc>
          <w:tcPr>
            <w:tcW w:w="8640" w:type="dxa"/>
          </w:tcPr>
          <w:p w14:paraId="53821F63" w14:textId="6F63E099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Harsh, </w:t>
            </w:r>
            <w:proofErr w:type="gramStart"/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嚴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uh</w:t>
            </w:r>
            <w:proofErr w:type="gramEnd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nien,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刻薄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k’uh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bóh. </w:t>
            </w:r>
          </w:p>
        </w:tc>
      </w:tr>
      <w:tr w:rsidR="000C7E59" w:rsidRPr="00D74299" w14:paraId="10BF431B" w14:textId="77777777" w:rsidTr="001573E4">
        <w:tc>
          <w:tcPr>
            <w:tcW w:w="8640" w:type="dxa"/>
          </w:tcPr>
          <w:p w14:paraId="543BAF41" w14:textId="7AB79427" w:rsidR="000C7E59" w:rsidRPr="00D7429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Harvest,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收成</w:t>
            </w:r>
            <w:proofErr w:type="gramEnd"/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seu zung, (wheat)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秋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麦</w:t>
            </w:r>
            <w:r w:rsidR="0025316F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t’sieu máh, 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小麦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>收斂個時候</w:t>
            </w:r>
            <w:r w:rsidR="00D74299" w:rsidRPr="00D7429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764E" w:rsidRPr="00D7429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‘siau máh seu ‘lien kú zz heu’ </w:t>
            </w:r>
          </w:p>
        </w:tc>
      </w:tr>
    </w:tbl>
    <w:p w14:paraId="3C618DBF" w14:textId="77777777" w:rsidR="009609E9" w:rsidRPr="00D74299" w:rsidRDefault="009609E9">
      <w:pPr>
        <w:rPr>
          <w:rFonts w:ascii="Times New Roman" w:eastAsia="SimSun" w:hAnsi="Times New Roman" w:cs="Times New Roman"/>
          <w:sz w:val="24"/>
          <w:szCs w:val="24"/>
        </w:rPr>
      </w:pPr>
    </w:p>
    <w:sectPr w:rsidR="009609E9" w:rsidRPr="00D742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4415763">
    <w:abstractNumId w:val="8"/>
  </w:num>
  <w:num w:numId="2" w16cid:durableId="1144197843">
    <w:abstractNumId w:val="6"/>
  </w:num>
  <w:num w:numId="3" w16cid:durableId="842669203">
    <w:abstractNumId w:val="5"/>
  </w:num>
  <w:num w:numId="4" w16cid:durableId="1484807599">
    <w:abstractNumId w:val="4"/>
  </w:num>
  <w:num w:numId="5" w16cid:durableId="1397438388">
    <w:abstractNumId w:val="7"/>
  </w:num>
  <w:num w:numId="6" w16cid:durableId="819808064">
    <w:abstractNumId w:val="3"/>
  </w:num>
  <w:num w:numId="7" w16cid:durableId="28841971">
    <w:abstractNumId w:val="2"/>
  </w:num>
  <w:num w:numId="8" w16cid:durableId="2129733295">
    <w:abstractNumId w:val="1"/>
  </w:num>
  <w:num w:numId="9" w16cid:durableId="1000502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8E2"/>
    <w:rsid w:val="00034616"/>
    <w:rsid w:val="0006063C"/>
    <w:rsid w:val="00074CEA"/>
    <w:rsid w:val="000C7E59"/>
    <w:rsid w:val="0015074B"/>
    <w:rsid w:val="001573E4"/>
    <w:rsid w:val="0025316F"/>
    <w:rsid w:val="00286A77"/>
    <w:rsid w:val="0029639D"/>
    <w:rsid w:val="00326F90"/>
    <w:rsid w:val="00450F6E"/>
    <w:rsid w:val="00575530"/>
    <w:rsid w:val="005B156B"/>
    <w:rsid w:val="00807F5D"/>
    <w:rsid w:val="0087483D"/>
    <w:rsid w:val="008B5682"/>
    <w:rsid w:val="00912C11"/>
    <w:rsid w:val="009609E9"/>
    <w:rsid w:val="009F0ADC"/>
    <w:rsid w:val="00AA1D8D"/>
    <w:rsid w:val="00AD200D"/>
    <w:rsid w:val="00B20AA9"/>
    <w:rsid w:val="00B47730"/>
    <w:rsid w:val="00BE764E"/>
    <w:rsid w:val="00C66735"/>
    <w:rsid w:val="00CB0664"/>
    <w:rsid w:val="00D74299"/>
    <w:rsid w:val="00DA34D7"/>
    <w:rsid w:val="00DE75E1"/>
    <w:rsid w:val="00E363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C9DD9A"/>
  <w14:defaultImageDpi w14:val="300"/>
  <w15:docId w15:val="{C8EE79AF-F1B6-48A3-83A3-80BF667D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2024-11-22T03:52:00Z</dcterms:modified>
  <cp:category/>
</cp:coreProperties>
</file>