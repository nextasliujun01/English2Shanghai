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6747C" w:rsidRPr="00AA3CDD" w14:paraId="01219C67" w14:textId="77777777" w:rsidTr="008B6662">
        <w:tc>
          <w:tcPr>
            <w:tcW w:w="8640" w:type="dxa"/>
          </w:tcPr>
          <w:p w14:paraId="1104D30F" w14:textId="0198D515" w:rsidR="0056747C" w:rsidRPr="00AA3CDD" w:rsidRDefault="008B66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747C" w:rsidRPr="00AA3CDD" w14:paraId="37C1075A" w14:textId="77777777" w:rsidTr="008B6662">
        <w:tc>
          <w:tcPr>
            <w:tcW w:w="8640" w:type="dxa"/>
          </w:tcPr>
          <w:p w14:paraId="0179C682" w14:textId="1D83BA2F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Parable,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譬喻</w:t>
            </w:r>
            <w:proofErr w:type="gramEnd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ü’,</w:t>
            </w:r>
            <w:r w:rsidR="000D5653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653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喻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ü’. </w:t>
            </w:r>
          </w:p>
        </w:tc>
      </w:tr>
      <w:tr w:rsidR="0056747C" w:rsidRPr="00AA3CDD" w14:paraId="5A463C8B" w14:textId="77777777" w:rsidTr="008B6662">
        <w:tc>
          <w:tcPr>
            <w:tcW w:w="8640" w:type="dxa"/>
          </w:tcPr>
          <w:p w14:paraId="0343C76C" w14:textId="762F694E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Paraclete, </w:t>
            </w:r>
            <w:r w:rsidR="000D5653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保慰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師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7849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pau wé</w:t>
            </w:r>
            <w:r w:rsidR="00046E7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sz.</w:t>
            </w:r>
          </w:p>
        </w:tc>
      </w:tr>
      <w:tr w:rsidR="0056747C" w:rsidRPr="00AA3CDD" w14:paraId="79EDCC20" w14:textId="77777777" w:rsidTr="008B6662">
        <w:tc>
          <w:tcPr>
            <w:tcW w:w="8640" w:type="dxa"/>
          </w:tcPr>
          <w:p w14:paraId="538D972F" w14:textId="173392DE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Paradise, (Buddhist)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西天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極樂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</w:t>
            </w:r>
            <w:proofErr w:type="gramEnd"/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giuh loh sz’ ká’, (Christian) 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天堂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t’ien dong, (of Eden)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埃田樂園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 dién loh yön. </w:t>
            </w:r>
          </w:p>
        </w:tc>
      </w:tr>
      <w:tr w:rsidR="0056747C" w:rsidRPr="00AA3CDD" w14:paraId="109B69DB" w14:textId="77777777" w:rsidTr="008B6662">
        <w:tc>
          <w:tcPr>
            <w:tcW w:w="8640" w:type="dxa"/>
          </w:tcPr>
          <w:p w14:paraId="32BCD09A" w14:textId="7DBAFB8B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Paradox,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似是而非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gramEnd"/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‘zz urh fí. </w:t>
            </w:r>
          </w:p>
        </w:tc>
      </w:tr>
      <w:tr w:rsidR="0056747C" w:rsidRPr="00AA3CDD" w14:paraId="5C94ADC6" w14:textId="77777777" w:rsidTr="008B6662">
        <w:tc>
          <w:tcPr>
            <w:tcW w:w="8640" w:type="dxa"/>
          </w:tcPr>
          <w:p w14:paraId="3538BC18" w14:textId="5D7934ED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Paragraph, (of a </w:t>
            </w: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book) 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一段書</w:t>
            </w:r>
            <w:proofErr w:type="gramEnd"/>
            <w:r w:rsidR="00C24646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ih dön’ sû.</w:t>
            </w:r>
          </w:p>
        </w:tc>
      </w:tr>
      <w:tr w:rsidR="0056747C" w:rsidRPr="00AA3CDD" w14:paraId="516216A4" w14:textId="77777777" w:rsidTr="008B6662">
        <w:tc>
          <w:tcPr>
            <w:tcW w:w="8640" w:type="dxa"/>
          </w:tcPr>
          <w:p w14:paraId="4EDB6297" w14:textId="3BDAF93B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Parallax, (annual)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歲差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gramEnd"/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56747C" w:rsidRPr="00AA3CDD" w14:paraId="4312F7CA" w14:textId="77777777" w:rsidTr="008B6662">
        <w:tc>
          <w:tcPr>
            <w:tcW w:w="8640" w:type="dxa"/>
          </w:tcPr>
          <w:p w14:paraId="3B0B7EF9" w14:textId="151393C9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Parallel, (lines) </w:t>
            </w:r>
            <w:proofErr w:type="gramStart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平行線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sien’. </w:t>
            </w:r>
          </w:p>
        </w:tc>
      </w:tr>
      <w:tr w:rsidR="0056747C" w:rsidRPr="00AA3CDD" w14:paraId="5350B19C" w14:textId="77777777" w:rsidTr="008B6662">
        <w:tc>
          <w:tcPr>
            <w:tcW w:w="8640" w:type="dxa"/>
          </w:tcPr>
          <w:p w14:paraId="49B8D859" w14:textId="17861504" w:rsidR="00A953DE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Paralysis, (of the head)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偏頭瘋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p’ien deu fúng, (of one </w:t>
            </w:r>
            <w:proofErr w:type="gramStart"/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side)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半身勿遂</w:t>
            </w:r>
            <w:proofErr w:type="gramEnd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pén’ sun veh zûe’,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偏枯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53DE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 k’ú.</w:t>
            </w:r>
          </w:p>
        </w:tc>
      </w:tr>
      <w:tr w:rsidR="0056747C" w:rsidRPr="00AA3CDD" w14:paraId="67CD31A4" w14:textId="77777777" w:rsidTr="008B6662">
        <w:tc>
          <w:tcPr>
            <w:tcW w:w="8640" w:type="dxa"/>
          </w:tcPr>
          <w:p w14:paraId="59BAA15C" w14:textId="0082F2C7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Paraphrase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廣訓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‘kwong hiün’. </w:t>
            </w:r>
          </w:p>
        </w:tc>
      </w:tr>
      <w:tr w:rsidR="0056747C" w:rsidRPr="00AA3CDD" w14:paraId="17814F1E" w14:textId="77777777" w:rsidTr="008B6662">
        <w:tc>
          <w:tcPr>
            <w:tcW w:w="8640" w:type="dxa"/>
          </w:tcPr>
          <w:p w14:paraId="45F65E02" w14:textId="112706BC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Parasitic, (</w:t>
            </w: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plant)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寄生草</w:t>
            </w:r>
            <w:proofErr w:type="gramEnd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‘t’sau.</w:t>
            </w:r>
          </w:p>
        </w:tc>
      </w:tr>
      <w:tr w:rsidR="0056747C" w:rsidRPr="00AA3CDD" w14:paraId="5A69C801" w14:textId="77777777" w:rsidTr="008B6662">
        <w:tc>
          <w:tcPr>
            <w:tcW w:w="8640" w:type="dxa"/>
          </w:tcPr>
          <w:p w14:paraId="56C4E3F3" w14:textId="21C477B7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Parasol,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凉傘</w:t>
            </w:r>
            <w:proofErr w:type="gramEnd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liang sa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747C" w:rsidRPr="00AA3CDD" w14:paraId="2AAEC2A0" w14:textId="77777777" w:rsidTr="008B6662">
        <w:tc>
          <w:tcPr>
            <w:tcW w:w="8640" w:type="dxa"/>
          </w:tcPr>
          <w:p w14:paraId="272AA954" w14:textId="65FA5482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Parcel,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proofErr w:type="gramEnd"/>
            <w:r w:rsidR="00AA3CDD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6747C" w:rsidRPr="00AA3CDD" w14:paraId="31BFD7A9" w14:textId="77777777" w:rsidTr="008B6662">
        <w:tc>
          <w:tcPr>
            <w:tcW w:w="8640" w:type="dxa"/>
          </w:tcPr>
          <w:p w14:paraId="0D6D3611" w14:textId="4EC58A6E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Parch</w:t>
            </w:r>
            <w:r w:rsidR="008B666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炒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666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’s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au, (dry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parched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燥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747C" w:rsidRPr="00AA3CDD" w14:paraId="38B5C8BE" w14:textId="77777777" w:rsidTr="008B6662">
        <w:tc>
          <w:tcPr>
            <w:tcW w:w="8640" w:type="dxa"/>
          </w:tcPr>
          <w:p w14:paraId="27C12BB0" w14:textId="2FE3BF1C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Parchment,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羊皮</w:t>
            </w:r>
            <w:proofErr w:type="gramEnd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yang b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747C" w:rsidRPr="00AA3CDD" w14:paraId="0E432785" w14:textId="77777777" w:rsidTr="008B6662">
        <w:tc>
          <w:tcPr>
            <w:tcW w:w="8640" w:type="dxa"/>
          </w:tcPr>
          <w:p w14:paraId="30E2F7A4" w14:textId="74AC8079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Pardon, </w:t>
            </w:r>
            <w:proofErr w:type="gramStart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niau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赦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6E7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mien,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(general pardon by special grace)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皇恩大赦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un dá’ só’. </w:t>
            </w:r>
          </w:p>
        </w:tc>
      </w:tr>
      <w:tr w:rsidR="0056747C" w:rsidRPr="00AA3CDD" w14:paraId="30EE5133" w14:textId="77777777" w:rsidTr="008B6662">
        <w:tc>
          <w:tcPr>
            <w:tcW w:w="8640" w:type="dxa"/>
          </w:tcPr>
          <w:p w14:paraId="414FE418" w14:textId="18C9A921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Pare, (nails)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削指甲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k ‘tsz kah,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 apple)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剥脱苹菓皮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46E7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pók t’eh bing ‘kú bí. </w:t>
            </w:r>
          </w:p>
        </w:tc>
      </w:tr>
      <w:tr w:rsidR="0056747C" w:rsidRPr="00AA3CDD" w14:paraId="45C142A0" w14:textId="77777777" w:rsidTr="008B6662">
        <w:tc>
          <w:tcPr>
            <w:tcW w:w="8640" w:type="dxa"/>
          </w:tcPr>
          <w:p w14:paraId="41ADDB42" w14:textId="58D0B7E9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Parents,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兩親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liang t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‘vú ‘mú . </w:t>
            </w:r>
          </w:p>
        </w:tc>
      </w:tr>
      <w:tr w:rsidR="0056747C" w:rsidRPr="00AA3CDD" w14:paraId="1FD6E8D8" w14:textId="77777777" w:rsidTr="008B6662">
        <w:tc>
          <w:tcPr>
            <w:tcW w:w="8640" w:type="dxa"/>
          </w:tcPr>
          <w:p w14:paraId="2225D130" w14:textId="11D6F26A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Parliament,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政公會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 k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wó’. </w:t>
            </w:r>
          </w:p>
        </w:tc>
      </w:tr>
      <w:tr w:rsidR="0056747C" w:rsidRPr="00AA3CDD" w14:paraId="6E39B224" w14:textId="77777777" w:rsidTr="008B6662">
        <w:tc>
          <w:tcPr>
            <w:tcW w:w="8640" w:type="dxa"/>
          </w:tcPr>
          <w:p w14:paraId="12AF681C" w14:textId="1C78021A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Parlour,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客堂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gramEnd"/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dong, 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客廰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’á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t’ing. </w:t>
            </w:r>
          </w:p>
        </w:tc>
      </w:tr>
      <w:tr w:rsidR="0056747C" w:rsidRPr="00AA3CDD" w14:paraId="1BAC43CD" w14:textId="77777777" w:rsidTr="008B6662">
        <w:tc>
          <w:tcPr>
            <w:tcW w:w="8640" w:type="dxa"/>
          </w:tcPr>
          <w:p w14:paraId="36740338" w14:textId="54E0E174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Parrot,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鸚哥</w:t>
            </w:r>
            <w:proofErr w:type="gramEnd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747C" w:rsidRPr="00AA3CDD" w14:paraId="54482B24" w14:textId="77777777" w:rsidTr="008B6662">
        <w:tc>
          <w:tcPr>
            <w:tcW w:w="8640" w:type="dxa"/>
          </w:tcPr>
          <w:p w14:paraId="3AB1DBC0" w14:textId="7923BCCF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Parsimonious,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鄙吝</w:t>
            </w:r>
            <w:r w:rsidR="00046E7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046E7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 (in spen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ding)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sih, 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(in spending money)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gien’ ling’</w:t>
            </w:r>
            <w:r w:rsidR="00AA3CDD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6747C" w:rsidRPr="00AA3CDD" w14:paraId="31E89577" w14:textId="77777777" w:rsidTr="008B6662">
        <w:tc>
          <w:tcPr>
            <w:tcW w:w="8640" w:type="dxa"/>
          </w:tcPr>
          <w:p w14:paraId="6FABEE79" w14:textId="0BFE77E2" w:rsidR="0056747C" w:rsidRPr="00AA3CDD" w:rsidRDefault="0056747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6747C" w:rsidRPr="00AA3CDD" w14:paraId="0F7D45E0" w14:textId="77777777" w:rsidTr="008B6662">
        <w:tc>
          <w:tcPr>
            <w:tcW w:w="8640" w:type="dxa"/>
          </w:tcPr>
          <w:p w14:paraId="42BAB34C" w14:textId="3AB9B08C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Parsley,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芹菜</w:t>
            </w:r>
            <w:r w:rsidR="00A81834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t’sé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6747C" w:rsidRPr="00AA3CDD" w14:paraId="7ABF0E16" w14:textId="77777777" w:rsidTr="008B6662">
        <w:tc>
          <w:tcPr>
            <w:tcW w:w="8640" w:type="dxa"/>
          </w:tcPr>
          <w:p w14:paraId="53EE5EFE" w14:textId="63641E78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Part,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 (one part)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‘kú. </w:t>
            </w:r>
          </w:p>
        </w:tc>
      </w:tr>
      <w:tr w:rsidR="0056747C" w:rsidRPr="00AA3CDD" w14:paraId="39F371AC" w14:textId="77777777" w:rsidTr="008B6662">
        <w:tc>
          <w:tcPr>
            <w:tcW w:w="8640" w:type="dxa"/>
          </w:tcPr>
          <w:p w14:paraId="0E8C5DB4" w14:textId="4903C379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Part, (to)</w:t>
            </w:r>
            <w:proofErr w:type="gramStart"/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proofErr w:type="gramEnd"/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(equally)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r w:rsidR="008B666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均分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kiün fun, (part and separate) 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分散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san’,  </w:t>
            </w:r>
            <w:r w:rsidR="008B666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(cannot part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 ) 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捨</w:t>
            </w:r>
            <w:r w:rsidR="001C1B1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‘só veh tuh. </w:t>
            </w:r>
          </w:p>
        </w:tc>
      </w:tr>
      <w:tr w:rsidR="0056747C" w:rsidRPr="00AA3CDD" w14:paraId="6C14BE46" w14:textId="77777777" w:rsidTr="008B6662">
        <w:tc>
          <w:tcPr>
            <w:tcW w:w="8640" w:type="dxa"/>
          </w:tcPr>
          <w:p w14:paraId="014C6D96" w14:textId="09D98EF2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Partial, 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偏愛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Start"/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偏向一面</w:t>
            </w:r>
            <w:proofErr w:type="gramEnd"/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h’iang’ ih mien’ . </w:t>
            </w:r>
          </w:p>
        </w:tc>
      </w:tr>
      <w:tr w:rsidR="0056747C" w:rsidRPr="00AA3CDD" w14:paraId="5C29EDD0" w14:textId="77777777" w:rsidTr="008B6662">
        <w:tc>
          <w:tcPr>
            <w:tcW w:w="8640" w:type="dxa"/>
          </w:tcPr>
          <w:p w14:paraId="72D478C4" w14:textId="6740FCC9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Particle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虚字眼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D0462C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56747C" w:rsidRPr="00AA3CDD" w14:paraId="29D58366" w14:textId="77777777" w:rsidTr="008B6662">
        <w:tc>
          <w:tcPr>
            <w:tcW w:w="8640" w:type="dxa"/>
          </w:tcPr>
          <w:p w14:paraId="4F953315" w14:textId="6B0F43FD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Particularly, 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特為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duh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wé, 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D465DF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46E7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duh duh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‘lí.</w:t>
            </w:r>
          </w:p>
        </w:tc>
      </w:tr>
      <w:tr w:rsidR="0056747C" w:rsidRPr="00AA3CDD" w14:paraId="5502C393" w14:textId="77777777" w:rsidTr="008B6662">
        <w:tc>
          <w:tcPr>
            <w:tcW w:w="8640" w:type="dxa"/>
          </w:tcPr>
          <w:p w14:paraId="7F1EA090" w14:textId="01C69911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Partisans,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黨羽</w:t>
            </w:r>
            <w:proofErr w:type="gramEnd"/>
            <w:r w:rsidR="007251A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ong ‘y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747C" w:rsidRPr="00AA3CDD" w14:paraId="6BFEE089" w14:textId="77777777" w:rsidTr="008B6662">
        <w:tc>
          <w:tcPr>
            <w:tcW w:w="8640" w:type="dxa"/>
          </w:tcPr>
          <w:p w14:paraId="6615C3A1" w14:textId="43B0253D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Partition,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隔斷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h d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gramStart"/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make a)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k’é,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間隔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kien’ káh, (partition wall)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隔壁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káh pih. </w:t>
            </w:r>
          </w:p>
        </w:tc>
      </w:tr>
      <w:tr w:rsidR="0056747C" w:rsidRPr="00AA3CDD" w14:paraId="04F3E3B6" w14:textId="77777777" w:rsidTr="008B6662">
        <w:tc>
          <w:tcPr>
            <w:tcW w:w="8640" w:type="dxa"/>
          </w:tcPr>
          <w:p w14:paraId="2BF8DAF0" w14:textId="12A39C3C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Partly,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for profit and partly for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fame)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半爲利半爲名</w:t>
            </w:r>
            <w:proofErr w:type="gramEnd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pén’ wé lí’ pén’ wé’ ming. </w:t>
            </w:r>
          </w:p>
        </w:tc>
      </w:tr>
      <w:tr w:rsidR="0056747C" w:rsidRPr="00AA3CDD" w14:paraId="35E73213" w14:textId="77777777" w:rsidTr="008B6662">
        <w:tc>
          <w:tcPr>
            <w:tcW w:w="8640" w:type="dxa"/>
          </w:tcPr>
          <w:p w14:paraId="1B736B47" w14:textId="559F31ED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Partners,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同做生意個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ú’ sang í’ kú’</w:t>
            </w:r>
            <w:r w:rsidR="00AA3CDD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(they are partners)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是伊合做生意個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‘zz í keh tsú’ sang í’ kú’. </w:t>
            </w:r>
          </w:p>
        </w:tc>
      </w:tr>
      <w:tr w:rsidR="0056747C" w:rsidRPr="00AA3CDD" w14:paraId="1282F02D" w14:textId="77777777" w:rsidTr="008B6662">
        <w:tc>
          <w:tcPr>
            <w:tcW w:w="8640" w:type="dxa"/>
          </w:tcPr>
          <w:p w14:paraId="0178CDFC" w14:textId="63D307E1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Parturition,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生產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 (diffi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cult)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難產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‘t’san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6747C" w:rsidRPr="00AA3CDD" w14:paraId="18DE4EDF" w14:textId="77777777" w:rsidTr="008B6662">
        <w:tc>
          <w:tcPr>
            <w:tcW w:w="8640" w:type="dxa"/>
          </w:tcPr>
          <w:p w14:paraId="4444A798" w14:textId="039C6F28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Party, </w:t>
            </w:r>
            <w:proofErr w:type="gramStart"/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同夥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‘hú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羣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ng gi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黨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‘tong, (defend one’s)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保護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黨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hú’ dúng ‘tong. </w:t>
            </w:r>
          </w:p>
        </w:tc>
      </w:tr>
      <w:tr w:rsidR="0056747C" w:rsidRPr="00AA3CDD" w14:paraId="2C084A7D" w14:textId="77777777" w:rsidTr="008B6662">
        <w:tc>
          <w:tcPr>
            <w:tcW w:w="8640" w:type="dxa"/>
          </w:tcPr>
          <w:p w14:paraId="23847850" w14:textId="41D6C003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Pass,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經過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kiung k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, (3 great seas)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三條大海</w:t>
            </w:r>
            <w:r w:rsidR="00B24C21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san diau dá’ ‘hé’, (pass one’s </w:t>
            </w:r>
            <w:proofErr w:type="gramStart"/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life)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度生</w:t>
            </w:r>
            <w:proofErr w:type="gramEnd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sung, (pass a river)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度河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hú, (pass a ferry) </w:t>
            </w:r>
            <w:r w:rsidR="00AA3CDD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過度</w:t>
            </w:r>
            <w:r w:rsidR="00AA3CDD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dú. </w:t>
            </w:r>
          </w:p>
        </w:tc>
      </w:tr>
      <w:tr w:rsidR="0056747C" w:rsidRPr="00AA3CDD" w14:paraId="0A002463" w14:textId="77777777" w:rsidTr="008B6662">
        <w:tc>
          <w:tcPr>
            <w:tcW w:w="8640" w:type="dxa"/>
          </w:tcPr>
          <w:p w14:paraId="551E6471" w14:textId="5741DEA9" w:rsidR="0056747C" w:rsidRPr="00AA3CDD" w:rsidRDefault="008B66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747C" w:rsidRPr="00AA3CDD" w14:paraId="5ADCECF4" w14:textId="77777777" w:rsidTr="008B6662">
        <w:tc>
          <w:tcPr>
            <w:tcW w:w="8640" w:type="dxa"/>
          </w:tcPr>
          <w:p w14:paraId="42809B91" w14:textId="0394ECDE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Pass, (over mountains)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嶺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ing,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pass where tolls are levied)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‘k’eu.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747C" w:rsidRPr="00AA3CDD" w14:paraId="5B5FC1BD" w14:textId="77777777" w:rsidTr="008B6662">
        <w:tc>
          <w:tcPr>
            <w:tcW w:w="8640" w:type="dxa"/>
          </w:tcPr>
          <w:p w14:paraId="687B4054" w14:textId="5A5871CC" w:rsidR="0056747C" w:rsidRPr="00AA3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Passage, (take </w:t>
            </w:r>
            <w:proofErr w:type="gramStart"/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搭船</w:t>
            </w:r>
            <w:proofErr w:type="gramEnd"/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 zén,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趁船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t’sung’ zén, (money) </w:t>
            </w:r>
            <w:r w:rsidR="000D0E32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>zén kiáh,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水脚</w:t>
            </w:r>
            <w:r w:rsidR="00B860C7" w:rsidRPr="00AA3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511" w:rsidRPr="00AA3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kiáh. </w:t>
            </w:r>
          </w:p>
        </w:tc>
      </w:tr>
    </w:tbl>
    <w:p w14:paraId="372E7BE7" w14:textId="77777777" w:rsidR="006D2BE3" w:rsidRPr="00AA3CDD" w:rsidRDefault="006D2BE3">
      <w:pPr>
        <w:rPr>
          <w:rFonts w:ascii="Times New Roman" w:eastAsia="SimSun" w:hAnsi="Times New Roman" w:cs="Times New Roman"/>
          <w:sz w:val="24"/>
          <w:szCs w:val="24"/>
        </w:rPr>
      </w:pPr>
    </w:p>
    <w:sectPr w:rsidR="006D2BE3" w:rsidRPr="00AA3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125055">
    <w:abstractNumId w:val="8"/>
  </w:num>
  <w:num w:numId="2" w16cid:durableId="663243480">
    <w:abstractNumId w:val="6"/>
  </w:num>
  <w:num w:numId="3" w16cid:durableId="1642229363">
    <w:abstractNumId w:val="5"/>
  </w:num>
  <w:num w:numId="4" w16cid:durableId="1056052259">
    <w:abstractNumId w:val="4"/>
  </w:num>
  <w:num w:numId="5" w16cid:durableId="1787773789">
    <w:abstractNumId w:val="7"/>
  </w:num>
  <w:num w:numId="6" w16cid:durableId="1065883807">
    <w:abstractNumId w:val="3"/>
  </w:num>
  <w:num w:numId="7" w16cid:durableId="1408772472">
    <w:abstractNumId w:val="2"/>
  </w:num>
  <w:num w:numId="8" w16cid:durableId="754863038">
    <w:abstractNumId w:val="1"/>
  </w:num>
  <w:num w:numId="9" w16cid:durableId="130353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E72"/>
    <w:rsid w:val="0006063C"/>
    <w:rsid w:val="000D0E32"/>
    <w:rsid w:val="000D5653"/>
    <w:rsid w:val="0015074B"/>
    <w:rsid w:val="001C1B17"/>
    <w:rsid w:val="0029639D"/>
    <w:rsid w:val="002A5969"/>
    <w:rsid w:val="00317849"/>
    <w:rsid w:val="00326F90"/>
    <w:rsid w:val="00425E8F"/>
    <w:rsid w:val="005364F6"/>
    <w:rsid w:val="0056747C"/>
    <w:rsid w:val="006D2BE3"/>
    <w:rsid w:val="007251A7"/>
    <w:rsid w:val="007A2511"/>
    <w:rsid w:val="008B6662"/>
    <w:rsid w:val="00A81834"/>
    <w:rsid w:val="00A953DE"/>
    <w:rsid w:val="00AA1D8D"/>
    <w:rsid w:val="00AA3CDD"/>
    <w:rsid w:val="00B24C21"/>
    <w:rsid w:val="00B47730"/>
    <w:rsid w:val="00B860C7"/>
    <w:rsid w:val="00BB28A4"/>
    <w:rsid w:val="00BD1A71"/>
    <w:rsid w:val="00C24646"/>
    <w:rsid w:val="00CB0664"/>
    <w:rsid w:val="00D0462C"/>
    <w:rsid w:val="00D465DF"/>
    <w:rsid w:val="00DD74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26179"/>
  <w14:defaultImageDpi w14:val="300"/>
  <w15:docId w15:val="{61BEBE6A-EDBE-479E-8867-1A2489D9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2024-11-20T01:12:00Z</dcterms:modified>
  <cp:category/>
</cp:coreProperties>
</file>