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9583B" w:rsidRPr="004A74A1" w14:paraId="4EFA4166" w14:textId="77777777" w:rsidTr="006D1659">
        <w:tc>
          <w:tcPr>
            <w:tcW w:w="8640" w:type="dxa"/>
          </w:tcPr>
          <w:p w14:paraId="4AFC5FF6" w14:textId="5F22EDB3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Thorn,</w:t>
            </w:r>
            <w:r w:rsidR="00611D10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11D10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r w:rsidR="00611D10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proofErr w:type="gramEnd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(hedge) </w:t>
            </w:r>
            <w:r w:rsidR="00611D10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1D10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拘橘籬</w:t>
            </w:r>
            <w:r w:rsidR="00611D10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li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ke</w:t>
            </w:r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spellEnd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 (thorns have prickles)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荆棘有刺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kiuh</w:t>
            </w:r>
            <w:proofErr w:type="spellEnd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BF18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83B" w:rsidRPr="004A74A1" w14:paraId="663816FD" w14:textId="77777777" w:rsidTr="006D1659">
        <w:tc>
          <w:tcPr>
            <w:tcW w:w="8640" w:type="dxa"/>
          </w:tcPr>
          <w:p w14:paraId="71ABC882" w14:textId="75E1F609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Thorough,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</w:t>
            </w:r>
            <w:proofErr w:type="gramEnd"/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t’ú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 (understand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thoroughly)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明白透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(a little more thorough)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透點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(thoroughly cooked)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熟透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zóh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t’eu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(his learning is thorough)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學問通達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hoh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vun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t’úng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tah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83B" w:rsidRPr="004A74A1" w14:paraId="1D7CCA44" w14:textId="77777777" w:rsidTr="006D1659">
        <w:tc>
          <w:tcPr>
            <w:tcW w:w="8640" w:type="dxa"/>
          </w:tcPr>
          <w:p w14:paraId="10D6DA2E" w14:textId="00BDA530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Thoroughfare, 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通路</w:t>
            </w:r>
            <w:proofErr w:type="gramEnd"/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’, (here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there is no thoroughfare)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此地勿通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562B2673" w14:textId="77777777" w:rsidTr="006D1659">
        <w:tc>
          <w:tcPr>
            <w:tcW w:w="8640" w:type="dxa"/>
          </w:tcPr>
          <w:p w14:paraId="576844FB" w14:textId="0E05AE89" w:rsidR="0089583B" w:rsidRPr="004A74A1" w:rsidRDefault="006D165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Those, (men) </w:t>
            </w:r>
            <w:proofErr w:type="gramStart"/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伊個人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proofErr w:type="gram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4A74A1" w14:paraId="4D2F8741" w14:textId="77777777" w:rsidTr="006D1659">
        <w:tc>
          <w:tcPr>
            <w:tcW w:w="8640" w:type="dxa"/>
          </w:tcPr>
          <w:p w14:paraId="506EFEBD" w14:textId="76EC7A66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Thou,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</w:t>
            </w:r>
            <w:proofErr w:type="gramEnd"/>
            <w:r w:rsidR="004B3AF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4A74A1" w14:paraId="374E8717" w14:textId="77777777" w:rsidTr="006D1659">
        <w:tc>
          <w:tcPr>
            <w:tcW w:w="8640" w:type="dxa"/>
          </w:tcPr>
          <w:p w14:paraId="3364A65A" w14:textId="440BF8E1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Though,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雖然</w:t>
            </w:r>
            <w:proofErr w:type="gramEnd"/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üe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4A74A1" w14:paraId="772B5268" w14:textId="77777777" w:rsidTr="006D1659">
        <w:tc>
          <w:tcPr>
            <w:tcW w:w="8640" w:type="dxa"/>
          </w:tcPr>
          <w:p w14:paraId="5AA14044" w14:textId="29E27F66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Thought,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念頭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proofErr w:type="gram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心思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想頭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6C71219A" w14:textId="77777777" w:rsidTr="006D1659">
        <w:tc>
          <w:tcPr>
            <w:tcW w:w="8640" w:type="dxa"/>
          </w:tcPr>
          <w:p w14:paraId="54055A96" w14:textId="1831926E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Thoughtful,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多心</w:t>
            </w:r>
            <w:proofErr w:type="gramEnd"/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(careful)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(be thoughtful)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用心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sing. </w:t>
            </w:r>
          </w:p>
        </w:tc>
      </w:tr>
      <w:tr w:rsidR="0089583B" w:rsidRPr="004A74A1" w14:paraId="1AC8D6F7" w14:textId="77777777" w:rsidTr="006D1659">
        <w:tc>
          <w:tcPr>
            <w:tcW w:w="8640" w:type="dxa"/>
          </w:tcPr>
          <w:p w14:paraId="4B230D7A" w14:textId="46BE8855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Thoughtless,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勿用心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勿小心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7C3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4A74A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4A74A1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AF5537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83B" w:rsidRPr="004A74A1" w14:paraId="5885BB30" w14:textId="77777777" w:rsidTr="006D1659">
        <w:tc>
          <w:tcPr>
            <w:tcW w:w="8640" w:type="dxa"/>
          </w:tcPr>
          <w:p w14:paraId="25EB8CCF" w14:textId="49060EC5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Thousand,</w:t>
            </w:r>
            <w:r w:rsidR="00DC45BE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C45BE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一千</w:t>
            </w:r>
            <w:r w:rsidR="00DC45BE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45BE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4A74A1" w14:paraId="2CED9D82" w14:textId="77777777" w:rsidTr="006D1659">
        <w:tc>
          <w:tcPr>
            <w:tcW w:w="8640" w:type="dxa"/>
          </w:tcPr>
          <w:p w14:paraId="1D6B000C" w14:textId="1680F2F5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Thread,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proofErr w:type="gramEnd"/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(hemp made) 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’, (silk)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絲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(needle and) </w:t>
            </w:r>
            <w:proofErr w:type="spellStart"/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針線</w:t>
            </w:r>
            <w:proofErr w:type="spellEnd"/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’, (spin)</w:t>
            </w:r>
            <w:r w:rsidR="00C5312F" w:rsidRPr="004A74A1">
              <w:rPr>
                <w:rFonts w:ascii="Times New Roman" w:eastAsia="SimSun" w:hAnsi="Times New Roman" w:cs="Times New Roman"/>
              </w:rPr>
              <w:t xml:space="preserve"> 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紡線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‘fond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’, (thread of a story)</w:t>
            </w:r>
            <w:r w:rsidR="00C5312F" w:rsidRPr="004A74A1">
              <w:rPr>
                <w:rFonts w:ascii="Times New Roman" w:eastAsia="SimSun" w:hAnsi="Times New Roman" w:cs="Times New Roman"/>
              </w:rPr>
              <w:t xml:space="preserve"> </w:t>
            </w:r>
            <w:r w:rsidR="004A74A1" w:rsidRPr="004A74A1"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proofErr w:type="spellStart"/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頭緒</w:t>
            </w:r>
            <w:proofErr w:type="spellEnd"/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312F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83B" w:rsidRPr="004A74A1" w14:paraId="1744B69A" w14:textId="77777777" w:rsidTr="006D1659">
        <w:tc>
          <w:tcPr>
            <w:tcW w:w="8640" w:type="dxa"/>
          </w:tcPr>
          <w:p w14:paraId="32C05334" w14:textId="45FC1D6A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Thread,  (</w:t>
            </w:r>
            <w:proofErr w:type="gram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 ;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a needle)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穿針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1335EC89" w14:textId="77777777" w:rsidTr="006D1659">
        <w:tc>
          <w:tcPr>
            <w:tcW w:w="8640" w:type="dxa"/>
          </w:tcPr>
          <w:p w14:paraId="421DFB13" w14:textId="461E70D9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Threaten,</w:t>
            </w:r>
            <w:r w:rsidR="009E3403" w:rsidRPr="004A74A1">
              <w:rPr>
                <w:rFonts w:ascii="Times New Roman" w:eastAsia="SimSun" w:hAnsi="Times New Roman" w:cs="Times New Roma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嚇</w:t>
            </w:r>
            <w:proofErr w:type="gram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恐嚇</w:t>
            </w:r>
            <w:proofErr w:type="spell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ún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4A74A1" w14:paraId="5D29A14F" w14:textId="77777777" w:rsidTr="006D1659">
        <w:tc>
          <w:tcPr>
            <w:tcW w:w="8640" w:type="dxa"/>
          </w:tcPr>
          <w:p w14:paraId="16BFF513" w14:textId="5E4BE192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Three, </w:t>
            </w:r>
            <w:r w:rsidR="006D1659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</w:t>
            </w:r>
            <w:proofErr w:type="gram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D1659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(three cornered)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三角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 (divisions)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三股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83B" w:rsidRPr="004A74A1" w14:paraId="1E5E31F4" w14:textId="77777777" w:rsidTr="006D1659">
        <w:tc>
          <w:tcPr>
            <w:tcW w:w="8640" w:type="dxa"/>
          </w:tcPr>
          <w:p w14:paraId="211E3183" w14:textId="392F3A89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Thresh,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proofErr w:type="gram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‘tang.</w:t>
            </w:r>
          </w:p>
        </w:tc>
      </w:tr>
      <w:tr w:rsidR="0089583B" w:rsidRPr="004A74A1" w14:paraId="3EE28A0B" w14:textId="77777777" w:rsidTr="006D1659">
        <w:tc>
          <w:tcPr>
            <w:tcW w:w="8640" w:type="dxa"/>
          </w:tcPr>
          <w:p w14:paraId="1EAF1C6F" w14:textId="180A780E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Threshing, (</w:t>
            </w: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floor)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打麥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場</w:t>
            </w:r>
            <w:proofErr w:type="gram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6D3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2AB54FCE" w14:textId="77777777" w:rsidTr="006D1659">
        <w:tc>
          <w:tcPr>
            <w:tcW w:w="8640" w:type="dxa"/>
          </w:tcPr>
          <w:p w14:paraId="13D698EC" w14:textId="2625F847" w:rsidR="0089583B" w:rsidRPr="004A74A1" w:rsidRDefault="006D165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83B" w:rsidRPr="004A74A1" w14:paraId="4AB64CA6" w14:textId="77777777" w:rsidTr="006D1659">
        <w:tc>
          <w:tcPr>
            <w:tcW w:w="8640" w:type="dxa"/>
          </w:tcPr>
          <w:p w14:paraId="08C362E9" w14:textId="44C91018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Threshold,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檻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07D3D642" w14:textId="77777777" w:rsidTr="006D1659">
        <w:tc>
          <w:tcPr>
            <w:tcW w:w="8640" w:type="dxa"/>
          </w:tcPr>
          <w:p w14:paraId="4EA76B7F" w14:textId="428126AE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Thrice,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三次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三回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9583B" w:rsidRPr="004A74A1" w14:paraId="03331C1E" w14:textId="77777777" w:rsidTr="006D1659">
        <w:tc>
          <w:tcPr>
            <w:tcW w:w="8640" w:type="dxa"/>
          </w:tcPr>
          <w:p w14:paraId="64CF63C3" w14:textId="5366BDDD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Thrifty,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proofErr w:type="gram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用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sang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節用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83B" w:rsidRPr="004A74A1" w14:paraId="1D885D99" w14:textId="77777777" w:rsidTr="006D1659">
        <w:tc>
          <w:tcPr>
            <w:tcW w:w="8640" w:type="dxa"/>
          </w:tcPr>
          <w:p w14:paraId="5ACA4A11" w14:textId="06B9C1CE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Thrive, </w:t>
            </w:r>
            <w:proofErr w:type="gramStart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興旺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hiung</w:t>
            </w:r>
            <w:proofErr w:type="spellEnd"/>
            <w:proofErr w:type="gram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4A74A1" w14:paraId="04A5A4D4" w14:textId="77777777" w:rsidTr="006D1659">
        <w:tc>
          <w:tcPr>
            <w:tcW w:w="8640" w:type="dxa"/>
          </w:tcPr>
          <w:p w14:paraId="137B84E3" w14:textId="538E669F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Throat, </w:t>
            </w:r>
            <w:proofErr w:type="spellStart"/>
            <w:proofErr w:type="gramStart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喉嚨</w:t>
            </w:r>
            <w:proofErr w:type="spell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proofErr w:type="gram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4A74A1" w14:paraId="5D872E7B" w14:textId="77777777" w:rsidTr="006D1659">
        <w:tc>
          <w:tcPr>
            <w:tcW w:w="8640" w:type="dxa"/>
          </w:tcPr>
          <w:p w14:paraId="61B0FA82" w14:textId="559AE378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Throb, (of the </w:t>
            </w: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heart)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心跳</w:t>
            </w:r>
            <w:proofErr w:type="gram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4A74A1" w14:paraId="2CB3B966" w14:textId="77777777" w:rsidTr="006D1659">
        <w:tc>
          <w:tcPr>
            <w:tcW w:w="8640" w:type="dxa"/>
          </w:tcPr>
          <w:p w14:paraId="260F1C0C" w14:textId="32771673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Throne,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寳座</w:t>
            </w:r>
            <w:proofErr w:type="gram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 (ascend the)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登基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6F36541B" w14:textId="77777777" w:rsidTr="006D1659">
        <w:tc>
          <w:tcPr>
            <w:tcW w:w="8640" w:type="dxa"/>
          </w:tcPr>
          <w:p w14:paraId="05DC4B03" w14:textId="36E4D712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Throng, (to)</w:t>
            </w:r>
            <w:r w:rsidR="009E3403" w:rsidRPr="004A74A1">
              <w:rPr>
                <w:rFonts w:ascii="Times New Roman" w:eastAsia="SimSun" w:hAnsi="Times New Roman" w:cs="Times New Roman"/>
              </w:rPr>
              <w:t xml:space="preserve"> </w:t>
            </w:r>
            <w:proofErr w:type="gramStart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擁擠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E3403" w:rsidRPr="004A74A1">
              <w:rPr>
                <w:rFonts w:ascii="Times New Roman" w:eastAsia="SimSun" w:hAnsi="Times New Roman" w:cs="Times New Roma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擠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咾侠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gah. </w:t>
            </w:r>
          </w:p>
        </w:tc>
      </w:tr>
      <w:tr w:rsidR="0089583B" w:rsidRPr="004A74A1" w14:paraId="0E9EF846" w14:textId="77777777" w:rsidTr="006D1659">
        <w:tc>
          <w:tcPr>
            <w:tcW w:w="8640" w:type="dxa"/>
          </w:tcPr>
          <w:p w14:paraId="12457B7C" w14:textId="6BF55ED1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Through,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</w:t>
            </w:r>
            <w:proofErr w:type="gramEnd"/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 (go through)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穿過去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t’sén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 go through the whole country)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徧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行通國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74A1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3403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C60975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471CF5FE" w14:textId="77777777" w:rsidTr="006D1659">
        <w:tc>
          <w:tcPr>
            <w:tcW w:w="8640" w:type="dxa"/>
          </w:tcPr>
          <w:p w14:paraId="03A76010" w14:textId="5C3B9ECF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Throw, 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掇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 (away)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甩脱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hwah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丢脱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tieu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4A74A1" w14:paraId="0BBBB6CA" w14:textId="77777777" w:rsidTr="006D1659">
        <w:tc>
          <w:tcPr>
            <w:tcW w:w="8640" w:type="dxa"/>
          </w:tcPr>
          <w:p w14:paraId="3D15E33F" w14:textId="198CC55D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Thrust, (with </w:t>
            </w: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one)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一刺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(thrust away)  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推開来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t’é</w:t>
            </w:r>
            <w:proofErr w:type="spell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9583B" w:rsidRPr="004A74A1" w14:paraId="71E395E0" w14:textId="77777777" w:rsidTr="006D1659">
        <w:tc>
          <w:tcPr>
            <w:tcW w:w="8640" w:type="dxa"/>
          </w:tcPr>
          <w:p w14:paraId="3B602120" w14:textId="3E4D48A8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Thumb,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大指頭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母指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7C1479D3" w14:textId="77777777" w:rsidTr="006D1659">
        <w:tc>
          <w:tcPr>
            <w:tcW w:w="8640" w:type="dxa"/>
          </w:tcPr>
          <w:p w14:paraId="42F996A1" w14:textId="32AECF15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Thunder,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雷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雷響</w:t>
            </w:r>
            <w:proofErr w:type="spell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雷聲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89583B" w:rsidRPr="004A74A1" w14:paraId="66E950CA" w14:textId="77777777" w:rsidTr="006D1659">
        <w:tc>
          <w:tcPr>
            <w:tcW w:w="8640" w:type="dxa"/>
          </w:tcPr>
          <w:p w14:paraId="38927D9A" w14:textId="173316A8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Thunder, (</w:t>
            </w: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打雷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83B" w:rsidRPr="004A74A1" w14:paraId="1F11FE71" w14:textId="77777777" w:rsidTr="006D1659">
        <w:tc>
          <w:tcPr>
            <w:tcW w:w="8640" w:type="dxa"/>
          </w:tcPr>
          <w:p w14:paraId="1FCD390A" w14:textId="28253BD6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Thus,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實蓋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實蓋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實蓋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樣式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yang’ </w:t>
            </w:r>
            <w:proofErr w:type="spellStart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0A1BBA48" w14:textId="77777777" w:rsidTr="006D1659">
        <w:tc>
          <w:tcPr>
            <w:tcW w:w="8640" w:type="dxa"/>
          </w:tcPr>
          <w:p w14:paraId="105AE54F" w14:textId="66DCBB75" w:rsidR="0089583B" w:rsidRPr="004A74A1" w:rsidRDefault="006D165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83B" w:rsidRPr="004A74A1" w14:paraId="1B10C585" w14:textId="77777777" w:rsidTr="006D1659">
        <w:tc>
          <w:tcPr>
            <w:tcW w:w="8640" w:type="dxa"/>
          </w:tcPr>
          <w:p w14:paraId="64C60092" w14:textId="3C467981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Thwart, </w:t>
            </w:r>
            <w:proofErr w:type="spellStart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攔阻</w:t>
            </w:r>
            <w:proofErr w:type="spell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9583B" w:rsidRPr="004A74A1" w14:paraId="6DDD2101" w14:textId="77777777" w:rsidTr="006D1659">
        <w:tc>
          <w:tcPr>
            <w:tcW w:w="8640" w:type="dxa"/>
          </w:tcPr>
          <w:p w14:paraId="6D76490B" w14:textId="1D3335F2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Thy,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儂個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D1659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83B" w:rsidRPr="004A74A1" w14:paraId="0607BDBC" w14:textId="77777777" w:rsidTr="006D1659">
        <w:tc>
          <w:tcPr>
            <w:tcW w:w="8640" w:type="dxa"/>
          </w:tcPr>
          <w:p w14:paraId="574826DD" w14:textId="7272F6AE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Thyself,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儂自家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55F81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02466840" w14:textId="77777777" w:rsidTr="006D1659">
        <w:tc>
          <w:tcPr>
            <w:tcW w:w="8640" w:type="dxa"/>
          </w:tcPr>
          <w:p w14:paraId="720699C7" w14:textId="6FC7062C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Ticket, (</w:t>
            </w: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pawnbrokers)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當票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9583B" w:rsidRPr="004A74A1" w14:paraId="1B08955F" w14:textId="77777777" w:rsidTr="006D1659">
        <w:tc>
          <w:tcPr>
            <w:tcW w:w="8640" w:type="dxa"/>
          </w:tcPr>
          <w:p w14:paraId="621A0397" w14:textId="1363F3F0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Ticklish, </w:t>
            </w:r>
            <w:proofErr w:type="gramStart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發癢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fah</w:t>
            </w:r>
            <w:proofErr w:type="gram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‘yang.</w:t>
            </w:r>
          </w:p>
        </w:tc>
      </w:tr>
      <w:tr w:rsidR="0089583B" w:rsidRPr="004A74A1" w14:paraId="2FDA1893" w14:textId="77777777" w:rsidTr="006D1659">
        <w:tc>
          <w:tcPr>
            <w:tcW w:w="8640" w:type="dxa"/>
          </w:tcPr>
          <w:p w14:paraId="33571C01" w14:textId="2C9A3D6C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Tide,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潮水</w:t>
            </w:r>
            <w:proofErr w:type="gramEnd"/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(ebb)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潮落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, (flow)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潮来</w:t>
            </w:r>
            <w:r w:rsidR="00C45DBA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9583B" w:rsidRPr="004A74A1" w14:paraId="1D7F465A" w14:textId="77777777" w:rsidTr="006D1659">
        <w:tc>
          <w:tcPr>
            <w:tcW w:w="8640" w:type="dxa"/>
          </w:tcPr>
          <w:p w14:paraId="5CED7A72" w14:textId="45D5A7FB" w:rsidR="0089583B" w:rsidRPr="004A74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Tidings</w:t>
            </w:r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A74A1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消息</w:t>
            </w:r>
            <w:r w:rsidR="004A74A1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proofErr w:type="gram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(news) </w:t>
            </w:r>
            <w:r w:rsidR="004A74A1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A74A1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4A74A1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聞</w:t>
            </w:r>
            <w:r w:rsidR="004A74A1" w:rsidRPr="004A74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4B4EC8" w:rsidRPr="004A74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DF3C32F" w14:textId="77777777" w:rsidR="005F5365" w:rsidRPr="004A74A1" w:rsidRDefault="005F5365">
      <w:pPr>
        <w:rPr>
          <w:rFonts w:ascii="Times New Roman" w:eastAsia="SimSun" w:hAnsi="Times New Roman" w:cs="Times New Roman"/>
          <w:sz w:val="24"/>
          <w:szCs w:val="24"/>
        </w:rPr>
      </w:pPr>
    </w:p>
    <w:sectPr w:rsidR="005F5365" w:rsidRPr="004A7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836029">
    <w:abstractNumId w:val="8"/>
  </w:num>
  <w:num w:numId="2" w16cid:durableId="1117873019">
    <w:abstractNumId w:val="6"/>
  </w:num>
  <w:num w:numId="3" w16cid:durableId="468011640">
    <w:abstractNumId w:val="5"/>
  </w:num>
  <w:num w:numId="4" w16cid:durableId="835460258">
    <w:abstractNumId w:val="4"/>
  </w:num>
  <w:num w:numId="5" w16cid:durableId="1988977131">
    <w:abstractNumId w:val="7"/>
  </w:num>
  <w:num w:numId="6" w16cid:durableId="1201670887">
    <w:abstractNumId w:val="3"/>
  </w:num>
  <w:num w:numId="7" w16cid:durableId="1680503224">
    <w:abstractNumId w:val="2"/>
  </w:num>
  <w:num w:numId="8" w16cid:durableId="934094557">
    <w:abstractNumId w:val="1"/>
  </w:num>
  <w:num w:numId="9" w16cid:durableId="168605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6CE"/>
    <w:rsid w:val="00025A4D"/>
    <w:rsid w:val="00034616"/>
    <w:rsid w:val="0006063C"/>
    <w:rsid w:val="0015074B"/>
    <w:rsid w:val="00281B63"/>
    <w:rsid w:val="00287C3A"/>
    <w:rsid w:val="0029639D"/>
    <w:rsid w:val="00326F90"/>
    <w:rsid w:val="00355F81"/>
    <w:rsid w:val="003D6E66"/>
    <w:rsid w:val="004A74A1"/>
    <w:rsid w:val="004B3AFA"/>
    <w:rsid w:val="004B4EC8"/>
    <w:rsid w:val="005D7BAE"/>
    <w:rsid w:val="005F5365"/>
    <w:rsid w:val="00611D10"/>
    <w:rsid w:val="006D1659"/>
    <w:rsid w:val="0089583B"/>
    <w:rsid w:val="009B6D35"/>
    <w:rsid w:val="009E3403"/>
    <w:rsid w:val="00AA1D8D"/>
    <w:rsid w:val="00AF5537"/>
    <w:rsid w:val="00B47730"/>
    <w:rsid w:val="00BF18BA"/>
    <w:rsid w:val="00C45DBA"/>
    <w:rsid w:val="00C5312F"/>
    <w:rsid w:val="00C60975"/>
    <w:rsid w:val="00CB0664"/>
    <w:rsid w:val="00DC45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D1AE2"/>
  <w14:defaultImageDpi w14:val="300"/>
  <w15:docId w15:val="{006DE856-0D88-4F46-A4AE-2A5932BE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2024-11-09T09:16:00Z</dcterms:modified>
  <cp:category/>
</cp:coreProperties>
</file>