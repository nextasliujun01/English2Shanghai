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D7E69" w:rsidRPr="00442A3B" w14:paraId="02DED6CD" w14:textId="77777777" w:rsidTr="006B4472">
        <w:tc>
          <w:tcPr>
            <w:tcW w:w="8640" w:type="dxa"/>
          </w:tcPr>
          <w:p w14:paraId="316B77C7" w14:textId="34E45873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Incite, 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激發</w:t>
            </w:r>
            <w:proofErr w:type="gramEnd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kih fah,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鼓舞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‘kú ‘vú. </w:t>
            </w:r>
          </w:p>
        </w:tc>
      </w:tr>
      <w:tr w:rsidR="000D7E69" w:rsidRPr="00442A3B" w14:paraId="5BE3F468" w14:textId="77777777" w:rsidTr="006B4472">
        <w:tc>
          <w:tcPr>
            <w:tcW w:w="8640" w:type="dxa"/>
          </w:tcPr>
          <w:p w14:paraId="39E33138" w14:textId="322A14A6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Inclination, </w:t>
            </w:r>
            <w:proofErr w:type="gramStart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志向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 h’iang’.</w:t>
            </w:r>
          </w:p>
        </w:tc>
      </w:tr>
      <w:tr w:rsidR="000D7E69" w:rsidRPr="00442A3B" w14:paraId="2B08C150" w14:textId="77777777" w:rsidTr="006B4472">
        <w:tc>
          <w:tcPr>
            <w:tcW w:w="8640" w:type="dxa"/>
          </w:tcPr>
          <w:p w14:paraId="53241A10" w14:textId="1AA74824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Incline,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偏拉一面</w:t>
            </w:r>
            <w:proofErr w:type="gramEnd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p’ien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‘la ih mien‘, </w:t>
            </w:r>
          </w:p>
        </w:tc>
      </w:tr>
      <w:tr w:rsidR="000D7E69" w:rsidRPr="00442A3B" w14:paraId="60E5C724" w14:textId="77777777" w:rsidTr="006B4472">
        <w:tc>
          <w:tcPr>
            <w:tcW w:w="8640" w:type="dxa"/>
          </w:tcPr>
          <w:p w14:paraId="09ECEA50" w14:textId="339CE098" w:rsidR="000D7E69" w:rsidRPr="00442A3B" w:rsidRDefault="00D845A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Inclose, 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圍著</w:t>
            </w:r>
            <w:proofErr w:type="gramEnd"/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wé z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圈拉裏向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k’iön ‘lá ‘lí h’iang’. </w:t>
            </w:r>
          </w:p>
        </w:tc>
      </w:tr>
      <w:tr w:rsidR="000D7E69" w:rsidRPr="00442A3B" w14:paraId="5B975D28" w14:textId="77777777" w:rsidTr="006B4472">
        <w:tc>
          <w:tcPr>
            <w:tcW w:w="8640" w:type="dxa"/>
          </w:tcPr>
          <w:p w14:paraId="6A15A63D" w14:textId="70F55295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Inclosure, (for sheep)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羊圈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yang k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’iö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羊牢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D46D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yang lau, (covered)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羊棚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bang. </w:t>
            </w:r>
          </w:p>
        </w:tc>
      </w:tr>
      <w:tr w:rsidR="000D7E69" w:rsidRPr="00442A3B" w14:paraId="4BB7F1D6" w14:textId="77777777" w:rsidTr="006B4472">
        <w:tc>
          <w:tcPr>
            <w:tcW w:w="8640" w:type="dxa"/>
          </w:tcPr>
          <w:p w14:paraId="58DDB00E" w14:textId="290A58AD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Include,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包括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kwah,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包含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pau hén.</w:t>
            </w:r>
          </w:p>
        </w:tc>
      </w:tr>
      <w:tr w:rsidR="000D7E69" w:rsidRPr="00442A3B" w14:paraId="344E0233" w14:textId="77777777" w:rsidTr="006B4472">
        <w:tc>
          <w:tcPr>
            <w:tcW w:w="8640" w:type="dxa"/>
          </w:tcPr>
          <w:p w14:paraId="6AC57608" w14:textId="1AD435D5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Incoherent, (talk)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說話糊塗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seh w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 hú dú. </w:t>
            </w:r>
          </w:p>
        </w:tc>
      </w:tr>
      <w:tr w:rsidR="00423E45" w:rsidRPr="00442A3B" w14:paraId="0C18DBFC" w14:textId="77777777" w:rsidTr="006B4472">
        <w:tc>
          <w:tcPr>
            <w:tcW w:w="8640" w:type="dxa"/>
          </w:tcPr>
          <w:p w14:paraId="25A6D3D2" w14:textId="03217AFB" w:rsidR="00423E45" w:rsidRPr="00442A3B" w:rsidRDefault="00423E4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Incombustible,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勿着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‘hú sau veh záh. </w:t>
            </w:r>
          </w:p>
        </w:tc>
      </w:tr>
      <w:tr w:rsidR="000D7E69" w:rsidRPr="00442A3B" w14:paraId="20E9579E" w14:textId="77777777" w:rsidTr="006B4472">
        <w:tc>
          <w:tcPr>
            <w:tcW w:w="8640" w:type="dxa"/>
          </w:tcPr>
          <w:p w14:paraId="2FB72A95" w14:textId="3E3A19FC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Income, (from house)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房租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vong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ú, (from land)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地租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tsú. </w:t>
            </w:r>
          </w:p>
        </w:tc>
      </w:tr>
      <w:tr w:rsidR="000D7E69" w:rsidRPr="00442A3B" w14:paraId="676B2020" w14:textId="77777777" w:rsidTr="006B4472">
        <w:tc>
          <w:tcPr>
            <w:tcW w:w="8640" w:type="dxa"/>
          </w:tcPr>
          <w:p w14:paraId="32D318CC" w14:textId="2D024914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Incommode</w:t>
            </w:r>
            <w:r w:rsidR="00D845AD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難為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</w:t>
            </w: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煩惱</w:t>
            </w:r>
            <w:proofErr w:type="gramEnd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van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‘nau,</w:t>
            </w:r>
            <w:r w:rsidR="00FD46D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勞動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 ‘dúng. </w:t>
            </w:r>
          </w:p>
        </w:tc>
      </w:tr>
      <w:tr w:rsidR="000D7E69" w:rsidRPr="00442A3B" w14:paraId="3BC4153E" w14:textId="77777777" w:rsidTr="006B4472">
        <w:tc>
          <w:tcPr>
            <w:tcW w:w="8640" w:type="dxa"/>
          </w:tcPr>
          <w:p w14:paraId="13BC598C" w14:textId="4D48CBC1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Incommunicable</w:t>
            </w:r>
            <w:r w:rsidR="00D845AD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勿能分拉别人個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5AD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 fun ‘lá bih niun kú’. </w:t>
            </w:r>
          </w:p>
        </w:tc>
      </w:tr>
      <w:tr w:rsidR="000D7E69" w:rsidRPr="00442A3B" w14:paraId="18188545" w14:textId="77777777" w:rsidTr="006B4472">
        <w:tc>
          <w:tcPr>
            <w:tcW w:w="8640" w:type="dxa"/>
          </w:tcPr>
          <w:p w14:paraId="6C6FCD01" w14:textId="3E737CC2" w:rsidR="000D7E69" w:rsidRPr="00442A3B" w:rsidRDefault="00423E4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Incomparable,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5AD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’pí, 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F974A7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啥人比得来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sá’ niun ‘pí tuh lé kú’. </w:t>
            </w:r>
          </w:p>
        </w:tc>
      </w:tr>
      <w:tr w:rsidR="000D7E69" w:rsidRPr="00442A3B" w14:paraId="1E9BB31A" w14:textId="77777777" w:rsidTr="006B4472">
        <w:tc>
          <w:tcPr>
            <w:tcW w:w="8640" w:type="dxa"/>
          </w:tcPr>
          <w:p w14:paraId="7FBD5CBD" w14:textId="27B7D3FB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Incompatible,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两面勿符合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‘lian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 mien’ veh vú heh. </w:t>
            </w:r>
          </w:p>
        </w:tc>
      </w:tr>
      <w:tr w:rsidR="000D7E69" w:rsidRPr="00442A3B" w14:paraId="70C0604C" w14:textId="77777777" w:rsidTr="006B4472">
        <w:tc>
          <w:tcPr>
            <w:tcW w:w="8640" w:type="dxa"/>
          </w:tcPr>
          <w:p w14:paraId="5632AA69" w14:textId="50EAC933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Incompetent, </w:t>
            </w:r>
            <w:proofErr w:type="gramStart"/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nung. </w:t>
            </w:r>
          </w:p>
        </w:tc>
      </w:tr>
      <w:tr w:rsidR="000D7E69" w:rsidRPr="00442A3B" w14:paraId="3F5A97AC" w14:textId="77777777" w:rsidTr="006B4472">
        <w:tc>
          <w:tcPr>
            <w:tcW w:w="8640" w:type="dxa"/>
          </w:tcPr>
          <w:p w14:paraId="1F3B41DE" w14:textId="5CB38FA9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Incomplete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勿完全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wén dzien.</w:t>
            </w:r>
          </w:p>
        </w:tc>
      </w:tr>
      <w:tr w:rsidR="000D7E69" w:rsidRPr="00442A3B" w14:paraId="7C465347" w14:textId="77777777" w:rsidTr="006B4472">
        <w:tc>
          <w:tcPr>
            <w:tcW w:w="8640" w:type="dxa"/>
          </w:tcPr>
          <w:p w14:paraId="117979E7" w14:textId="471143FB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Incomprehensible,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曉得勿透個</w:t>
            </w:r>
            <w:proofErr w:type="gramEnd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46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veh t’eu’ kú’,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測度勿出個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t’suh doh veh t’s</w:t>
            </w:r>
            <w:r w:rsidR="00BA5CB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eh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kú’. </w:t>
            </w:r>
          </w:p>
        </w:tc>
      </w:tr>
      <w:tr w:rsidR="000D7E69" w:rsidRPr="00442A3B" w14:paraId="60A48884" w14:textId="77777777" w:rsidTr="006B4472">
        <w:tc>
          <w:tcPr>
            <w:tcW w:w="8640" w:type="dxa"/>
          </w:tcPr>
          <w:p w14:paraId="30F5CC1F" w14:textId="00F4FAA9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Inconceivable,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想勿出個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ang veh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BA5CB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kú’. </w:t>
            </w:r>
          </w:p>
        </w:tc>
      </w:tr>
      <w:tr w:rsidR="000D7E69" w:rsidRPr="00442A3B" w14:paraId="23C3F168" w14:textId="77777777" w:rsidTr="006B4472">
        <w:tc>
          <w:tcPr>
            <w:tcW w:w="8640" w:type="dxa"/>
          </w:tcPr>
          <w:p w14:paraId="23162631" w14:textId="5228553D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Incongruous, 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勿合樣式</w:t>
            </w:r>
            <w:proofErr w:type="gramEnd"/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heh yang</w:t>
            </w:r>
            <w:r w:rsidR="00BA5CB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suh. </w:t>
            </w:r>
          </w:p>
        </w:tc>
      </w:tr>
      <w:tr w:rsidR="000D7E69" w:rsidRPr="00442A3B" w14:paraId="358DC16A" w14:textId="77777777" w:rsidTr="006B4472">
        <w:tc>
          <w:tcPr>
            <w:tcW w:w="8640" w:type="dxa"/>
          </w:tcPr>
          <w:p w14:paraId="2F10E0D3" w14:textId="07ABD03E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Inconsistent,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相反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siang ‘</w:t>
            </w: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有本無末</w:t>
            </w:r>
            <w:proofErr w:type="gramEnd"/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‘yeu ‘pun vú meh, (there is a beginning but no end)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有始無終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‘sz vú tsúng. </w:t>
            </w:r>
          </w:p>
        </w:tc>
      </w:tr>
      <w:tr w:rsidR="000D7E69" w:rsidRPr="00442A3B" w14:paraId="6A53277A" w14:textId="77777777" w:rsidTr="006B4472">
        <w:tc>
          <w:tcPr>
            <w:tcW w:w="8640" w:type="dxa"/>
          </w:tcPr>
          <w:p w14:paraId="1A41D348" w14:textId="23DE416A" w:rsidR="000D7E69" w:rsidRPr="00442A3B" w:rsidRDefault="00D845A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7E69" w:rsidRPr="00442A3B" w14:paraId="1079A1EB" w14:textId="77777777" w:rsidTr="006B4472">
        <w:tc>
          <w:tcPr>
            <w:tcW w:w="8640" w:type="dxa"/>
          </w:tcPr>
          <w:p w14:paraId="131E679D" w14:textId="33A51CA5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Inconsolable,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勿受安慰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‘zeu ön wé’. </w:t>
            </w:r>
          </w:p>
        </w:tc>
      </w:tr>
      <w:tr w:rsidR="000D7E69" w:rsidRPr="00442A3B" w14:paraId="73125CFA" w14:textId="77777777" w:rsidTr="006B4472">
        <w:tc>
          <w:tcPr>
            <w:tcW w:w="8640" w:type="dxa"/>
          </w:tcPr>
          <w:p w14:paraId="25456A79" w14:textId="333B3140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Inconstant,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得主意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‘tsû í’,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主意勿定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‘tsû í’ veh ding, 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三心两意</w:t>
            </w:r>
            <w:r w:rsidR="00B31E2A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sing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‘liang í’.</w:t>
            </w:r>
          </w:p>
        </w:tc>
      </w:tr>
      <w:tr w:rsidR="000D7E69" w:rsidRPr="00442A3B" w14:paraId="00F3C1F0" w14:textId="77777777" w:rsidTr="006B4472">
        <w:tc>
          <w:tcPr>
            <w:tcW w:w="8640" w:type="dxa"/>
          </w:tcPr>
          <w:p w14:paraId="2285C56E" w14:textId="2BA875DD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Incontestible, </w:t>
            </w:r>
            <w:r w:rsidR="006A1B20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E87CB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駁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倒個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 nung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póh ‘tau kú’. </w:t>
            </w:r>
          </w:p>
        </w:tc>
      </w:tr>
      <w:tr w:rsidR="000D7E69" w:rsidRPr="00442A3B" w14:paraId="6B599AA0" w14:textId="77777777" w:rsidTr="006B4472">
        <w:tc>
          <w:tcPr>
            <w:tcW w:w="8640" w:type="dxa"/>
          </w:tcPr>
          <w:p w14:paraId="2263D7C6" w14:textId="28E60B5E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Incontinent, </w:t>
            </w:r>
            <w:r w:rsidR="00E87CB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勿能按察自家</w:t>
            </w:r>
            <w:r w:rsidR="00E87CB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nung ön t’sah zz’ ká. </w:t>
            </w:r>
          </w:p>
        </w:tc>
      </w:tr>
      <w:tr w:rsidR="000D7E69" w:rsidRPr="00442A3B" w14:paraId="460B89B3" w14:textId="77777777" w:rsidTr="006B4472">
        <w:tc>
          <w:tcPr>
            <w:tcW w:w="8640" w:type="dxa"/>
          </w:tcPr>
          <w:p w14:paraId="678DCD58" w14:textId="2A57645A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Inconvenient,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勿便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 bien</w:t>
            </w:r>
            <w:proofErr w:type="gramStart"/>
            <w:r w:rsidR="00BA5CB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勿便當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bien’ tong’. </w:t>
            </w:r>
          </w:p>
        </w:tc>
      </w:tr>
      <w:tr w:rsidR="000D7E69" w:rsidRPr="00442A3B" w14:paraId="19302258" w14:textId="77777777" w:rsidTr="006B4472">
        <w:tc>
          <w:tcPr>
            <w:tcW w:w="8640" w:type="dxa"/>
          </w:tcPr>
          <w:p w14:paraId="43AE84F9" w14:textId="1F7E4EEE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Incorrigible, </w:t>
            </w:r>
            <w:r w:rsidR="006A1B20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固执勿改正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’ tseh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‘ké tsung. </w:t>
            </w:r>
          </w:p>
        </w:tc>
      </w:tr>
      <w:tr w:rsidR="000D7E69" w:rsidRPr="00442A3B" w14:paraId="7C88C8A3" w14:textId="77777777" w:rsidTr="006B4472">
        <w:tc>
          <w:tcPr>
            <w:tcW w:w="8640" w:type="dxa"/>
          </w:tcPr>
          <w:p w14:paraId="66A2544C" w14:textId="18B613E4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Incorruptible,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勿能毁壞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gram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‘hwé wá’,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勿能朽爛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nung ‘h’ieu lan’. </w:t>
            </w:r>
          </w:p>
        </w:tc>
      </w:tr>
      <w:tr w:rsidR="000D7E69" w:rsidRPr="00442A3B" w14:paraId="023B0CD3" w14:textId="77777777" w:rsidTr="006B4472">
        <w:tc>
          <w:tcPr>
            <w:tcW w:w="8640" w:type="dxa"/>
          </w:tcPr>
          <w:p w14:paraId="26861E09" w14:textId="26FEA982" w:rsidR="000D7E69" w:rsidRPr="00442A3B" w:rsidRDefault="00000000" w:rsidP="00423E45">
            <w:pPr>
              <w:ind w:left="720" w:hanging="7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Increase,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加添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t’ien,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加多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</w:t>
            </w:r>
            <w:proofErr w:type="gramStart"/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加增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tsung,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增長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3E45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tsang’. </w:t>
            </w:r>
          </w:p>
        </w:tc>
      </w:tr>
      <w:tr w:rsidR="000D7E69" w:rsidRPr="00442A3B" w14:paraId="5A8D19CA" w14:textId="77777777" w:rsidTr="006B4472">
        <w:tc>
          <w:tcPr>
            <w:tcW w:w="8640" w:type="dxa"/>
          </w:tcPr>
          <w:p w14:paraId="2E67AE0E" w14:textId="31909AF6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Incredible,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勿可相信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k’ó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勿過個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síng’ veh kú’ kú’. </w:t>
            </w:r>
          </w:p>
        </w:tc>
      </w:tr>
      <w:tr w:rsidR="000D7E69" w:rsidRPr="00442A3B" w14:paraId="4F969257" w14:textId="77777777" w:rsidTr="006B4472">
        <w:tc>
          <w:tcPr>
            <w:tcW w:w="8640" w:type="dxa"/>
          </w:tcPr>
          <w:p w14:paraId="72234EE5" w14:textId="16477622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Incumbent,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on me)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我分所當然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‘ngú vun’ ‘sú tong zén,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我個本分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kú’ ‘pun vun’.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7E69" w:rsidRPr="00442A3B" w14:paraId="5ECA10A3" w14:textId="77777777" w:rsidTr="006B4472">
        <w:tc>
          <w:tcPr>
            <w:tcW w:w="8640" w:type="dxa"/>
          </w:tcPr>
          <w:p w14:paraId="5E78E3DA" w14:textId="645A95CD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Incurable,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勿能醫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D46D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 nun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g í,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醫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勿来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veh lé. </w:t>
            </w:r>
          </w:p>
        </w:tc>
      </w:tr>
      <w:tr w:rsidR="000D7E69" w:rsidRPr="00442A3B" w14:paraId="0ED8D4E0" w14:textId="77777777" w:rsidTr="006B4472">
        <w:tc>
          <w:tcPr>
            <w:tcW w:w="8640" w:type="dxa"/>
          </w:tcPr>
          <w:p w14:paraId="08ED3361" w14:textId="1F5F495A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Incur,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his displeasure) 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惹伊動氣</w:t>
            </w:r>
            <w:r w:rsidR="00442A3B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‘zá í ‘dúng k’í’. </w:t>
            </w:r>
          </w:p>
        </w:tc>
      </w:tr>
      <w:tr w:rsidR="000D7E69" w:rsidRPr="00442A3B" w14:paraId="440A0B85" w14:textId="77777777" w:rsidTr="006B4472">
        <w:tc>
          <w:tcPr>
            <w:tcW w:w="8640" w:type="dxa"/>
          </w:tcPr>
          <w:p w14:paraId="2F6B578A" w14:textId="0231D3D6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Indecent,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勿合禮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gramEnd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li,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邪僻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D46D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ziá p’ih. </w:t>
            </w:r>
          </w:p>
        </w:tc>
      </w:tr>
      <w:tr w:rsidR="000D7E69" w:rsidRPr="00442A3B" w14:paraId="5E4B5F99" w14:textId="77777777" w:rsidTr="006B4472">
        <w:tc>
          <w:tcPr>
            <w:tcW w:w="8640" w:type="dxa"/>
          </w:tcPr>
          <w:p w14:paraId="5068C49B" w14:textId="38B2AD54" w:rsidR="000D7E69" w:rsidRPr="00442A3B" w:rsidRDefault="006A1B2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Indecorous ,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雅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BA5CB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勿好看</w:t>
            </w:r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‘hau k’ön’. </w:t>
            </w:r>
          </w:p>
        </w:tc>
      </w:tr>
      <w:tr w:rsidR="000D7E69" w:rsidRPr="00442A3B" w14:paraId="59A5B87C" w14:textId="77777777" w:rsidTr="006B4472">
        <w:tc>
          <w:tcPr>
            <w:tcW w:w="8640" w:type="dxa"/>
          </w:tcPr>
          <w:p w14:paraId="0C9F6300" w14:textId="18DF6ED4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Indecision,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667183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游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移勿定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 ding’.</w:t>
            </w:r>
          </w:p>
        </w:tc>
      </w:tr>
      <w:tr w:rsidR="000D7E69" w:rsidRPr="00442A3B" w14:paraId="2838D238" w14:textId="77777777" w:rsidTr="006B4472">
        <w:tc>
          <w:tcPr>
            <w:tcW w:w="8640" w:type="dxa"/>
          </w:tcPr>
          <w:p w14:paraId="45A363CF" w14:textId="7A6BCDE3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Indeed,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實在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zeh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zé’,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果然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zén.</w:t>
            </w:r>
          </w:p>
        </w:tc>
      </w:tr>
      <w:tr w:rsidR="000D7E69" w:rsidRPr="00442A3B" w14:paraId="4BE8E44D" w14:textId="77777777" w:rsidTr="006B4472">
        <w:tc>
          <w:tcPr>
            <w:tcW w:w="8640" w:type="dxa"/>
          </w:tcPr>
          <w:p w14:paraId="26E575E7" w14:textId="14A3F8DB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Indefatigable, 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勿會疲倦</w:t>
            </w:r>
            <w:proofErr w:type="gramEnd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veh wé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giön’,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辭勞苦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43E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dzz lau ‘k’ú. </w:t>
            </w:r>
          </w:p>
        </w:tc>
      </w:tr>
      <w:tr w:rsidR="000D7E69" w:rsidRPr="00442A3B" w14:paraId="390E2B0B" w14:textId="77777777" w:rsidTr="006B4472">
        <w:tc>
          <w:tcPr>
            <w:tcW w:w="8640" w:type="dxa"/>
          </w:tcPr>
          <w:p w14:paraId="408B3F74" w14:textId="2829E6A9" w:rsidR="000D7E69" w:rsidRPr="00442A3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Indefinite, </w:t>
            </w:r>
            <w:r w:rsidR="006A1B20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勿定</w:t>
            </w:r>
            <w:proofErr w:type="gramEnd"/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ding’,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大小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無先後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vú dá’ siau vú sien ‘heu, (time)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日子</w:t>
            </w:r>
            <w:r w:rsidR="001A3B74" w:rsidRPr="00442A3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072F" w:rsidRPr="00442A3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nyih ‘tsz. </w:t>
            </w:r>
          </w:p>
        </w:tc>
      </w:tr>
    </w:tbl>
    <w:p w14:paraId="61117019" w14:textId="77777777" w:rsidR="005B40FD" w:rsidRPr="00442A3B" w:rsidRDefault="005B40FD">
      <w:pPr>
        <w:rPr>
          <w:rFonts w:ascii="Times New Roman" w:eastAsia="SimSun" w:hAnsi="Times New Roman" w:cs="Times New Roman"/>
          <w:sz w:val="24"/>
          <w:szCs w:val="24"/>
        </w:rPr>
      </w:pPr>
    </w:p>
    <w:sectPr w:rsidR="005B40FD" w:rsidRPr="00442A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154019">
    <w:abstractNumId w:val="8"/>
  </w:num>
  <w:num w:numId="2" w16cid:durableId="1093548732">
    <w:abstractNumId w:val="6"/>
  </w:num>
  <w:num w:numId="3" w16cid:durableId="2110614020">
    <w:abstractNumId w:val="5"/>
  </w:num>
  <w:num w:numId="4" w16cid:durableId="543444012">
    <w:abstractNumId w:val="4"/>
  </w:num>
  <w:num w:numId="5" w16cid:durableId="2043625682">
    <w:abstractNumId w:val="7"/>
  </w:num>
  <w:num w:numId="6" w16cid:durableId="1942569231">
    <w:abstractNumId w:val="3"/>
  </w:num>
  <w:num w:numId="7" w16cid:durableId="784497612">
    <w:abstractNumId w:val="2"/>
  </w:num>
  <w:num w:numId="8" w16cid:durableId="375199994">
    <w:abstractNumId w:val="1"/>
  </w:num>
  <w:num w:numId="9" w16cid:durableId="194171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E69"/>
    <w:rsid w:val="00143EAD"/>
    <w:rsid w:val="0015074B"/>
    <w:rsid w:val="001A3B74"/>
    <w:rsid w:val="001B0574"/>
    <w:rsid w:val="0029639D"/>
    <w:rsid w:val="00326F90"/>
    <w:rsid w:val="00423E45"/>
    <w:rsid w:val="00442A3B"/>
    <w:rsid w:val="005B40FD"/>
    <w:rsid w:val="00657215"/>
    <w:rsid w:val="00667183"/>
    <w:rsid w:val="006A1B20"/>
    <w:rsid w:val="006B4472"/>
    <w:rsid w:val="007D072F"/>
    <w:rsid w:val="00911CA3"/>
    <w:rsid w:val="00967304"/>
    <w:rsid w:val="00A34872"/>
    <w:rsid w:val="00AA1D8D"/>
    <w:rsid w:val="00AC4ECE"/>
    <w:rsid w:val="00B31E2A"/>
    <w:rsid w:val="00B47730"/>
    <w:rsid w:val="00BA5CBF"/>
    <w:rsid w:val="00CB0664"/>
    <w:rsid w:val="00D845AD"/>
    <w:rsid w:val="00E87CBB"/>
    <w:rsid w:val="00F974A7"/>
    <w:rsid w:val="00FC693F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61F08"/>
  <w14:defaultImageDpi w14:val="300"/>
  <w15:docId w15:val="{2481380B-7CCD-4669-B022-EE3D486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2024-11-20T10:18:00Z</dcterms:modified>
  <cp:category/>
</cp:coreProperties>
</file>