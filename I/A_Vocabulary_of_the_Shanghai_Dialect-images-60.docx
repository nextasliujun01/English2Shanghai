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1BBE" w:rsidRPr="006D79FA" w14:paraId="1CD3E24D" w14:textId="77777777" w:rsidTr="00692089">
        <w:tc>
          <w:tcPr>
            <w:tcW w:w="8640" w:type="dxa"/>
          </w:tcPr>
          <w:p w14:paraId="41596065" w14:textId="6B6F683B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3EA2F53D" w14:textId="77777777" w:rsidTr="00692089">
        <w:tc>
          <w:tcPr>
            <w:tcW w:w="8640" w:type="dxa"/>
          </w:tcPr>
          <w:p w14:paraId="079D7520" w14:textId="2F1633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Indelible,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塗抹勿出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ve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t’seh. </w:t>
            </w:r>
          </w:p>
        </w:tc>
      </w:tr>
      <w:tr w:rsidR="002F1BBE" w:rsidRPr="006D79FA" w14:paraId="7A66D923" w14:textId="77777777" w:rsidTr="00692089">
        <w:tc>
          <w:tcPr>
            <w:tcW w:w="8640" w:type="dxa"/>
          </w:tcPr>
          <w:p w14:paraId="0CA6E9DF" w14:textId="684F4F7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Indelicate, (bury shame)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埋没廉耻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gramEnd"/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lien ‘t’sz. </w:t>
            </w:r>
          </w:p>
        </w:tc>
      </w:tr>
      <w:tr w:rsidR="002F1BBE" w:rsidRPr="006D79FA" w14:paraId="1797DD7F" w14:textId="77777777" w:rsidTr="00692089">
        <w:tc>
          <w:tcPr>
            <w:tcW w:w="8640" w:type="dxa"/>
          </w:tcPr>
          <w:p w14:paraId="56A51EB5" w14:textId="6B99826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Indemnify,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賠補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bé ‘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償還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dzon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wan. </w:t>
            </w:r>
          </w:p>
        </w:tc>
      </w:tr>
      <w:tr w:rsidR="002F1BBE" w:rsidRPr="006D79FA" w14:paraId="36DABE48" w14:textId="77777777" w:rsidTr="00692089">
        <w:tc>
          <w:tcPr>
            <w:tcW w:w="8640" w:type="dxa"/>
          </w:tcPr>
          <w:p w14:paraId="38191F83" w14:textId="58250A4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Independent,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自家作主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tsok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自管自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‘kwén zz’. </w:t>
            </w:r>
          </w:p>
        </w:tc>
      </w:tr>
      <w:tr w:rsidR="00692089" w:rsidRPr="006D79FA" w14:paraId="4A0E7E22" w14:textId="77777777" w:rsidTr="00692089">
        <w:tc>
          <w:tcPr>
            <w:tcW w:w="8640" w:type="dxa"/>
          </w:tcPr>
          <w:p w14:paraId="6008BB83" w14:textId="4EC3F71F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Index,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móh lóh.</w:t>
            </w:r>
          </w:p>
        </w:tc>
      </w:tr>
      <w:tr w:rsidR="002F1BBE" w:rsidRPr="006D79FA" w14:paraId="43B07376" w14:textId="77777777" w:rsidTr="00692089">
        <w:tc>
          <w:tcPr>
            <w:tcW w:w="8640" w:type="dxa"/>
          </w:tcPr>
          <w:p w14:paraId="00C293E5" w14:textId="7267ECA9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Indian, (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corn)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1B6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‘mí.</w:t>
            </w:r>
          </w:p>
        </w:tc>
      </w:tr>
      <w:tr w:rsidR="002F1BBE" w:rsidRPr="006D79FA" w14:paraId="3306653B" w14:textId="77777777" w:rsidTr="00692089">
        <w:tc>
          <w:tcPr>
            <w:tcW w:w="8640" w:type="dxa"/>
          </w:tcPr>
          <w:p w14:paraId="634A4358" w14:textId="236A22E2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Indicate,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指點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zz’.</w:t>
            </w:r>
          </w:p>
        </w:tc>
      </w:tr>
      <w:tr w:rsidR="002F1BBE" w:rsidRPr="006D79FA" w14:paraId="4AFAC9F3" w14:textId="77777777" w:rsidTr="00692089">
        <w:tc>
          <w:tcPr>
            <w:tcW w:w="8640" w:type="dxa"/>
          </w:tcPr>
          <w:p w14:paraId="17664F3E" w14:textId="05B9C7B5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Indict,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</w:t>
            </w:r>
            <w:r w:rsidR="00AF19A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F1BBE" w:rsidRPr="006D79FA" w14:paraId="49EE4377" w14:textId="77777777" w:rsidTr="00692089">
        <w:tc>
          <w:tcPr>
            <w:tcW w:w="8640" w:type="dxa"/>
          </w:tcPr>
          <w:p w14:paraId="1222539C" w14:textId="55054457" w:rsidR="002F1BBE" w:rsidRPr="006D79FA" w:rsidRDefault="006C41D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Indifferent 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sing ‘lí ‘lang dan’,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又勿冷又勿</w:t>
            </w:r>
            <w:r w:rsidR="006D79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veh ‘lang í’ veh nyih. </w:t>
            </w:r>
          </w:p>
        </w:tc>
      </w:tr>
      <w:tr w:rsidR="002F1BBE" w:rsidRPr="006D79FA" w14:paraId="736DF592" w14:textId="77777777" w:rsidTr="00692089">
        <w:tc>
          <w:tcPr>
            <w:tcW w:w="8640" w:type="dxa"/>
          </w:tcPr>
          <w:p w14:paraId="549F041F" w14:textId="7DB3271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Indige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以消化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siau hwó’. </w:t>
            </w:r>
          </w:p>
        </w:tc>
      </w:tr>
      <w:tr w:rsidR="002F1BBE" w:rsidRPr="006D79FA" w14:paraId="3D1C44C1" w14:textId="77777777" w:rsidTr="00692089">
        <w:tc>
          <w:tcPr>
            <w:tcW w:w="8640" w:type="dxa"/>
          </w:tcPr>
          <w:p w14:paraId="5C72D9D9" w14:textId="11BF3DB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Indigo,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靛青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 t’sing.</w:t>
            </w:r>
          </w:p>
        </w:tc>
      </w:tr>
      <w:tr w:rsidR="002F1BBE" w:rsidRPr="006D79FA" w14:paraId="432969FE" w14:textId="77777777" w:rsidTr="00692089">
        <w:tc>
          <w:tcPr>
            <w:tcW w:w="8640" w:type="dxa"/>
          </w:tcPr>
          <w:p w14:paraId="008681AD" w14:textId="4BC1BBA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Indiscreet,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勿仔細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sz s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嘸見識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kien’ suh. </w:t>
            </w:r>
          </w:p>
        </w:tc>
      </w:tr>
      <w:tr w:rsidR="002F1BBE" w:rsidRPr="006D79FA" w14:paraId="2FE48DB7" w14:textId="77777777" w:rsidTr="00692089">
        <w:tc>
          <w:tcPr>
            <w:tcW w:w="8640" w:type="dxa"/>
          </w:tcPr>
          <w:p w14:paraId="26D40C31" w14:textId="499639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Indiscriminate,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勿分彼此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ven 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C41D1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‘t’sz. </w:t>
            </w:r>
          </w:p>
        </w:tc>
      </w:tr>
      <w:tr w:rsidR="002F1BBE" w:rsidRPr="006D79FA" w14:paraId="7C7C4087" w14:textId="77777777" w:rsidTr="00692089">
        <w:tc>
          <w:tcPr>
            <w:tcW w:w="8640" w:type="dxa"/>
          </w:tcPr>
          <w:p w14:paraId="6E1D7E1E" w14:textId="26EBBAA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Indispensable,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tuh,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ba’ veh tuh. </w:t>
            </w:r>
          </w:p>
        </w:tc>
      </w:tr>
      <w:tr w:rsidR="00692089" w:rsidRPr="006D79FA" w14:paraId="6995E0B9" w14:textId="77777777" w:rsidTr="00692089">
        <w:tc>
          <w:tcPr>
            <w:tcW w:w="8640" w:type="dxa"/>
          </w:tcPr>
          <w:p w14:paraId="27866322" w14:textId="6ECF1B37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Indisposed,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適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suh í’,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勿自在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zé’. </w:t>
            </w:r>
          </w:p>
        </w:tc>
      </w:tr>
      <w:tr w:rsidR="00692089" w:rsidRPr="006D79FA" w14:paraId="7C7261A8" w14:textId="77777777" w:rsidTr="00692089">
        <w:tc>
          <w:tcPr>
            <w:tcW w:w="8640" w:type="dxa"/>
          </w:tcPr>
          <w:p w14:paraId="7966EBD6" w14:textId="2AD37218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Indisputable,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勿能辯駁個</w:t>
            </w:r>
            <w:proofErr w:type="gramEnd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bien’ póh kú’. </w:t>
            </w:r>
          </w:p>
        </w:tc>
      </w:tr>
      <w:tr w:rsidR="00692089" w:rsidRPr="006D79FA" w14:paraId="3AC2831D" w14:textId="77777777" w:rsidTr="00692089">
        <w:tc>
          <w:tcPr>
            <w:tcW w:w="8640" w:type="dxa"/>
          </w:tcPr>
          <w:p w14:paraId="2CBBC6B3" w14:textId="0838317C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Indistinct,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8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t’sing ‘t’sú.</w:t>
            </w:r>
          </w:p>
        </w:tc>
      </w:tr>
      <w:tr w:rsidR="002F1BBE" w:rsidRPr="006D79FA" w14:paraId="1C0F84C7" w14:textId="77777777" w:rsidTr="00692089">
        <w:tc>
          <w:tcPr>
            <w:tcW w:w="8640" w:type="dxa"/>
          </w:tcPr>
          <w:p w14:paraId="45C47028" w14:textId="7D87A0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Indolent,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貪閒懶惰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’én</w:t>
            </w:r>
            <w:proofErr w:type="gramEnd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2F1BBE" w:rsidRPr="006D79FA" w14:paraId="4261E7B6" w14:textId="77777777" w:rsidTr="00692089">
        <w:tc>
          <w:tcPr>
            <w:tcW w:w="8640" w:type="dxa"/>
          </w:tcPr>
          <w:p w14:paraId="1A657C65" w14:textId="564D5B6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Indulge,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放縱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ong’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寬容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k’wén yúng,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r w:rsidR="00C546E3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sû. </w:t>
            </w:r>
          </w:p>
        </w:tc>
      </w:tr>
      <w:tr w:rsidR="002F1BBE" w:rsidRPr="006D79FA" w14:paraId="2E187B8C" w14:textId="77777777" w:rsidTr="00692089">
        <w:tc>
          <w:tcPr>
            <w:tcW w:w="8640" w:type="dxa"/>
          </w:tcPr>
          <w:p w14:paraId="410313B9" w14:textId="019690A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Industrious,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iun,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謹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giun 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19B821D" w14:textId="77777777" w:rsidTr="00692089">
        <w:tc>
          <w:tcPr>
            <w:tcW w:w="8640" w:type="dxa"/>
          </w:tcPr>
          <w:p w14:paraId="7C486D71" w14:textId="39CD1C1A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Inebriated,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92089" w:rsidRPr="006D79FA" w14:paraId="3AF2F88F" w14:textId="77777777" w:rsidTr="00692089">
        <w:tc>
          <w:tcPr>
            <w:tcW w:w="8640" w:type="dxa"/>
          </w:tcPr>
          <w:p w14:paraId="506B2EE5" w14:textId="0A79DAD5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Ineffable,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話勿來個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veh lé kú’. </w:t>
            </w:r>
          </w:p>
        </w:tc>
      </w:tr>
      <w:tr w:rsidR="002F1BBE" w:rsidRPr="006D79FA" w14:paraId="077E79C0" w14:textId="77777777" w:rsidTr="00692089">
        <w:tc>
          <w:tcPr>
            <w:tcW w:w="8640" w:type="dxa"/>
          </w:tcPr>
          <w:p w14:paraId="45DB41F7" w14:textId="248A5DD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Ineffectual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嘸沒效驗</w:t>
            </w:r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meh yau</w:t>
            </w:r>
            <w:r w:rsidR="00617D7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nien’,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靈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ling. </w:t>
            </w:r>
          </w:p>
        </w:tc>
      </w:tr>
      <w:tr w:rsidR="002F1BBE" w:rsidRPr="006D79FA" w14:paraId="2A3FD2ED" w14:textId="77777777" w:rsidTr="00692089">
        <w:tc>
          <w:tcPr>
            <w:tcW w:w="8640" w:type="dxa"/>
          </w:tcPr>
          <w:p w14:paraId="1A11719A" w14:textId="096969DA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1BBE" w:rsidRPr="006D79FA" w14:paraId="1CD9CBDC" w14:textId="77777777" w:rsidTr="00692089">
        <w:tc>
          <w:tcPr>
            <w:tcW w:w="8640" w:type="dxa"/>
          </w:tcPr>
          <w:p w14:paraId="6D8B877E" w14:textId="062EE036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Inestimable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無價之寶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kia’ t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‘pau. </w:t>
            </w:r>
          </w:p>
        </w:tc>
      </w:tr>
      <w:tr w:rsidR="002F1BBE" w:rsidRPr="006D79FA" w14:paraId="2BDA3B5D" w14:textId="77777777" w:rsidTr="00692089">
        <w:tc>
          <w:tcPr>
            <w:tcW w:w="8640" w:type="dxa"/>
          </w:tcPr>
          <w:p w14:paraId="6A6E7DBA" w14:textId="30C182FD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Inevitable,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勿得已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tuh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‘mien veh lé.</w:t>
            </w:r>
          </w:p>
        </w:tc>
      </w:tr>
      <w:tr w:rsidR="002F1BBE" w:rsidRPr="006D79FA" w14:paraId="7A6FD3E7" w14:textId="77777777" w:rsidTr="00692089">
        <w:tc>
          <w:tcPr>
            <w:tcW w:w="8640" w:type="dxa"/>
          </w:tcPr>
          <w:p w14:paraId="6E241CC0" w14:textId="14D9CB24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Inexhaustible,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w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没窮盡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giúng dzing’. </w:t>
            </w:r>
          </w:p>
        </w:tc>
      </w:tr>
      <w:tr w:rsidR="002F1BBE" w:rsidRPr="006D79FA" w14:paraId="2A208B1D" w14:textId="77777777" w:rsidTr="00692089">
        <w:tc>
          <w:tcPr>
            <w:tcW w:w="8640" w:type="dxa"/>
          </w:tcPr>
          <w:p w14:paraId="2F214353" w14:textId="1FD75A7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Inexorable,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挽回勿轉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‘wan wé veh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‘tsén,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勿肯饒赦人個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‘k’ung niau só’ niun ‘dzûe. </w:t>
            </w:r>
          </w:p>
        </w:tc>
      </w:tr>
      <w:tr w:rsidR="002F1BBE" w:rsidRPr="006D79FA" w14:paraId="4B7FB23B" w14:textId="77777777" w:rsidTr="00692089">
        <w:tc>
          <w:tcPr>
            <w:tcW w:w="8640" w:type="dxa"/>
          </w:tcPr>
          <w:p w14:paraId="3D85A7B5" w14:textId="67C31E3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Inexpedient,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便當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bien</w:t>
            </w:r>
            <w:r w:rsidR="0044238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F1BBE" w:rsidRPr="006D79FA" w14:paraId="05084852" w14:textId="77777777" w:rsidTr="00692089">
        <w:tc>
          <w:tcPr>
            <w:tcW w:w="8640" w:type="dxa"/>
          </w:tcPr>
          <w:p w14:paraId="7CE5555A" w14:textId="0F1DFFA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Inexperienced,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 ‘seu,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a trade)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外行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hong. </w:t>
            </w:r>
          </w:p>
        </w:tc>
      </w:tr>
      <w:tr w:rsidR="00692089" w:rsidRPr="006D79FA" w14:paraId="6D382605" w14:textId="77777777" w:rsidTr="00692089">
        <w:tc>
          <w:tcPr>
            <w:tcW w:w="8640" w:type="dxa"/>
          </w:tcPr>
          <w:p w14:paraId="6C1E9B49" w14:textId="77777777" w:rsidR="00692089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F1BBE" w:rsidRPr="006D79FA" w14:paraId="741ED3D1" w14:textId="77777777" w:rsidTr="00692089">
        <w:tc>
          <w:tcPr>
            <w:tcW w:w="8640" w:type="dxa"/>
          </w:tcPr>
          <w:p w14:paraId="29CB378D" w14:textId="49D525C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Inexpiable,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勿好讀個</w:t>
            </w:r>
            <w:proofErr w:type="gramEnd"/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 z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A5BF0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or zóh veh lé kú’. </w:t>
            </w:r>
          </w:p>
        </w:tc>
      </w:tr>
      <w:tr w:rsidR="002F1BBE" w:rsidRPr="006D79FA" w14:paraId="680A877A" w14:textId="77777777" w:rsidTr="00692089">
        <w:tc>
          <w:tcPr>
            <w:tcW w:w="8640" w:type="dxa"/>
          </w:tcPr>
          <w:p w14:paraId="5DB0F096" w14:textId="70520FC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Inexplicable, 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6900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veh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 </w:t>
            </w:r>
          </w:p>
        </w:tc>
      </w:tr>
      <w:tr w:rsidR="002F1BBE" w:rsidRPr="006D79FA" w14:paraId="45C19405" w14:textId="77777777" w:rsidTr="00692089">
        <w:tc>
          <w:tcPr>
            <w:tcW w:w="8640" w:type="dxa"/>
          </w:tcPr>
          <w:p w14:paraId="76FC3D1E" w14:textId="42AF8648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Inexpressible, </w:t>
            </w:r>
            <w:proofErr w:type="gramStart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盡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dzine’,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說勿出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söh veh t’seh. </w:t>
            </w:r>
          </w:p>
        </w:tc>
      </w:tr>
      <w:tr w:rsidR="002F1BBE" w:rsidRPr="006D79FA" w14:paraId="0FAEC077" w14:textId="77777777" w:rsidTr="00692089">
        <w:tc>
          <w:tcPr>
            <w:tcW w:w="8640" w:type="dxa"/>
          </w:tcPr>
          <w:p w14:paraId="2E5861DA" w14:textId="454E6F93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Inextinguishable,  </w:t>
            </w:r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滅勿來</w:t>
            </w:r>
            <w:proofErr w:type="gramEnd"/>
            <w:r w:rsidR="00914C6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veh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lé.</w:t>
            </w:r>
          </w:p>
        </w:tc>
      </w:tr>
      <w:tr w:rsidR="002F1BBE" w:rsidRPr="006D79FA" w14:paraId="113BDB3D" w14:textId="77777777" w:rsidTr="00692089">
        <w:tc>
          <w:tcPr>
            <w:tcW w:w="8640" w:type="dxa"/>
          </w:tcPr>
          <w:p w14:paraId="3E1A47A8" w14:textId="0E6B4D5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Inextricable,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解勿脱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t’eh.</w:t>
            </w:r>
          </w:p>
        </w:tc>
      </w:tr>
      <w:tr w:rsidR="002F1BBE" w:rsidRPr="006D79FA" w14:paraId="5080AC4C" w14:textId="77777777" w:rsidTr="00692089">
        <w:tc>
          <w:tcPr>
            <w:tcW w:w="8640" w:type="dxa"/>
          </w:tcPr>
          <w:p w14:paraId="40567985" w14:textId="50CC328B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Infallible,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勿能差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veh nung t’s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2F1BBE" w:rsidRPr="006D79FA" w14:paraId="138487E2" w14:textId="77777777" w:rsidTr="00692089">
        <w:tc>
          <w:tcPr>
            <w:tcW w:w="8640" w:type="dxa"/>
          </w:tcPr>
          <w:p w14:paraId="735EB64C" w14:textId="60937C20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Infamous, (reputation)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臭名聲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ming sang. </w:t>
            </w:r>
          </w:p>
        </w:tc>
      </w:tr>
      <w:tr w:rsidR="002F1BBE" w:rsidRPr="006D79FA" w14:paraId="4B2C8A54" w14:textId="77777777" w:rsidTr="00692089">
        <w:tc>
          <w:tcPr>
            <w:tcW w:w="8640" w:type="dxa"/>
          </w:tcPr>
          <w:p w14:paraId="5E5DAFC2" w14:textId="7B475B01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Infant, 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a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’siau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n, (girl)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小女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囝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‘nü ‘nön. </w:t>
            </w:r>
          </w:p>
        </w:tc>
      </w:tr>
      <w:tr w:rsidR="002F1BBE" w:rsidRPr="006D79FA" w14:paraId="1AA11E67" w14:textId="77777777" w:rsidTr="00692089">
        <w:tc>
          <w:tcPr>
            <w:tcW w:w="8640" w:type="dxa"/>
          </w:tcPr>
          <w:p w14:paraId="06C3A517" w14:textId="5DD4FEB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Infantry,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ping.</w:t>
            </w:r>
          </w:p>
        </w:tc>
      </w:tr>
      <w:tr w:rsidR="002F1BBE" w:rsidRPr="006D79FA" w14:paraId="5FDD8211" w14:textId="77777777" w:rsidTr="00692089">
        <w:tc>
          <w:tcPr>
            <w:tcW w:w="8640" w:type="dxa"/>
          </w:tcPr>
          <w:p w14:paraId="32180DFD" w14:textId="45433DBD" w:rsidR="002F1BBE" w:rsidRPr="006D79FA" w:rsidRDefault="006920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Infatuated,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發迷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m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2F1BBE" w:rsidRPr="006D79FA" w14:paraId="089C9DDD" w14:textId="77777777" w:rsidTr="00692089">
        <w:tc>
          <w:tcPr>
            <w:tcW w:w="8640" w:type="dxa"/>
          </w:tcPr>
          <w:p w14:paraId="4FD3BA3D" w14:textId="558B1E8F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Infected, (others)</w:t>
            </w:r>
            <w:proofErr w:type="gramStart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沾染之别人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</w:t>
            </w:r>
            <w:proofErr w:type="gramEnd"/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tsz bih niun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傳染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‘zén etc. </w:t>
            </w:r>
          </w:p>
        </w:tc>
      </w:tr>
      <w:tr w:rsidR="002F1BBE" w:rsidRPr="006D79FA" w14:paraId="4FF422A5" w14:textId="77777777" w:rsidTr="00692089">
        <w:tc>
          <w:tcPr>
            <w:tcW w:w="8640" w:type="dxa"/>
          </w:tcPr>
          <w:p w14:paraId="7B60E9BE" w14:textId="062797C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Infectious</w:t>
            </w:r>
            <w:r w:rsidR="00692089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(diseases spreading)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瘟疫流行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yóh lieu yung. </w:t>
            </w:r>
          </w:p>
        </w:tc>
      </w:tr>
      <w:tr w:rsidR="002F1BBE" w:rsidRPr="006D79FA" w14:paraId="705741B3" w14:textId="77777777" w:rsidTr="00692089">
        <w:tc>
          <w:tcPr>
            <w:tcW w:w="8640" w:type="dxa"/>
          </w:tcPr>
          <w:p w14:paraId="63E20143" w14:textId="73DB643C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Inferior,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hau ‘tung.</w:t>
            </w:r>
          </w:p>
        </w:tc>
      </w:tr>
      <w:tr w:rsidR="002F1BBE" w:rsidRPr="006D79FA" w14:paraId="00B4954E" w14:textId="77777777" w:rsidTr="00692089">
        <w:tc>
          <w:tcPr>
            <w:tcW w:w="8640" w:type="dxa"/>
          </w:tcPr>
          <w:p w14:paraId="5E80727A" w14:textId="13751347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Infeat, (and </w:t>
            </w:r>
            <w:proofErr w:type="gramStart"/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disturb)   </w:t>
            </w:r>
            <w:proofErr w:type="gramEnd"/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騷擾</w:t>
            </w:r>
            <w:r w:rsidR="006D79FA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sau ’zau.</w:t>
            </w:r>
          </w:p>
        </w:tc>
      </w:tr>
      <w:tr w:rsidR="002F1BBE" w:rsidRPr="006D79FA" w14:paraId="1C3654BB" w14:textId="77777777" w:rsidTr="00692089">
        <w:tc>
          <w:tcPr>
            <w:tcW w:w="8640" w:type="dxa"/>
          </w:tcPr>
          <w:p w14:paraId="2AD082CA" w14:textId="6239D49E" w:rsidR="002F1BBE" w:rsidRPr="006D79F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Infinite, (induration)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ú ‘sz vú tsúng, (in extent)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>無無</w:t>
            </w:r>
            <w:r w:rsidR="0069328D" w:rsidRPr="006D79F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954127" w:rsidRPr="006D79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pien vú ön’. </w:t>
            </w:r>
          </w:p>
        </w:tc>
      </w:tr>
    </w:tbl>
    <w:p w14:paraId="644ACFE5" w14:textId="77777777" w:rsidR="002F0D75" w:rsidRPr="006D79FA" w:rsidRDefault="002F0D7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F0D75" w:rsidRPr="006D7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847957">
    <w:abstractNumId w:val="8"/>
  </w:num>
  <w:num w:numId="2" w16cid:durableId="786893320">
    <w:abstractNumId w:val="6"/>
  </w:num>
  <w:num w:numId="3" w16cid:durableId="708797808">
    <w:abstractNumId w:val="5"/>
  </w:num>
  <w:num w:numId="4" w16cid:durableId="446125953">
    <w:abstractNumId w:val="4"/>
  </w:num>
  <w:num w:numId="5" w16cid:durableId="767703628">
    <w:abstractNumId w:val="7"/>
  </w:num>
  <w:num w:numId="6" w16cid:durableId="1747923002">
    <w:abstractNumId w:val="3"/>
  </w:num>
  <w:num w:numId="7" w16cid:durableId="208998689">
    <w:abstractNumId w:val="2"/>
  </w:num>
  <w:num w:numId="8" w16cid:durableId="1963488942">
    <w:abstractNumId w:val="1"/>
  </w:num>
  <w:num w:numId="9" w16cid:durableId="4719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660"/>
    <w:rsid w:val="0015074B"/>
    <w:rsid w:val="00240CC9"/>
    <w:rsid w:val="0029639D"/>
    <w:rsid w:val="002A5BF0"/>
    <w:rsid w:val="002F0D75"/>
    <w:rsid w:val="002F1BBE"/>
    <w:rsid w:val="00326F90"/>
    <w:rsid w:val="00361F6F"/>
    <w:rsid w:val="00442381"/>
    <w:rsid w:val="00617D73"/>
    <w:rsid w:val="00650E7D"/>
    <w:rsid w:val="00692089"/>
    <w:rsid w:val="0069328D"/>
    <w:rsid w:val="006C41D1"/>
    <w:rsid w:val="006D79FA"/>
    <w:rsid w:val="00733DC6"/>
    <w:rsid w:val="00914C6D"/>
    <w:rsid w:val="00954127"/>
    <w:rsid w:val="009611B6"/>
    <w:rsid w:val="00AA1D8D"/>
    <w:rsid w:val="00AF19A7"/>
    <w:rsid w:val="00B47730"/>
    <w:rsid w:val="00C546E3"/>
    <w:rsid w:val="00CB0664"/>
    <w:rsid w:val="00F469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32F7"/>
  <w14:defaultImageDpi w14:val="300"/>
  <w15:docId w15:val="{FFAD1864-1B0A-406E-A5C8-6FC5AD8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2024-11-20T10:12:00Z</dcterms:modified>
  <cp:category/>
</cp:coreProperties>
</file>