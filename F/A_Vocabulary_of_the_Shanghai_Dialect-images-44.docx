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E2CCA" w:rsidRPr="00584985" w14:paraId="62C3C5AD" w14:textId="77777777" w:rsidTr="004E2CCA">
        <w:tc>
          <w:tcPr>
            <w:tcW w:w="8640" w:type="dxa"/>
          </w:tcPr>
          <w:p w14:paraId="5332E68E" w14:textId="5FF3BA2C" w:rsidR="006A6370" w:rsidRPr="00584985" w:rsidRDefault="006A6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E2CCA" w:rsidRPr="00584985" w14:paraId="4D009BFB" w14:textId="77777777" w:rsidTr="004E2CCA">
        <w:tc>
          <w:tcPr>
            <w:tcW w:w="8640" w:type="dxa"/>
          </w:tcPr>
          <w:p w14:paraId="0B8373DD" w14:textId="2014EE40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Fish,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魚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End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angle) 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釣魚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tia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’ ng,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(catch with net)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魚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tsoh ng. </w:t>
            </w:r>
          </w:p>
        </w:tc>
      </w:tr>
      <w:tr w:rsidR="004E2CCA" w:rsidRPr="00584985" w14:paraId="0A653E48" w14:textId="77777777" w:rsidTr="004E2CCA">
        <w:tc>
          <w:tcPr>
            <w:tcW w:w="8640" w:type="dxa"/>
          </w:tcPr>
          <w:p w14:paraId="2B6CDCF4" w14:textId="3437B54B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Fisherman,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捉魚人</w:t>
            </w:r>
            <w:proofErr w:type="gramEnd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tsoh ng niun,</w:t>
            </w:r>
            <w:r w:rsidR="00B65BBE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(boat) 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網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5BBE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7C9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B65BBE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mong zén.</w:t>
            </w:r>
          </w:p>
        </w:tc>
      </w:tr>
      <w:tr w:rsidR="004E2CCA" w:rsidRPr="00584985" w14:paraId="1A2BA7C4" w14:textId="77777777" w:rsidTr="004E2CCA">
        <w:tc>
          <w:tcPr>
            <w:tcW w:w="8640" w:type="dxa"/>
          </w:tcPr>
          <w:p w14:paraId="69130820" w14:textId="0345D5F1" w:rsidR="006A6370" w:rsidRPr="00584985" w:rsidRDefault="006A6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E2CCA" w:rsidRPr="00584985" w14:paraId="1ACBA9EF" w14:textId="77777777" w:rsidTr="004E2CCA">
        <w:tc>
          <w:tcPr>
            <w:tcW w:w="8640" w:type="dxa"/>
          </w:tcPr>
          <w:p w14:paraId="17CFD283" w14:textId="1C522D8D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Fish, (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lue)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魚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膠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 kiau.</w:t>
            </w:r>
          </w:p>
        </w:tc>
      </w:tr>
      <w:tr w:rsidR="004E2CCA" w:rsidRPr="00584985" w14:paraId="2CB4F85F" w14:textId="77777777" w:rsidTr="004E2CCA">
        <w:tc>
          <w:tcPr>
            <w:tcW w:w="8640" w:type="dxa"/>
          </w:tcPr>
          <w:p w14:paraId="1242EE19" w14:textId="1AB543D2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Fissure, 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豁裂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hwah lah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584985" w14:paraId="314AFF15" w14:textId="77777777" w:rsidTr="004E2CCA">
        <w:tc>
          <w:tcPr>
            <w:tcW w:w="8640" w:type="dxa"/>
          </w:tcPr>
          <w:p w14:paraId="35A90C56" w14:textId="71386E8A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Fist, 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拳</w:t>
            </w:r>
            <w:proofErr w:type="gramEnd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n deu.</w:t>
            </w:r>
          </w:p>
        </w:tc>
      </w:tr>
      <w:tr w:rsidR="004E2CCA" w:rsidRPr="00584985" w14:paraId="2189374E" w14:textId="77777777" w:rsidTr="004E2CCA">
        <w:tc>
          <w:tcPr>
            <w:tcW w:w="8640" w:type="dxa"/>
          </w:tcPr>
          <w:p w14:paraId="2528992E" w14:textId="5D47ED18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Fit,</w:t>
            </w:r>
            <w:r w:rsidR="00B65BBE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合用</w:t>
            </w:r>
            <w:proofErr w:type="gramEnd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z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eh y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應用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yung’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yúng’,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配身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p’e’ sun, (convulsion) 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發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hwun, 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抽風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t’seu fúng. </w:t>
            </w:r>
          </w:p>
        </w:tc>
      </w:tr>
      <w:tr w:rsidR="004E2CCA" w:rsidRPr="00584985" w14:paraId="3ED74ECD" w14:textId="77777777" w:rsidTr="004E2CCA">
        <w:tc>
          <w:tcPr>
            <w:tcW w:w="8640" w:type="dxa"/>
          </w:tcPr>
          <w:p w14:paraId="281B6AA7" w14:textId="6A3C6446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Five,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</w:t>
            </w:r>
            <w:proofErr w:type="gramEnd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ng, (constant virtues)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五常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B65BBE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ng dzang, (five lakes)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五湖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5BBE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="00B65BBE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D3592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hú. </w:t>
            </w:r>
          </w:p>
        </w:tc>
      </w:tr>
      <w:tr w:rsidR="004E2CCA" w:rsidRPr="00584985" w14:paraId="6F5215B2" w14:textId="77777777" w:rsidTr="004E2CCA">
        <w:tc>
          <w:tcPr>
            <w:tcW w:w="8640" w:type="dxa"/>
          </w:tcPr>
          <w:p w14:paraId="64F6E8E9" w14:textId="61D400C0" w:rsidR="006A6370" w:rsidRPr="00584985" w:rsidRDefault="006A6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E2CCA" w:rsidRPr="00584985" w14:paraId="08D0C6DD" w14:textId="77777777" w:rsidTr="004E2CCA">
        <w:tc>
          <w:tcPr>
            <w:tcW w:w="8640" w:type="dxa"/>
          </w:tcPr>
          <w:p w14:paraId="3B1752D0" w14:textId="06C95641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Fix,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proofErr w:type="gramEnd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ding’ kien</w:t>
            </w:r>
            <w:r w:rsidR="00BD7C9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D7C9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7C9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ding’ tong’, 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lih ding’,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安定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ön ding’,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注定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tsû ding’, (by talking) 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講落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‘kong loh. </w:t>
            </w:r>
          </w:p>
        </w:tc>
      </w:tr>
      <w:tr w:rsidR="004E2CCA" w:rsidRPr="00584985" w14:paraId="10644836" w14:textId="77777777" w:rsidTr="004E2CCA">
        <w:tc>
          <w:tcPr>
            <w:tcW w:w="8640" w:type="dxa"/>
          </w:tcPr>
          <w:p w14:paraId="4C69C2D5" w14:textId="0D460F61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Fixed,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决意</w:t>
            </w:r>
            <w:proofErr w:type="gramEnd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EF3F9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F3F9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一定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ding</w:t>
            </w:r>
            <w:r w:rsidR="00FB5C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F3F9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劃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3F9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wáh ih kú’. </w:t>
            </w:r>
          </w:p>
        </w:tc>
      </w:tr>
      <w:tr w:rsidR="004E2CCA" w:rsidRPr="00584985" w14:paraId="2B002AB9" w14:textId="77777777" w:rsidTr="004E2CCA">
        <w:tc>
          <w:tcPr>
            <w:tcW w:w="8640" w:type="dxa"/>
          </w:tcPr>
          <w:p w14:paraId="7233097E" w14:textId="2DF02EB4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B65BBE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la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旗</w:t>
            </w:r>
            <w:proofErr w:type="gramEnd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EF3F9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旗杆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 k</w:t>
            </w:r>
            <w:r w:rsidR="00EF3F9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EF3F9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584985" w14:paraId="36034791" w14:textId="77777777" w:rsidTr="004E2CCA">
        <w:tc>
          <w:tcPr>
            <w:tcW w:w="8640" w:type="dxa"/>
          </w:tcPr>
          <w:p w14:paraId="4073D01A" w14:textId="2DBD92A0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Flake,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片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EF3F9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’i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r w:rsidR="00FB5C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snow)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雪片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r w:rsidR="00EF3F9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p’ien’. </w:t>
            </w:r>
          </w:p>
        </w:tc>
      </w:tr>
      <w:tr w:rsidR="004E2CCA" w:rsidRPr="00584985" w14:paraId="66191773" w14:textId="77777777" w:rsidTr="004E2CCA">
        <w:tc>
          <w:tcPr>
            <w:tcW w:w="8640" w:type="dxa"/>
          </w:tcPr>
          <w:p w14:paraId="36DD6283" w14:textId="432B7B51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Flame, 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火焰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3F9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‘hú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</w:t>
            </w:r>
            <w:r w:rsidR="00FB5C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F3F9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584985" w14:paraId="48D7C14A" w14:textId="77777777" w:rsidTr="004E2CCA">
        <w:tc>
          <w:tcPr>
            <w:tcW w:w="8640" w:type="dxa"/>
          </w:tcPr>
          <w:p w14:paraId="6BA58B23" w14:textId="262579C8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Flash, </w:t>
            </w:r>
            <w:r w:rsidR="00EF3F9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閃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7C9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sén 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4E2CCA" w:rsidRPr="00584985" w14:paraId="7A24C676" w14:textId="77777777" w:rsidTr="004E2CCA">
        <w:tc>
          <w:tcPr>
            <w:tcW w:w="8640" w:type="dxa"/>
          </w:tcPr>
          <w:p w14:paraId="181F0C3A" w14:textId="7670F319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Flat,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均平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EF3F9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光滑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3F9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 wah, (land)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平地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3F9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 dí’, (taste)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淡薄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3F98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‘dan bóh. </w:t>
            </w:r>
          </w:p>
        </w:tc>
      </w:tr>
      <w:tr w:rsidR="004E2CCA" w:rsidRPr="00584985" w14:paraId="4B05C43C" w14:textId="77777777" w:rsidTr="004E2CCA">
        <w:tc>
          <w:tcPr>
            <w:tcW w:w="8640" w:type="dxa"/>
          </w:tcPr>
          <w:p w14:paraId="6FDEA250" w14:textId="0EC17624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Flatten,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打平</w:t>
            </w:r>
            <w:proofErr w:type="gramEnd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tang bing.</w:t>
            </w:r>
          </w:p>
        </w:tc>
      </w:tr>
      <w:tr w:rsidR="004E2CCA" w:rsidRPr="00584985" w14:paraId="133994E9" w14:textId="77777777" w:rsidTr="004E2CCA">
        <w:tc>
          <w:tcPr>
            <w:tcW w:w="8640" w:type="dxa"/>
          </w:tcPr>
          <w:p w14:paraId="3745FE4D" w14:textId="631633AB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Flatter,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奉承</w:t>
            </w:r>
            <w:proofErr w:type="gramEnd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dzung, (make a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small gift expecting a great return)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打秋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t’sieu fúng. </w:t>
            </w:r>
          </w:p>
        </w:tc>
      </w:tr>
      <w:tr w:rsidR="004E2CCA" w:rsidRPr="00584985" w14:paraId="13EC09B2" w14:textId="77777777" w:rsidTr="004E2CCA">
        <w:tc>
          <w:tcPr>
            <w:tcW w:w="8640" w:type="dxa"/>
          </w:tcPr>
          <w:p w14:paraId="23126651" w14:textId="738F06C1" w:rsidR="006A6370" w:rsidRPr="00584985" w:rsidRDefault="006A6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E2CCA" w:rsidRPr="00584985" w14:paraId="6E6FE98F" w14:textId="77777777" w:rsidTr="004E2CCA">
        <w:tc>
          <w:tcPr>
            <w:tcW w:w="8640" w:type="dxa"/>
          </w:tcPr>
          <w:p w14:paraId="613CA417" w14:textId="00BEC58A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Flavour,</w:t>
            </w:r>
            <w:r w:rsidR="00B65BBE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滋味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tsz m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E2CCA" w:rsidRPr="00584985" w14:paraId="3BE0328A" w14:textId="77777777" w:rsidTr="004E2CCA">
        <w:tc>
          <w:tcPr>
            <w:tcW w:w="8640" w:type="dxa"/>
          </w:tcPr>
          <w:p w14:paraId="565FFFAB" w14:textId="7F285C53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Flaw,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毛病</w:t>
            </w:r>
            <w:proofErr w:type="gramEnd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mau bing’.</w:t>
            </w:r>
          </w:p>
        </w:tc>
      </w:tr>
      <w:tr w:rsidR="004E2CCA" w:rsidRPr="00584985" w14:paraId="46EE0888" w14:textId="77777777" w:rsidTr="004E2CCA">
        <w:tc>
          <w:tcPr>
            <w:tcW w:w="8640" w:type="dxa"/>
          </w:tcPr>
          <w:p w14:paraId="22FFB5CC" w14:textId="23C31941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Flax,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蔴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胡蔴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gramEnd"/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, (thread)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蔴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線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mó sien’. </w:t>
            </w:r>
          </w:p>
        </w:tc>
      </w:tr>
      <w:tr w:rsidR="004E2CCA" w:rsidRPr="00584985" w14:paraId="2763E8C1" w14:textId="77777777" w:rsidTr="004E2CCA">
        <w:tc>
          <w:tcPr>
            <w:tcW w:w="8640" w:type="dxa"/>
          </w:tcPr>
          <w:p w14:paraId="795AB1CC" w14:textId="7E185638" w:rsidR="006A6370" w:rsidRPr="00584985" w:rsidRDefault="006A63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E2CCA" w:rsidRPr="00584985" w14:paraId="7277F0C7" w14:textId="77777777" w:rsidTr="004E2CCA">
        <w:tc>
          <w:tcPr>
            <w:tcW w:w="8640" w:type="dxa"/>
          </w:tcPr>
          <w:p w14:paraId="3EE50184" w14:textId="06B0A300" w:rsidR="006A6370" w:rsidRPr="00584985" w:rsidRDefault="00B65BB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D7C92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Flay,</w:t>
            </w:r>
            <w:r w:rsidR="00BD7C9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D7C92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7C9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剥皮</w:t>
            </w:r>
            <w:proofErr w:type="gramEnd"/>
            <w:r w:rsidR="00BD7C9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BD7C92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póh bí.</w:t>
            </w:r>
          </w:p>
        </w:tc>
      </w:tr>
      <w:tr w:rsidR="004E2CCA" w:rsidRPr="00584985" w14:paraId="502D1FC8" w14:textId="77777777" w:rsidTr="004E2CCA">
        <w:tc>
          <w:tcPr>
            <w:tcW w:w="8640" w:type="dxa"/>
          </w:tcPr>
          <w:p w14:paraId="7E5CFB99" w14:textId="1CDEC6BE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Flea,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跳蚤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gramEnd"/>
            <w:r w:rsidR="00FB5C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seh.</w:t>
            </w:r>
          </w:p>
        </w:tc>
      </w:tr>
      <w:tr w:rsidR="004E2CCA" w:rsidRPr="00584985" w14:paraId="397AF730" w14:textId="77777777" w:rsidTr="004E2CCA">
        <w:tc>
          <w:tcPr>
            <w:tcW w:w="8640" w:type="dxa"/>
          </w:tcPr>
          <w:p w14:paraId="6E291797" w14:textId="65C90454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Fledge, 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生羽毛</w:t>
            </w:r>
            <w:proofErr w:type="gramEnd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‘ü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</w:t>
            </w:r>
          </w:p>
        </w:tc>
      </w:tr>
      <w:tr w:rsidR="004E2CCA" w:rsidRPr="00584985" w14:paraId="1DD16480" w14:textId="77777777" w:rsidTr="004E2CCA">
        <w:tc>
          <w:tcPr>
            <w:tcW w:w="8640" w:type="dxa"/>
          </w:tcPr>
          <w:p w14:paraId="3D69C5AD" w14:textId="25C5134B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Flee,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逃走</w:t>
            </w:r>
            <w:proofErr w:type="gramEnd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dau </w:t>
            </w:r>
            <w:r w:rsidR="00BD7C9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tseu.</w:t>
            </w:r>
          </w:p>
        </w:tc>
      </w:tr>
      <w:tr w:rsidR="004E2CCA" w:rsidRPr="00584985" w14:paraId="5248115D" w14:textId="77777777" w:rsidTr="004E2CCA">
        <w:tc>
          <w:tcPr>
            <w:tcW w:w="8640" w:type="dxa"/>
          </w:tcPr>
          <w:p w14:paraId="05095680" w14:textId="1C38A962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Fleece,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羊毛</w:t>
            </w:r>
            <w:proofErr w:type="gramEnd"/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yang mau.</w:t>
            </w:r>
          </w:p>
        </w:tc>
      </w:tr>
      <w:tr w:rsidR="004E2CCA" w:rsidRPr="00584985" w14:paraId="6DF4917B" w14:textId="77777777" w:rsidTr="004E2CCA">
        <w:tc>
          <w:tcPr>
            <w:tcW w:w="8640" w:type="dxa"/>
          </w:tcPr>
          <w:p w14:paraId="31CF04B6" w14:textId="5DD4A46D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Fleet,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k’w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r w:rsidR="007823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迅速</w:t>
            </w:r>
            <w:proofErr w:type="gramEnd"/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7C9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sing s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4E2CCA" w:rsidRPr="00584985" w14:paraId="31CFF2EC" w14:textId="77777777" w:rsidTr="004E2CCA">
        <w:tc>
          <w:tcPr>
            <w:tcW w:w="8640" w:type="dxa"/>
          </w:tcPr>
          <w:p w14:paraId="5A7E13F1" w14:textId="75E77716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Flesh, </w:t>
            </w:r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</w:t>
            </w:r>
            <w:proofErr w:type="gramEnd"/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(fleshly body) </w:t>
            </w:r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肉體</w:t>
            </w:r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nióh ‘t’í, (fleshly eyes) </w:t>
            </w:r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肉眼</w:t>
            </w:r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nióh ‘ngan. </w:t>
            </w:r>
          </w:p>
        </w:tc>
      </w:tr>
      <w:tr w:rsidR="004E2CCA" w:rsidRPr="00584985" w14:paraId="5133536E" w14:textId="77777777" w:rsidTr="004E2CCA">
        <w:tc>
          <w:tcPr>
            <w:tcW w:w="8640" w:type="dxa"/>
          </w:tcPr>
          <w:p w14:paraId="11A71091" w14:textId="6257A412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Flexible,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軟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4E2CCA" w:rsidRPr="00584985" w14:paraId="64299D71" w14:textId="77777777" w:rsidTr="004E2CCA">
        <w:tc>
          <w:tcPr>
            <w:tcW w:w="8640" w:type="dxa"/>
          </w:tcPr>
          <w:p w14:paraId="39148B1D" w14:textId="0EEF40A2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Fling, </w:t>
            </w:r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抛</w:t>
            </w:r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p’au, </w:t>
            </w:r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丢</w:t>
            </w:r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tieu,  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摜</w:t>
            </w:r>
            <w:proofErr w:type="gramEnd"/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wan‘,</w:t>
            </w:r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掇</w:t>
            </w:r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töh.</w:t>
            </w:r>
          </w:p>
        </w:tc>
      </w:tr>
      <w:tr w:rsidR="004E2CCA" w:rsidRPr="00584985" w14:paraId="63FAAA55" w14:textId="77777777" w:rsidTr="004E2CCA">
        <w:tc>
          <w:tcPr>
            <w:tcW w:w="8640" w:type="dxa"/>
          </w:tcPr>
          <w:p w14:paraId="2B89E3F3" w14:textId="34B8F293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Flint, </w:t>
            </w:r>
            <w:proofErr w:type="gramStart"/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火石</w:t>
            </w:r>
            <w:r w:rsidR="0054785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584985" w14:paraId="259BF5EC" w14:textId="77777777" w:rsidTr="004E2CCA">
        <w:tc>
          <w:tcPr>
            <w:tcW w:w="8640" w:type="dxa"/>
          </w:tcPr>
          <w:p w14:paraId="22655C8B" w14:textId="430689AE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Float,  </w:t>
            </w:r>
            <w:r w:rsidR="00A62D65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漂流</w:t>
            </w:r>
            <w:proofErr w:type="gramEnd"/>
            <w:r w:rsidR="00A62D65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iau lieu,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2D65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浮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veu,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氽</w:t>
            </w:r>
            <w:r w:rsidR="00A62D65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‘t’ung. </w:t>
            </w:r>
          </w:p>
        </w:tc>
      </w:tr>
      <w:tr w:rsidR="004E2CCA" w:rsidRPr="00584985" w14:paraId="1753B18A" w14:textId="77777777" w:rsidTr="004E2CCA">
        <w:tc>
          <w:tcPr>
            <w:tcW w:w="8640" w:type="dxa"/>
          </w:tcPr>
          <w:p w14:paraId="6B3625C4" w14:textId="6BCB6454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Float, (of </w:t>
            </w: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timber)  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</w:t>
            </w:r>
            <w:proofErr w:type="gramEnd"/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á.</w:t>
            </w:r>
          </w:p>
        </w:tc>
      </w:tr>
      <w:tr w:rsidR="004E2CCA" w:rsidRPr="00584985" w14:paraId="13C86B73" w14:textId="77777777" w:rsidTr="004E2CCA">
        <w:tc>
          <w:tcPr>
            <w:tcW w:w="8640" w:type="dxa"/>
          </w:tcPr>
          <w:p w14:paraId="00CEACD1" w14:textId="6556A8AB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Flock,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群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淘陪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 bé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584985" w14:paraId="3E0D0B48" w14:textId="77777777" w:rsidTr="004E2CCA">
        <w:tc>
          <w:tcPr>
            <w:tcW w:w="8640" w:type="dxa"/>
          </w:tcPr>
          <w:p w14:paraId="0ACEE3FD" w14:textId="2845F4D2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Flog, 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proofErr w:type="gramEnd"/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tang, 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鞭打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pie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‘tang.</w:t>
            </w:r>
          </w:p>
        </w:tc>
      </w:tr>
      <w:tr w:rsidR="004E2CCA" w:rsidRPr="00584985" w14:paraId="049863EE" w14:textId="77777777" w:rsidTr="004E2CCA">
        <w:tc>
          <w:tcPr>
            <w:tcW w:w="8640" w:type="dxa"/>
          </w:tcPr>
          <w:p w14:paraId="1576AB5A" w14:textId="42B4BE89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Flood, (</w:t>
            </w: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the)  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洪水</w:t>
            </w:r>
            <w:proofErr w:type="gramEnd"/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ng ‘sz, (water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rising)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漲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‘sz tsang. </w:t>
            </w:r>
          </w:p>
        </w:tc>
      </w:tr>
      <w:tr w:rsidR="004E2CCA" w:rsidRPr="00584985" w14:paraId="23E2C623" w14:textId="77777777" w:rsidTr="004E2CCA">
        <w:tc>
          <w:tcPr>
            <w:tcW w:w="8640" w:type="dxa"/>
          </w:tcPr>
          <w:p w14:paraId="653E58D5" w14:textId="05F64D31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Floor,  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木板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鋪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proofErr w:type="gramEnd"/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méh’pan p’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FB5C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53007E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閣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koh ‘pan.</w:t>
            </w:r>
          </w:p>
        </w:tc>
      </w:tr>
      <w:tr w:rsidR="004E2CCA" w:rsidRPr="00584985" w14:paraId="7010AED4" w14:textId="77777777" w:rsidTr="004E2CCA">
        <w:tc>
          <w:tcPr>
            <w:tcW w:w="8640" w:type="dxa"/>
          </w:tcPr>
          <w:p w14:paraId="4DD7EFA0" w14:textId="68E11751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Flounder,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比目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魚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B6053B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h ng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4E2CCA" w:rsidRPr="00584985" w14:paraId="3E566E67" w14:textId="77777777" w:rsidTr="004E2CCA">
        <w:tc>
          <w:tcPr>
            <w:tcW w:w="8640" w:type="dxa"/>
          </w:tcPr>
          <w:p w14:paraId="4B0FF5D3" w14:textId="0247F8F4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Flour, 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麵粉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B5C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mien</w:t>
            </w:r>
            <w:r w:rsidR="00FB5CDF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fun,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乾麵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n mien’</w:t>
            </w:r>
            <w:r w:rsidR="004E2CCA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4E2CCA" w:rsidRPr="00584985" w14:paraId="79B8BEFB" w14:textId="77777777" w:rsidTr="004E2CCA">
        <w:tc>
          <w:tcPr>
            <w:tcW w:w="8640" w:type="dxa"/>
          </w:tcPr>
          <w:p w14:paraId="14D63B97" w14:textId="52E1019B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Flourish, 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興旺</w:t>
            </w:r>
            <w:proofErr w:type="gramEnd"/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hiung wong’,</w:t>
            </w:r>
            <w:r w:rsidR="00A125B3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興發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hiung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興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隆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hiung lúng. </w:t>
            </w:r>
          </w:p>
        </w:tc>
      </w:tr>
      <w:tr w:rsidR="004E2CCA" w:rsidRPr="00584985" w14:paraId="3992ADF4" w14:textId="77777777" w:rsidTr="004E2CCA">
        <w:tc>
          <w:tcPr>
            <w:tcW w:w="8640" w:type="dxa"/>
          </w:tcPr>
          <w:p w14:paraId="3F83AD0D" w14:textId="14F2FB9C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Flow,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lieu</w:t>
            </w:r>
            <w:proofErr w:type="gramEnd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E2CCA" w:rsidRPr="00584985" w14:paraId="63722EB0" w14:textId="77777777" w:rsidTr="004E2CCA">
        <w:tc>
          <w:tcPr>
            <w:tcW w:w="8640" w:type="dxa"/>
          </w:tcPr>
          <w:p w14:paraId="4B284880" w14:textId="27B27443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Flower,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花卉</w:t>
            </w:r>
            <w:proofErr w:type="gramEnd"/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hwé, (pot)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花盆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hwó bun, (boat)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花船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hwó zén, (to flower)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 hwó, (central flowery land) 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中華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tsúng wó, (flowery)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華麗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 lí’. </w:t>
            </w:r>
          </w:p>
        </w:tc>
      </w:tr>
      <w:tr w:rsidR="004E2CCA" w:rsidRPr="00584985" w14:paraId="0208A298" w14:textId="77777777" w:rsidTr="004E2CCA">
        <w:tc>
          <w:tcPr>
            <w:tcW w:w="8640" w:type="dxa"/>
          </w:tcPr>
          <w:p w14:paraId="2E760E20" w14:textId="794231A6" w:rsidR="006A6370" w:rsidRPr="005849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Fluctuate, (in </w:t>
            </w: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opinion) 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猶疑勿定</w:t>
            </w:r>
            <w:proofErr w:type="gramEnd"/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ní veh ding’, (in quantity)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有多有少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tú ‘yeu ‘sau. </w:t>
            </w:r>
          </w:p>
        </w:tc>
      </w:tr>
      <w:tr w:rsidR="004E2CCA" w:rsidRPr="00584985" w14:paraId="0E8E449D" w14:textId="77777777" w:rsidTr="004E2CCA">
        <w:tc>
          <w:tcPr>
            <w:tcW w:w="8640" w:type="dxa"/>
          </w:tcPr>
          <w:p w14:paraId="205240D7" w14:textId="1CD911C8" w:rsidR="006A6370" w:rsidRPr="00584985" w:rsidRDefault="00B65BB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Fluid, 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流动</w:t>
            </w:r>
            <w:proofErr w:type="gramEnd"/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7C9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</w:t>
            </w:r>
            <w:r w:rsidR="00BD7C92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ng, (doctrine of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fluids) 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>流質學</w:t>
            </w:r>
            <w:r w:rsidR="00C90DB9" w:rsidRPr="005849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5140" w:rsidRPr="005849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liu tseh yáh. </w:t>
            </w:r>
          </w:p>
        </w:tc>
      </w:tr>
    </w:tbl>
    <w:p w14:paraId="3DE7D7AD" w14:textId="77777777" w:rsidR="008815AB" w:rsidRPr="00584985" w:rsidRDefault="008815AB">
      <w:pPr>
        <w:rPr>
          <w:rFonts w:ascii="Times New Roman" w:eastAsia="SimSun" w:hAnsi="Times New Roman" w:cs="Times New Roman"/>
          <w:sz w:val="24"/>
          <w:szCs w:val="24"/>
        </w:rPr>
      </w:pPr>
    </w:p>
    <w:sectPr w:rsidR="008815AB" w:rsidRPr="005849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0264842">
    <w:abstractNumId w:val="8"/>
  </w:num>
  <w:num w:numId="2" w16cid:durableId="754596307">
    <w:abstractNumId w:val="6"/>
  </w:num>
  <w:num w:numId="3" w16cid:durableId="1062217317">
    <w:abstractNumId w:val="5"/>
  </w:num>
  <w:num w:numId="4" w16cid:durableId="1274095696">
    <w:abstractNumId w:val="4"/>
  </w:num>
  <w:num w:numId="5" w16cid:durableId="1400327148">
    <w:abstractNumId w:val="7"/>
  </w:num>
  <w:num w:numId="6" w16cid:durableId="776558389">
    <w:abstractNumId w:val="3"/>
  </w:num>
  <w:num w:numId="7" w16cid:durableId="1658415548">
    <w:abstractNumId w:val="2"/>
  </w:num>
  <w:num w:numId="8" w16cid:durableId="67845903">
    <w:abstractNumId w:val="1"/>
  </w:num>
  <w:num w:numId="9" w16cid:durableId="92133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CCA"/>
    <w:rsid w:val="0053007E"/>
    <w:rsid w:val="00547852"/>
    <w:rsid w:val="00584985"/>
    <w:rsid w:val="005D74D8"/>
    <w:rsid w:val="006A6370"/>
    <w:rsid w:val="00762EF7"/>
    <w:rsid w:val="007823DF"/>
    <w:rsid w:val="008815AB"/>
    <w:rsid w:val="00A125B3"/>
    <w:rsid w:val="00A16726"/>
    <w:rsid w:val="00A62D65"/>
    <w:rsid w:val="00A9787C"/>
    <w:rsid w:val="00AA1D8D"/>
    <w:rsid w:val="00AD6EFD"/>
    <w:rsid w:val="00B47730"/>
    <w:rsid w:val="00B6053B"/>
    <w:rsid w:val="00B65BBE"/>
    <w:rsid w:val="00BD7C92"/>
    <w:rsid w:val="00C90DB9"/>
    <w:rsid w:val="00CB0664"/>
    <w:rsid w:val="00D25140"/>
    <w:rsid w:val="00D35928"/>
    <w:rsid w:val="00D51577"/>
    <w:rsid w:val="00EF3F98"/>
    <w:rsid w:val="00FB5C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5FF3F"/>
  <w14:defaultImageDpi w14:val="300"/>
  <w15:docId w15:val="{A3A96261-BB4D-478B-A1BC-6048466D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2024-11-22T01:37:00Z</dcterms:modified>
  <cp:category/>
</cp:coreProperties>
</file>