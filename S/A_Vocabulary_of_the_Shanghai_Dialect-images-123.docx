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73D96" w:rsidRPr="00657224" w14:paraId="72C21AD5" w14:textId="77777777" w:rsidTr="0083711D">
        <w:tc>
          <w:tcPr>
            <w:tcW w:w="8640" w:type="dxa"/>
          </w:tcPr>
          <w:p w14:paraId="4C083ABC" w14:textId="38762D58" w:rsidR="00673D96" w:rsidRPr="006572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Squeeze,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壓一壓</w:t>
            </w:r>
            <w:proofErr w:type="gramEnd"/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ah ih ah.</w:t>
            </w:r>
          </w:p>
        </w:tc>
      </w:tr>
      <w:tr w:rsidR="00673D96" w:rsidRPr="00657224" w14:paraId="6F0F3B91" w14:textId="77777777" w:rsidTr="0083711D">
        <w:tc>
          <w:tcPr>
            <w:tcW w:w="8640" w:type="dxa"/>
          </w:tcPr>
          <w:p w14:paraId="1B8C43BC" w14:textId="3510CAC8" w:rsidR="00673D96" w:rsidRPr="006572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Squirrel,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松鼠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(grey)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鼠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2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hwé ‘sû. </w:t>
            </w:r>
          </w:p>
        </w:tc>
      </w:tr>
      <w:tr w:rsidR="00673D96" w:rsidRPr="00657224" w14:paraId="118B357D" w14:textId="77777777" w:rsidTr="0083711D">
        <w:tc>
          <w:tcPr>
            <w:tcW w:w="8640" w:type="dxa"/>
          </w:tcPr>
          <w:p w14:paraId="366D1353" w14:textId="231C6B5C" w:rsidR="00673D96" w:rsidRPr="006572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Stab,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</w:t>
            </w:r>
            <w:proofErr w:type="gramEnd"/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73D96" w:rsidRPr="00657224" w14:paraId="3B4C5BBE" w14:textId="77777777" w:rsidTr="0083711D">
        <w:tc>
          <w:tcPr>
            <w:tcW w:w="8640" w:type="dxa"/>
          </w:tcPr>
          <w:p w14:paraId="248FCA30" w14:textId="0BB5AD1D" w:rsidR="00673D96" w:rsidRPr="006572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Stable,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馬棚</w:t>
            </w:r>
            <w:proofErr w:type="gramEnd"/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bang,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馬房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ó vong, (firm)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堅固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 kú’,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lau,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堅牢</w:t>
            </w:r>
            <w:r w:rsidR="005F1F89"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5AF1"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kien lau. </w:t>
            </w:r>
          </w:p>
        </w:tc>
      </w:tr>
      <w:tr w:rsidR="00657224" w:rsidRPr="00657224" w14:paraId="701FFA34" w14:textId="77777777" w:rsidTr="0083711D">
        <w:tc>
          <w:tcPr>
            <w:tcW w:w="8640" w:type="dxa"/>
          </w:tcPr>
          <w:p w14:paraId="7B686CB9" w14:textId="6A498FA8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Staff,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杖阿棒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dzang’ á bong,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棍子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‘kwun ‘tsz,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拐杖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‘kwá dzang’. </w:t>
            </w:r>
          </w:p>
        </w:tc>
      </w:tr>
      <w:tr w:rsidR="00657224" w:rsidRPr="00657224" w14:paraId="2F0F1A44" w14:textId="77777777" w:rsidTr="0083711D">
        <w:tc>
          <w:tcPr>
            <w:tcW w:w="8640" w:type="dxa"/>
          </w:tcPr>
          <w:p w14:paraId="15CE869E" w14:textId="231901BD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Stag,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鹿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lóh.</w:t>
            </w:r>
          </w:p>
        </w:tc>
      </w:tr>
      <w:tr w:rsidR="00657224" w:rsidRPr="00657224" w14:paraId="59917A21" w14:textId="77777777" w:rsidTr="0083711D">
        <w:tc>
          <w:tcPr>
            <w:tcW w:w="8640" w:type="dxa"/>
          </w:tcPr>
          <w:p w14:paraId="716F6563" w14:textId="1164841C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Stage, (in a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journey)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站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dzan’, (for actors)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戲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臺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h’í’ dé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657224" w:rsidRPr="00657224" w14:paraId="467ED37A" w14:textId="77777777" w:rsidTr="0083711D">
        <w:tc>
          <w:tcPr>
            <w:tcW w:w="8640" w:type="dxa"/>
          </w:tcPr>
          <w:p w14:paraId="43B30976" w14:textId="3452AF2E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Stagnant, (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water)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死水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‘sí ‘sz.</w:t>
            </w:r>
          </w:p>
        </w:tc>
      </w:tr>
      <w:tr w:rsidR="00657224" w:rsidRPr="00657224" w14:paraId="7B7B8A91" w14:textId="77777777" w:rsidTr="0083711D">
        <w:tc>
          <w:tcPr>
            <w:tcW w:w="8640" w:type="dxa"/>
          </w:tcPr>
          <w:p w14:paraId="0A83C079" w14:textId="7BE53C14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Stagnation, (of trade)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貨色勿消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’ suh veh siau.</w:t>
            </w:r>
          </w:p>
        </w:tc>
      </w:tr>
      <w:tr w:rsidR="00657224" w:rsidRPr="00657224" w14:paraId="3A1ED9F5" w14:textId="77777777" w:rsidTr="0083711D">
        <w:tc>
          <w:tcPr>
            <w:tcW w:w="8640" w:type="dxa"/>
          </w:tcPr>
          <w:p w14:paraId="4D7FC7BF" w14:textId="4B25F68F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Stain,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垢污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keu’  wú. </w:t>
            </w:r>
          </w:p>
        </w:tc>
      </w:tr>
      <w:tr w:rsidR="00657224" w:rsidRPr="00657224" w14:paraId="23E564B5" w14:textId="77777777" w:rsidTr="0083711D">
        <w:tc>
          <w:tcPr>
            <w:tcW w:w="8640" w:type="dxa"/>
          </w:tcPr>
          <w:p w14:paraId="4C9C513D" w14:textId="5D39AAAE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Stain, (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玷染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tien’ ‘zén.</w:t>
            </w:r>
          </w:p>
        </w:tc>
      </w:tr>
      <w:tr w:rsidR="00657224" w:rsidRPr="00657224" w14:paraId="0AD9D110" w14:textId="77777777" w:rsidTr="0083711D">
        <w:tc>
          <w:tcPr>
            <w:tcW w:w="8640" w:type="dxa"/>
          </w:tcPr>
          <w:p w14:paraId="32553B89" w14:textId="4126B8CD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Stairs,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樓梯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leu t’í.</w:t>
            </w:r>
          </w:p>
        </w:tc>
      </w:tr>
      <w:tr w:rsidR="00657224" w:rsidRPr="00657224" w14:paraId="6FE6FEB3" w14:textId="77777777" w:rsidTr="0083711D">
        <w:tc>
          <w:tcPr>
            <w:tcW w:w="8640" w:type="dxa"/>
          </w:tcPr>
          <w:p w14:paraId="61360191" w14:textId="2D9B81E9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Stake,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椿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(stake palisade)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板檣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‘pan ziang. </w:t>
            </w:r>
          </w:p>
        </w:tc>
      </w:tr>
      <w:tr w:rsidR="00657224" w:rsidRPr="00657224" w14:paraId="485B6E6C" w14:textId="77777777" w:rsidTr="0083711D">
        <w:tc>
          <w:tcPr>
            <w:tcW w:w="8640" w:type="dxa"/>
          </w:tcPr>
          <w:p w14:paraId="0BC60FDE" w14:textId="126A4703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7224" w:rsidRPr="00657224" w14:paraId="24AC7C31" w14:textId="77777777" w:rsidTr="0083711D">
        <w:tc>
          <w:tcPr>
            <w:tcW w:w="8640" w:type="dxa"/>
          </w:tcPr>
          <w:p w14:paraId="76A7F69A" w14:textId="59CF1C39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Stalk,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梗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‘kang.</w:t>
            </w:r>
          </w:p>
        </w:tc>
      </w:tr>
      <w:tr w:rsidR="00657224" w:rsidRPr="00657224" w14:paraId="12B887EF" w14:textId="77777777" w:rsidTr="0083711D">
        <w:tc>
          <w:tcPr>
            <w:tcW w:w="8640" w:type="dxa"/>
          </w:tcPr>
          <w:p w14:paraId="08251C3A" w14:textId="4E09AB8E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Stall,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棚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bang,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攤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t’an.</w:t>
            </w:r>
          </w:p>
        </w:tc>
      </w:tr>
      <w:tr w:rsidR="00657224" w:rsidRPr="00657224" w14:paraId="5647D55E" w14:textId="77777777" w:rsidTr="0083711D">
        <w:tc>
          <w:tcPr>
            <w:tcW w:w="8640" w:type="dxa"/>
          </w:tcPr>
          <w:p w14:paraId="4C438B67" w14:textId="109AA225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Stamp, (on the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ground)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踏地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dah dí’, (with a seal)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打印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yun’,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打字號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zz’ hau’. </w:t>
            </w:r>
          </w:p>
        </w:tc>
      </w:tr>
      <w:tr w:rsidR="00657224" w:rsidRPr="00657224" w14:paraId="2869E590" w14:textId="77777777" w:rsidTr="0083711D">
        <w:tc>
          <w:tcPr>
            <w:tcW w:w="8640" w:type="dxa"/>
          </w:tcPr>
          <w:p w14:paraId="1CD16705" w14:textId="6F1BB7E6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Stanch,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穩固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wun kú’, (to stanch blood)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止住血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dzú’ h’iöh. </w:t>
            </w:r>
          </w:p>
        </w:tc>
      </w:tr>
      <w:tr w:rsidR="00657224" w:rsidRPr="00657224" w14:paraId="53B49427" w14:textId="77777777" w:rsidTr="0083711D">
        <w:tc>
          <w:tcPr>
            <w:tcW w:w="8640" w:type="dxa"/>
          </w:tcPr>
          <w:p w14:paraId="01988861" w14:textId="77C03AA5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Stand,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lih,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立住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 dzû’, (cause to stand)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立定之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lih ding’ tsz, (stand up)</w:t>
            </w:r>
            <w:r w:rsidRPr="00657224">
              <w:rPr>
                <w:rFonts w:ascii="Times New Roman" w:eastAsia="SimSun" w:hAnsi="Times New Roman" w:cs="Times New Roman"/>
                <w:kern w:val="36"/>
                <w:sz w:val="24"/>
                <w:szCs w:val="24"/>
                <w:lang w:val="en-SG"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䟿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起来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lók ‘k’í lé, (stand still)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立定者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 ding’ ‘tsé, (not stand firmly)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立勿穩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 veh ‘wun, (a stand)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架子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ká’ ‘tsz. </w:t>
            </w:r>
          </w:p>
        </w:tc>
      </w:tr>
      <w:tr w:rsidR="00657224" w:rsidRPr="00657224" w14:paraId="31049D30" w14:textId="77777777" w:rsidTr="0083711D">
        <w:tc>
          <w:tcPr>
            <w:tcW w:w="8640" w:type="dxa"/>
          </w:tcPr>
          <w:p w14:paraId="51A48EBC" w14:textId="211B3AF0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Standard,  (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banner)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旗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gí, (of comparison)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准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‘tsun,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表准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‘piau ‘tsun, (boot measure)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>官尺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kwén t’sáh,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法度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dú’. </w:t>
            </w:r>
          </w:p>
        </w:tc>
      </w:tr>
      <w:tr w:rsidR="00657224" w:rsidRPr="00657224" w14:paraId="6EAFC5D2" w14:textId="77777777" w:rsidTr="0083711D">
        <w:tc>
          <w:tcPr>
            <w:tcW w:w="8640" w:type="dxa"/>
          </w:tcPr>
          <w:p w14:paraId="190EFA94" w14:textId="75937B81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Star,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星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(fixed stars)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恒星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 sing,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定位星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wé’ sing.  </w:t>
            </w:r>
          </w:p>
        </w:tc>
      </w:tr>
      <w:tr w:rsidR="00657224" w:rsidRPr="00657224" w14:paraId="3A95A397" w14:textId="77777777" w:rsidTr="0083711D">
        <w:tc>
          <w:tcPr>
            <w:tcW w:w="8640" w:type="dxa"/>
          </w:tcPr>
          <w:p w14:paraId="6845031F" w14:textId="0A0418DF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Starch,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漿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tsiang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657224" w:rsidRPr="00657224" w14:paraId="4E010D9B" w14:textId="77777777" w:rsidTr="0083711D">
        <w:tc>
          <w:tcPr>
            <w:tcW w:w="8640" w:type="dxa"/>
          </w:tcPr>
          <w:p w14:paraId="19B19DD7" w14:textId="73E66E74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Starch, (to; clothes)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漿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衣裳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tsiang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zong. </w:t>
            </w:r>
          </w:p>
        </w:tc>
      </w:tr>
      <w:tr w:rsidR="00657224" w:rsidRPr="00657224" w14:paraId="7A5423B8" w14:textId="77777777" w:rsidTr="0083711D">
        <w:tc>
          <w:tcPr>
            <w:tcW w:w="8640" w:type="dxa"/>
          </w:tcPr>
          <w:p w14:paraId="1F46CDDC" w14:textId="435D2D27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Start,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起身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‘kí sun. </w:t>
            </w:r>
          </w:p>
        </w:tc>
      </w:tr>
      <w:tr w:rsidR="00657224" w:rsidRPr="00657224" w14:paraId="0D2FBE59" w14:textId="77777777" w:rsidTr="0083711D">
        <w:tc>
          <w:tcPr>
            <w:tcW w:w="8640" w:type="dxa"/>
          </w:tcPr>
          <w:p w14:paraId="1973DE9C" w14:textId="347F470A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Startle,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嚇殺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háh sah.</w:t>
            </w:r>
          </w:p>
        </w:tc>
      </w:tr>
      <w:tr w:rsidR="00657224" w:rsidRPr="00657224" w14:paraId="2C7CEC97" w14:textId="77777777" w:rsidTr="0083711D">
        <w:tc>
          <w:tcPr>
            <w:tcW w:w="8640" w:type="dxa"/>
          </w:tcPr>
          <w:p w14:paraId="7BA60E3B" w14:textId="775965BB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Starve,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餓殺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ngú’ sah.</w:t>
            </w:r>
          </w:p>
        </w:tc>
      </w:tr>
      <w:tr w:rsidR="00657224" w:rsidRPr="00657224" w14:paraId="73228E41" w14:textId="77777777" w:rsidTr="0083711D">
        <w:tc>
          <w:tcPr>
            <w:tcW w:w="8640" w:type="dxa"/>
          </w:tcPr>
          <w:p w14:paraId="4F8D19C6" w14:textId="3CB5E495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State, (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appearance)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光景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 ‘kiung, (to such a state)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到實蓋田地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zeh ké’ nung dien dí’, (a country)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kóh. </w:t>
            </w:r>
          </w:p>
        </w:tc>
      </w:tr>
      <w:tr w:rsidR="00657224" w:rsidRPr="00657224" w14:paraId="2A4F6EE3" w14:textId="77777777" w:rsidTr="0083711D">
        <w:tc>
          <w:tcPr>
            <w:tcW w:w="8640" w:type="dxa"/>
          </w:tcPr>
          <w:p w14:paraId="0FB83ED7" w14:textId="6442CBEC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657224" w:rsidRPr="00657224" w14:paraId="5A53D7CC" w14:textId="77777777" w:rsidTr="0083711D">
        <w:tc>
          <w:tcPr>
            <w:tcW w:w="8640" w:type="dxa"/>
          </w:tcPr>
          <w:p w14:paraId="445DB775" w14:textId="461AD897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State, (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話明白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wó’ ming báh, (grievances)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訴冤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sú’ yön, (state respectfully)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禀告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‘ping kau’, (to the emperor)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奏明皇帝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tseu’ ming wong tí’, (statement to a mandarin)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呈子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 ‘tsz, (a clear statement)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清單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t’sing tan. </w:t>
            </w:r>
          </w:p>
        </w:tc>
      </w:tr>
      <w:tr w:rsidR="00657224" w:rsidRPr="00657224" w14:paraId="2864B30F" w14:textId="77777777" w:rsidTr="0083711D">
        <w:tc>
          <w:tcPr>
            <w:tcW w:w="8640" w:type="dxa"/>
          </w:tcPr>
          <w:p w14:paraId="5D8A9436" w14:textId="28EF708E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Station, (in life)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身分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sun vun’, (high position)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高位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wé’. </w:t>
            </w:r>
          </w:p>
        </w:tc>
      </w:tr>
      <w:tr w:rsidR="00657224" w:rsidRPr="00657224" w14:paraId="495C2A3C" w14:textId="77777777" w:rsidTr="0083711D">
        <w:tc>
          <w:tcPr>
            <w:tcW w:w="8640" w:type="dxa"/>
          </w:tcPr>
          <w:p w14:paraId="3A361F51" w14:textId="61529D43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Statistical, (account of the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empire)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大清一統志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dá t’sing ih ‘t’úng  tsz‘, (name of a book of Shanghai)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上海縣志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zong’ ‘hé yön’ tsz’. </w:t>
            </w:r>
          </w:p>
        </w:tc>
      </w:tr>
      <w:tr w:rsidR="00657224" w:rsidRPr="00657224" w14:paraId="2C939A69" w14:textId="77777777" w:rsidTr="0083711D">
        <w:tc>
          <w:tcPr>
            <w:tcW w:w="8640" w:type="dxa"/>
          </w:tcPr>
          <w:p w14:paraId="6FCD2865" w14:textId="38C6A61B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657224" w:rsidRPr="00657224" w14:paraId="104BAB9A" w14:textId="77777777" w:rsidTr="0083711D">
        <w:tc>
          <w:tcPr>
            <w:tcW w:w="8640" w:type="dxa"/>
          </w:tcPr>
          <w:p w14:paraId="35978164" w14:textId="2C66758D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Statue, (moulded of earth)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泥塑個像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ní sú’ kú’ ziang’, (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wooden)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木頭人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móh deu niun, (stone Buddha)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石佛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záh veh, (stone image)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石像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záh ziang’. </w:t>
            </w:r>
          </w:p>
        </w:tc>
      </w:tr>
      <w:tr w:rsidR="00657224" w:rsidRPr="00657224" w14:paraId="06D831AF" w14:textId="77777777" w:rsidTr="0083711D">
        <w:tc>
          <w:tcPr>
            <w:tcW w:w="8640" w:type="dxa"/>
          </w:tcPr>
          <w:p w14:paraId="4202F75B" w14:textId="39EB631D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Stature,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身量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liang’.</w:t>
            </w:r>
          </w:p>
        </w:tc>
      </w:tr>
      <w:tr w:rsidR="00657224" w:rsidRPr="00657224" w14:paraId="48A2E989" w14:textId="77777777" w:rsidTr="0083711D">
        <w:tc>
          <w:tcPr>
            <w:tcW w:w="8640" w:type="dxa"/>
          </w:tcPr>
          <w:p w14:paraId="2EF6AEF6" w14:textId="1BCF30FD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Statute,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條例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dian lí’. </w:t>
            </w:r>
          </w:p>
        </w:tc>
      </w:tr>
      <w:tr w:rsidR="00657224" w:rsidRPr="00657224" w14:paraId="0EF1A7D9" w14:textId="77777777" w:rsidTr="0083711D">
        <w:tc>
          <w:tcPr>
            <w:tcW w:w="8640" w:type="dxa"/>
          </w:tcPr>
          <w:p w14:paraId="2CE60244" w14:textId="103F62CF" w:rsidR="00657224" w:rsidRPr="00657224" w:rsidRDefault="00657224" w:rsidP="006572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Stay, (long) </w:t>
            </w:r>
            <w:proofErr w:type="gramStart"/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久留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kieu  lieu, (a while)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等一歇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‘tung ih h’ih,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停一歇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572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ding ih hih. </w:t>
            </w:r>
          </w:p>
        </w:tc>
      </w:tr>
    </w:tbl>
    <w:p w14:paraId="2C42B8FF" w14:textId="77777777" w:rsidR="00AF5D21" w:rsidRPr="00657224" w:rsidRDefault="00AF5D21">
      <w:pPr>
        <w:rPr>
          <w:rFonts w:ascii="Times New Roman" w:eastAsia="SimSun" w:hAnsi="Times New Roman" w:cs="Times New Roman"/>
          <w:sz w:val="24"/>
          <w:szCs w:val="24"/>
        </w:rPr>
      </w:pPr>
    </w:p>
    <w:sectPr w:rsidR="00AF5D21" w:rsidRPr="006572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739685">
    <w:abstractNumId w:val="8"/>
  </w:num>
  <w:num w:numId="2" w16cid:durableId="1518155067">
    <w:abstractNumId w:val="6"/>
  </w:num>
  <w:num w:numId="3" w16cid:durableId="176315335">
    <w:abstractNumId w:val="5"/>
  </w:num>
  <w:num w:numId="4" w16cid:durableId="512233472">
    <w:abstractNumId w:val="4"/>
  </w:num>
  <w:num w:numId="5" w16cid:durableId="1534264297">
    <w:abstractNumId w:val="7"/>
  </w:num>
  <w:num w:numId="6" w16cid:durableId="1201088697">
    <w:abstractNumId w:val="3"/>
  </w:num>
  <w:num w:numId="7" w16cid:durableId="133380053">
    <w:abstractNumId w:val="2"/>
  </w:num>
  <w:num w:numId="8" w16cid:durableId="1745106364">
    <w:abstractNumId w:val="1"/>
  </w:num>
  <w:num w:numId="9" w16cid:durableId="183514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620"/>
    <w:rsid w:val="0015074B"/>
    <w:rsid w:val="0029639D"/>
    <w:rsid w:val="00326F90"/>
    <w:rsid w:val="005521E8"/>
    <w:rsid w:val="005A740E"/>
    <w:rsid w:val="005F1F89"/>
    <w:rsid w:val="00657224"/>
    <w:rsid w:val="00673D96"/>
    <w:rsid w:val="0083711D"/>
    <w:rsid w:val="00845AF1"/>
    <w:rsid w:val="00847AC1"/>
    <w:rsid w:val="008C44E5"/>
    <w:rsid w:val="00A417CE"/>
    <w:rsid w:val="00AA1D8D"/>
    <w:rsid w:val="00AB1BE6"/>
    <w:rsid w:val="00AB4022"/>
    <w:rsid w:val="00AF5D21"/>
    <w:rsid w:val="00B35F4C"/>
    <w:rsid w:val="00B47730"/>
    <w:rsid w:val="00BA2DFE"/>
    <w:rsid w:val="00CB0664"/>
    <w:rsid w:val="00CE12C8"/>
    <w:rsid w:val="00D23C5B"/>
    <w:rsid w:val="00EB3868"/>
    <w:rsid w:val="00FA2F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C5E89"/>
  <w14:defaultImageDpi w14:val="300"/>
  <w15:docId w15:val="{65702D8C-1D7C-4E6C-9B50-806B81B3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2024-11-23T14:13:00Z</dcterms:modified>
  <cp:category/>
</cp:coreProperties>
</file>