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704D3" w:rsidRPr="00DD36E7" w14:paraId="10090CEA" w14:textId="77777777" w:rsidTr="00F23FE2">
        <w:tc>
          <w:tcPr>
            <w:tcW w:w="8640" w:type="dxa"/>
          </w:tcPr>
          <w:p w14:paraId="414BB26E" w14:textId="63E84D45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Da</w:t>
            </w:r>
            <w:r w:rsidR="001F759C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gg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er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小刀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sian tau.</w:t>
            </w:r>
          </w:p>
        </w:tc>
      </w:tr>
      <w:tr w:rsidR="00F704D3" w:rsidRPr="00DD36E7" w14:paraId="4ED520B2" w14:textId="77777777" w:rsidTr="00F23FE2">
        <w:tc>
          <w:tcPr>
            <w:tcW w:w="8640" w:type="dxa"/>
          </w:tcPr>
          <w:p w14:paraId="46413683" w14:textId="14D2ED44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Daily,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日日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37C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nyih, 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日多</w:t>
            </w:r>
            <w:proofErr w:type="gramEnd"/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37C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nyih tú. </w:t>
            </w:r>
          </w:p>
        </w:tc>
      </w:tr>
      <w:tr w:rsidR="00F704D3" w:rsidRPr="00DD36E7" w14:paraId="76ABD9A2" w14:textId="77777777" w:rsidTr="00F23FE2">
        <w:tc>
          <w:tcPr>
            <w:tcW w:w="8640" w:type="dxa"/>
          </w:tcPr>
          <w:p w14:paraId="61543616" w14:textId="6DF631E9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Damage,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損壊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37C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sung wa</w:t>
            </w:r>
            <w:proofErr w:type="gramStart"/>
            <w:r w:rsidR="006B37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(by water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stain)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</w:t>
            </w:r>
            <w:r w:rsidR="005357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漬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37C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ji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tsih. </w:t>
            </w:r>
          </w:p>
        </w:tc>
      </w:tr>
      <w:tr w:rsidR="00F704D3" w:rsidRPr="00DD36E7" w14:paraId="713AEE5E" w14:textId="77777777" w:rsidTr="00F23FE2">
        <w:tc>
          <w:tcPr>
            <w:tcW w:w="8640" w:type="dxa"/>
          </w:tcPr>
          <w:p w14:paraId="39C90E6B" w14:textId="0D931F6C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Damask, </w:t>
            </w:r>
            <w:r w:rsidR="005357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大花</w:t>
            </w:r>
            <w:r w:rsidR="00535764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緞</w:t>
            </w:r>
            <w:r w:rsidR="005357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="006B37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5D7B49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DD36E7" w14:paraId="72951CDC" w14:textId="77777777" w:rsidTr="00F23FE2">
        <w:tc>
          <w:tcPr>
            <w:tcW w:w="8640" w:type="dxa"/>
          </w:tcPr>
          <w:p w14:paraId="7CD781A2" w14:textId="1981571D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Damp, 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濕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濕氣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h k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’í’.</w:t>
            </w:r>
          </w:p>
        </w:tc>
      </w:tr>
      <w:tr w:rsidR="00F704D3" w:rsidRPr="00DD36E7" w14:paraId="3A995C4F" w14:textId="77777777" w:rsidTr="00F23FE2">
        <w:tc>
          <w:tcPr>
            <w:tcW w:w="8640" w:type="dxa"/>
          </w:tcPr>
          <w:p w14:paraId="5D810B3F" w14:textId="3D591283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Dance,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跳舞</w:t>
            </w:r>
            <w:r w:rsidR="00D874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6404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iau’ ’v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DD36E7" w14:paraId="7B9A56CB" w14:textId="77777777" w:rsidTr="00F23FE2">
        <w:tc>
          <w:tcPr>
            <w:tcW w:w="8640" w:type="dxa"/>
          </w:tcPr>
          <w:p w14:paraId="2877162C" w14:textId="27E6EB7F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Danger, 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危險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B37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hien.</w:t>
            </w:r>
          </w:p>
        </w:tc>
      </w:tr>
      <w:tr w:rsidR="00F704D3" w:rsidRPr="00DD36E7" w14:paraId="1433F910" w14:textId="77777777" w:rsidTr="00F23FE2">
        <w:tc>
          <w:tcPr>
            <w:tcW w:w="8640" w:type="dxa"/>
          </w:tcPr>
          <w:p w14:paraId="6B00AE84" w14:textId="22857CE6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Dare,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敢</w:t>
            </w:r>
            <w:r w:rsidR="00DD36E7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37C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6B37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kén</w:t>
            </w:r>
            <w:r w:rsidR="00D874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F704D3" w:rsidRPr="00DD36E7" w14:paraId="32716196" w14:textId="77777777" w:rsidTr="00F23FE2">
        <w:tc>
          <w:tcPr>
            <w:tcW w:w="8640" w:type="dxa"/>
          </w:tcPr>
          <w:p w14:paraId="28E69F13" w14:textId="57342BFE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Dark, 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黑暗</w:t>
            </w:r>
            <w:proofErr w:type="gramEnd"/>
            <w:r w:rsidR="00DD36E7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874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huh én</w:t>
            </w:r>
            <w:r w:rsidR="006B37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, (in the)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暗洞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én’ dúng’ ‘lí. </w:t>
            </w:r>
          </w:p>
        </w:tc>
      </w:tr>
      <w:tr w:rsidR="00F704D3" w:rsidRPr="00DD36E7" w14:paraId="639C0077" w14:textId="77777777" w:rsidTr="00F23FE2">
        <w:tc>
          <w:tcPr>
            <w:tcW w:w="8640" w:type="dxa"/>
          </w:tcPr>
          <w:p w14:paraId="42B98E7C" w14:textId="71B08E41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Dates, (honeyed)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蜜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棗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mih</w:t>
            </w:r>
            <w:proofErr w:type="gram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‘tsau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(tree) 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棗樹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‘tsau zû’.</w:t>
            </w:r>
          </w:p>
        </w:tc>
      </w:tr>
      <w:tr w:rsidR="00F704D3" w:rsidRPr="00DD36E7" w14:paraId="6512928E" w14:textId="77777777" w:rsidTr="00F23FE2">
        <w:tc>
          <w:tcPr>
            <w:tcW w:w="8640" w:type="dxa"/>
          </w:tcPr>
          <w:p w14:paraId="72CAB1C4" w14:textId="698F6AEE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Daub,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塗</w:t>
            </w:r>
            <w:r w:rsidR="00D874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tú.</w:t>
            </w:r>
          </w:p>
        </w:tc>
      </w:tr>
      <w:tr w:rsidR="00F704D3" w:rsidRPr="00DD36E7" w14:paraId="077FBDFF" w14:textId="77777777" w:rsidTr="00F23FE2">
        <w:tc>
          <w:tcPr>
            <w:tcW w:w="8640" w:type="dxa"/>
          </w:tcPr>
          <w:p w14:paraId="148D3039" w14:textId="078885AB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Daughter,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女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囡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ü ‘</w:t>
            </w:r>
            <w:proofErr w:type="gramStart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nön,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your)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令愛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37C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ling’ é’, (in law) 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媳婦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874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‘vú. </w:t>
            </w:r>
          </w:p>
        </w:tc>
      </w:tr>
      <w:tr w:rsidR="00F704D3" w:rsidRPr="00DD36E7" w14:paraId="40C749B5" w14:textId="77777777" w:rsidTr="00F23FE2">
        <w:tc>
          <w:tcPr>
            <w:tcW w:w="8640" w:type="dxa"/>
          </w:tcPr>
          <w:p w14:paraId="4AA89775" w14:textId="00D0C18C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Dawn,</w:t>
            </w:r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F5664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天亮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ien liang’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DD36E7" w14:paraId="5A97EEED" w14:textId="77777777" w:rsidTr="00F23FE2">
        <w:tc>
          <w:tcPr>
            <w:tcW w:w="8640" w:type="dxa"/>
          </w:tcPr>
          <w:p w14:paraId="3863754D" w14:textId="1A1B75B9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Day, 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日子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nyih ‘tsz, 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日脚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kiáh, (last) 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末末脚個日子</w:t>
            </w:r>
            <w:r w:rsidR="00DD36E7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meh meh kiáh kú’ nyih ‘tsz. </w:t>
            </w:r>
          </w:p>
        </w:tc>
      </w:tr>
      <w:tr w:rsidR="00F704D3" w:rsidRPr="00DD36E7" w14:paraId="09569B6E" w14:textId="77777777" w:rsidTr="00F23FE2">
        <w:tc>
          <w:tcPr>
            <w:tcW w:w="8640" w:type="dxa"/>
          </w:tcPr>
          <w:p w14:paraId="11B5DFC7" w14:textId="483948A8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Dead, 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死者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37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="006B37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tsé, (halt) 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半死半活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‘sí pén weh. </w:t>
            </w:r>
          </w:p>
        </w:tc>
      </w:tr>
      <w:tr w:rsidR="00F704D3" w:rsidRPr="00DD36E7" w14:paraId="34375F53" w14:textId="77777777" w:rsidTr="00F23FE2">
        <w:tc>
          <w:tcPr>
            <w:tcW w:w="8640" w:type="dxa"/>
          </w:tcPr>
          <w:p w14:paraId="5A957F09" w14:textId="134D76A9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Deaf, </w:t>
            </w:r>
            <w:r w:rsidR="00004173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聾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lúng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甏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proofErr w:type="gramEnd"/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ng bang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DD36E7" w14:paraId="7692B568" w14:textId="77777777" w:rsidTr="00F23FE2">
        <w:tc>
          <w:tcPr>
            <w:tcW w:w="8640" w:type="dxa"/>
          </w:tcPr>
          <w:p w14:paraId="4B50D1F0" w14:textId="58A53E61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Deal with,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交往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kiau ‘wong,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交易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37C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</w:t>
            </w:r>
            <w:proofErr w:type="gram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yuh. </w:t>
            </w:r>
          </w:p>
        </w:tc>
      </w:tr>
      <w:tr w:rsidR="00F704D3" w:rsidRPr="00DD36E7" w14:paraId="25EE5A05" w14:textId="77777777" w:rsidTr="00F23FE2">
        <w:tc>
          <w:tcPr>
            <w:tcW w:w="8640" w:type="dxa"/>
          </w:tcPr>
          <w:p w14:paraId="75465316" w14:textId="7847793E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Dear, (in price)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貴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kü’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, (in affection)</w:t>
            </w:r>
            <w:r w:rsidR="007B2C46" w:rsidRPr="00DD36E7">
              <w:rPr>
                <w:rFonts w:ascii="Times New Roman" w:eastAsia="SimSun" w:hAnsi="Times New Roman" w:cs="Times New Roman"/>
              </w:rPr>
              <w:t xml:space="preserve">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愛拉個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é’ lá kú’. </w:t>
            </w:r>
          </w:p>
        </w:tc>
      </w:tr>
      <w:tr w:rsidR="00F704D3" w:rsidRPr="00DD36E7" w14:paraId="58FECDBD" w14:textId="77777777" w:rsidTr="00F23FE2">
        <w:tc>
          <w:tcPr>
            <w:tcW w:w="8640" w:type="dxa"/>
          </w:tcPr>
          <w:p w14:paraId="4400425D" w14:textId="11747D53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Dearth, (year of)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荒年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hwong nie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704D3" w:rsidRPr="00DD36E7" w14:paraId="07CB1CBE" w14:textId="77777777" w:rsidTr="00F23FE2">
        <w:tc>
          <w:tcPr>
            <w:tcW w:w="8640" w:type="dxa"/>
          </w:tcPr>
          <w:p w14:paraId="4227B157" w14:textId="04797124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Death,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37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si, (and life are decreed)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死生有命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‘sí sung ‘yeu ming’, (to near death)</w:t>
            </w:r>
            <w:r w:rsidR="007B2C46" w:rsidRPr="00DD36E7">
              <w:rPr>
                <w:rFonts w:ascii="Times New Roman" w:eastAsia="SimSun" w:hAnsi="Times New Roman" w:cs="Times New Roman"/>
              </w:rPr>
              <w:t xml:space="preserve"> </w:t>
            </w:r>
            <w:proofErr w:type="gramStart"/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臨終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</w:t>
            </w:r>
            <w:proofErr w:type="gramEnd"/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tsóng,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死快者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‘sí k’wá’ ‘tsé. </w:t>
            </w:r>
          </w:p>
        </w:tc>
      </w:tr>
      <w:tr w:rsidR="00F704D3" w:rsidRPr="00DD36E7" w14:paraId="0BD8F724" w14:textId="77777777" w:rsidTr="00F23FE2">
        <w:tc>
          <w:tcPr>
            <w:tcW w:w="8640" w:type="dxa"/>
          </w:tcPr>
          <w:p w14:paraId="161A591A" w14:textId="405D0067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Debt,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債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, (be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in)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欠債</w:t>
            </w:r>
            <w:r w:rsidR="00F23FE2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tsá’. </w:t>
            </w:r>
          </w:p>
        </w:tc>
      </w:tr>
      <w:tr w:rsidR="00F704D3" w:rsidRPr="00DD36E7" w14:paraId="65B777B8" w14:textId="77777777" w:rsidTr="00F23FE2">
        <w:tc>
          <w:tcPr>
            <w:tcW w:w="8640" w:type="dxa"/>
          </w:tcPr>
          <w:p w14:paraId="1D8DD880" w14:textId="64E73A4C" w:rsidR="00F704D3" w:rsidRPr="00DD36E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Debtor,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欠債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="00DD36E7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ien t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sá</w:t>
            </w:r>
            <w:r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Start"/>
            <w:r w:rsidR="006B37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6B37C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 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>該</w:t>
            </w:r>
            <w:r w:rsidR="007B2C46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人帳個</w:t>
            </w:r>
            <w:proofErr w:type="gramEnd"/>
            <w:r w:rsidR="00DD36E7" w:rsidRPr="00DD36E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3F02" w:rsidRPr="00DD36E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ké niun tsáng’ kú. </w:t>
            </w:r>
          </w:p>
        </w:tc>
      </w:tr>
    </w:tbl>
    <w:p w14:paraId="1859365F" w14:textId="77777777" w:rsidR="005F278B" w:rsidRPr="00DD36E7" w:rsidRDefault="005F278B">
      <w:pPr>
        <w:rPr>
          <w:rFonts w:ascii="Times New Roman" w:eastAsia="SimSun" w:hAnsi="Times New Roman" w:cs="Times New Roman"/>
          <w:sz w:val="24"/>
          <w:szCs w:val="24"/>
        </w:rPr>
      </w:pPr>
    </w:p>
    <w:sectPr w:rsidR="005F278B" w:rsidRPr="00DD36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8210146">
    <w:abstractNumId w:val="8"/>
  </w:num>
  <w:num w:numId="2" w16cid:durableId="863132225">
    <w:abstractNumId w:val="6"/>
  </w:num>
  <w:num w:numId="3" w16cid:durableId="260530285">
    <w:abstractNumId w:val="5"/>
  </w:num>
  <w:num w:numId="4" w16cid:durableId="1528638088">
    <w:abstractNumId w:val="4"/>
  </w:num>
  <w:num w:numId="5" w16cid:durableId="116025345">
    <w:abstractNumId w:val="7"/>
  </w:num>
  <w:num w:numId="6" w16cid:durableId="1149443933">
    <w:abstractNumId w:val="3"/>
  </w:num>
  <w:num w:numId="7" w16cid:durableId="1512797856">
    <w:abstractNumId w:val="2"/>
  </w:num>
  <w:num w:numId="8" w16cid:durableId="1427263548">
    <w:abstractNumId w:val="1"/>
  </w:num>
  <w:num w:numId="9" w16cid:durableId="214692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173"/>
    <w:rsid w:val="00034616"/>
    <w:rsid w:val="0006063C"/>
    <w:rsid w:val="0015074B"/>
    <w:rsid w:val="001F759C"/>
    <w:rsid w:val="0029639D"/>
    <w:rsid w:val="00326F90"/>
    <w:rsid w:val="0046404C"/>
    <w:rsid w:val="004758EC"/>
    <w:rsid w:val="00535764"/>
    <w:rsid w:val="005863A1"/>
    <w:rsid w:val="005D7B49"/>
    <w:rsid w:val="005F278B"/>
    <w:rsid w:val="00696621"/>
    <w:rsid w:val="006B37C1"/>
    <w:rsid w:val="00757AF2"/>
    <w:rsid w:val="007B1512"/>
    <w:rsid w:val="007B2C46"/>
    <w:rsid w:val="00AA1D8D"/>
    <w:rsid w:val="00B47730"/>
    <w:rsid w:val="00CB0664"/>
    <w:rsid w:val="00CF56C1"/>
    <w:rsid w:val="00D87494"/>
    <w:rsid w:val="00DD36E7"/>
    <w:rsid w:val="00E95D1A"/>
    <w:rsid w:val="00ED6AB1"/>
    <w:rsid w:val="00F23FE2"/>
    <w:rsid w:val="00F704D3"/>
    <w:rsid w:val="00F73F02"/>
    <w:rsid w:val="00F9237F"/>
    <w:rsid w:val="00F94AC3"/>
    <w:rsid w:val="00FC693F"/>
    <w:rsid w:val="00FF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A3C6FC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2024-11-20T08:53:00Z</dcterms:modified>
  <cp:category/>
</cp:coreProperties>
</file>