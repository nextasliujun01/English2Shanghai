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82670" w:rsidRPr="00117510" w14:paraId="1C1618F7" w14:textId="77777777" w:rsidTr="00C672EF">
        <w:tc>
          <w:tcPr>
            <w:tcW w:w="8640" w:type="dxa"/>
          </w:tcPr>
          <w:p w14:paraId="35EB39D3" w14:textId="74BC246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Minutely,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詳細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982670" w:rsidRPr="00117510" w14:paraId="2278F4C4" w14:textId="77777777" w:rsidTr="00C672EF">
        <w:tc>
          <w:tcPr>
            <w:tcW w:w="8640" w:type="dxa"/>
          </w:tcPr>
          <w:p w14:paraId="16C86FE2" w14:textId="53F79085" w:rsidR="00982670" w:rsidRPr="0011751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Miracle,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希奇事體</w:t>
            </w:r>
            <w:proofErr w:type="gram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hí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tsih,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tsih,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zun tsih,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異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tsih,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異樣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yang’ zz’ ‘t’í. </w:t>
            </w:r>
          </w:p>
        </w:tc>
      </w:tr>
      <w:tr w:rsidR="00982670" w:rsidRPr="00117510" w14:paraId="2156A176" w14:textId="77777777" w:rsidTr="00C672EF">
        <w:tc>
          <w:tcPr>
            <w:tcW w:w="8640" w:type="dxa"/>
          </w:tcPr>
          <w:p w14:paraId="1552B782" w14:textId="69946BE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982670" w:rsidRPr="00117510" w14:paraId="3D342F3B" w14:textId="77777777" w:rsidTr="00C672EF">
        <w:tc>
          <w:tcPr>
            <w:tcW w:w="8640" w:type="dxa"/>
          </w:tcPr>
          <w:p w14:paraId="137CFE4B" w14:textId="1DBDA42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Mirror,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D1B1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ming kiung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g’ ‘tsz, (of glass)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pú lí kiung’,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鏡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kiung’. </w:t>
            </w:r>
          </w:p>
        </w:tc>
      </w:tr>
      <w:tr w:rsidR="00982670" w:rsidRPr="00117510" w14:paraId="4DBFBC10" w14:textId="77777777" w:rsidTr="00C672EF">
        <w:tc>
          <w:tcPr>
            <w:tcW w:w="8640" w:type="dxa"/>
          </w:tcPr>
          <w:p w14:paraId="1604B5D0" w14:textId="22525D4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Mirth</w:t>
            </w:r>
            <w:r w:rsidR="00C672E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喜樂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 loh. </w:t>
            </w:r>
          </w:p>
        </w:tc>
      </w:tr>
      <w:tr w:rsidR="00982670" w:rsidRPr="00117510" w14:paraId="0EC549D6" w14:textId="77777777" w:rsidTr="00C672EF">
        <w:tc>
          <w:tcPr>
            <w:tcW w:w="8640" w:type="dxa"/>
          </w:tcPr>
          <w:p w14:paraId="4F9E80F0" w14:textId="3BCC234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Misanthropist</w:t>
            </w:r>
            <w:r w:rsidR="00C672E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恨人個</w:t>
            </w:r>
            <w:proofErr w:type="gramEnd"/>
            <w:r w:rsidR="0072675B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982670" w:rsidRPr="00117510" w14:paraId="5864A0DD" w14:textId="77777777" w:rsidTr="00C672EF">
        <w:tc>
          <w:tcPr>
            <w:tcW w:w="8640" w:type="dxa"/>
          </w:tcPr>
          <w:p w14:paraId="41AE57A1" w14:textId="5D4BDFEE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Misapprehend,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想差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‘s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iang t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631482FD" w14:textId="77777777" w:rsidTr="00C672EF">
        <w:tc>
          <w:tcPr>
            <w:tcW w:w="8640" w:type="dxa"/>
          </w:tcPr>
          <w:p w14:paraId="277C3546" w14:textId="5FA837C0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Miscalculate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算差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73C89319" w14:textId="77777777" w:rsidTr="00C672EF">
        <w:tc>
          <w:tcPr>
            <w:tcW w:w="8640" w:type="dxa"/>
          </w:tcPr>
          <w:p w14:paraId="24F20578" w14:textId="2B93AE0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Miscellaneous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零零碎碎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ling ling 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kú’. </w:t>
            </w:r>
          </w:p>
        </w:tc>
      </w:tr>
      <w:tr w:rsidR="00982670" w:rsidRPr="00117510" w14:paraId="1619753D" w14:textId="77777777" w:rsidTr="00C672EF">
        <w:tc>
          <w:tcPr>
            <w:tcW w:w="8640" w:type="dxa"/>
          </w:tcPr>
          <w:p w14:paraId="70C0235C" w14:textId="55ED65E8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Mischance,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勿造化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zau hw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ó’. </w:t>
            </w:r>
          </w:p>
        </w:tc>
      </w:tr>
      <w:tr w:rsidR="00982670" w:rsidRPr="00117510" w14:paraId="2164AAFE" w14:textId="77777777" w:rsidTr="00C672EF">
        <w:tc>
          <w:tcPr>
            <w:tcW w:w="8640" w:type="dxa"/>
          </w:tcPr>
          <w:p w14:paraId="69B35F87" w14:textId="1609C3A3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Mischief, (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do) 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害物事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song h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meh zz’. </w:t>
            </w:r>
          </w:p>
        </w:tc>
      </w:tr>
      <w:tr w:rsidR="00982670" w:rsidRPr="00117510" w14:paraId="65B32170" w14:textId="77777777" w:rsidTr="00C672EF">
        <w:tc>
          <w:tcPr>
            <w:tcW w:w="8640" w:type="dxa"/>
          </w:tcPr>
          <w:p w14:paraId="2E0089CC" w14:textId="3B34ECB6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Misery,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‘k’ú ‘nan,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艱難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kien nan. </w:t>
            </w:r>
          </w:p>
        </w:tc>
      </w:tr>
      <w:tr w:rsidR="00982670" w:rsidRPr="00117510" w14:paraId="1406C34D" w14:textId="77777777" w:rsidTr="00C672EF">
        <w:tc>
          <w:tcPr>
            <w:tcW w:w="8640" w:type="dxa"/>
          </w:tcPr>
          <w:p w14:paraId="2416A6B9" w14:textId="37268DD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Misfortune,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wan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nan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勞苦</w:t>
            </w:r>
            <w:r w:rsidR="0088391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‘k’ú. </w:t>
            </w:r>
          </w:p>
        </w:tc>
      </w:tr>
      <w:tr w:rsidR="00982670" w:rsidRPr="00117510" w14:paraId="4422E4B4" w14:textId="77777777" w:rsidTr="00C672EF">
        <w:tc>
          <w:tcPr>
            <w:tcW w:w="8640" w:type="dxa"/>
          </w:tcPr>
          <w:p w14:paraId="627F2E5F" w14:textId="223EE87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Miss,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gramEnd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niang, (to miss)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碰勿着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bang’ veh záh,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kien’. </w:t>
            </w:r>
          </w:p>
        </w:tc>
      </w:tr>
      <w:tr w:rsidR="00982670" w:rsidRPr="00117510" w14:paraId="3E8FE001" w14:textId="77777777" w:rsidTr="00C672EF">
        <w:tc>
          <w:tcPr>
            <w:tcW w:w="8640" w:type="dxa"/>
          </w:tcPr>
          <w:p w14:paraId="09ACA057" w14:textId="1B9BDCC3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Misspend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浪費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 yúng’. </w:t>
            </w:r>
          </w:p>
        </w:tc>
      </w:tr>
      <w:tr w:rsidR="00982670" w:rsidRPr="00117510" w14:paraId="5366C519" w14:textId="77777777" w:rsidTr="00C672EF">
        <w:tc>
          <w:tcPr>
            <w:tcW w:w="8640" w:type="dxa"/>
          </w:tcPr>
          <w:p w14:paraId="30915B42" w14:textId="3122E021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Mist,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雲霧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 v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霧露</w:t>
            </w:r>
            <w:r w:rsidR="00117510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vú’ lú’. </w:t>
            </w:r>
          </w:p>
        </w:tc>
      </w:tr>
      <w:tr w:rsidR="00982670" w:rsidRPr="00117510" w14:paraId="3D5C0F3C" w14:textId="77777777" w:rsidTr="00C672EF">
        <w:tc>
          <w:tcPr>
            <w:tcW w:w="8640" w:type="dxa"/>
          </w:tcPr>
          <w:p w14:paraId="28A42CEC" w14:textId="2289D8D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Mistake,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错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0392F553" w14:textId="77777777" w:rsidTr="00C672EF">
        <w:tc>
          <w:tcPr>
            <w:tcW w:w="8640" w:type="dxa"/>
          </w:tcPr>
          <w:p w14:paraId="0FC13ECD" w14:textId="7AD0156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Mister,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先生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sien sang.</w:t>
            </w:r>
          </w:p>
        </w:tc>
      </w:tr>
      <w:tr w:rsidR="00982670" w:rsidRPr="00117510" w14:paraId="468288BF" w14:textId="77777777" w:rsidTr="00C672EF">
        <w:tc>
          <w:tcPr>
            <w:tcW w:w="8640" w:type="dxa"/>
          </w:tcPr>
          <w:p w14:paraId="37DA2321" w14:textId="6EC6121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Mistress, </w:t>
            </w:r>
            <w:proofErr w:type="gramStart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主母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û 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娘娘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niang, (highly respectful)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太太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t’á t’á’. </w:t>
            </w:r>
          </w:p>
        </w:tc>
      </w:tr>
      <w:tr w:rsidR="00982670" w:rsidRPr="00117510" w14:paraId="54CA76B0" w14:textId="77777777" w:rsidTr="00C672EF">
        <w:tc>
          <w:tcPr>
            <w:tcW w:w="8640" w:type="dxa"/>
          </w:tcPr>
          <w:p w14:paraId="18C4E679" w14:textId="3E23010C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Mix,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攪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‘kiau,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兑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dé’,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(with water)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搶水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t’siang ‘sz,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搶澆水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kiau ‘sz, (a mixture)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混沌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‘wun dun, (mixed)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調和拉個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 hú ‘lá kú’,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混雜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拉個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‘wun dzeh ‘lá kú’,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夹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雜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5A85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kah dzeh.</w:t>
            </w:r>
          </w:p>
        </w:tc>
      </w:tr>
      <w:tr w:rsidR="00982670" w:rsidRPr="00117510" w14:paraId="63A6DFED" w14:textId="77777777" w:rsidTr="00C672EF">
        <w:tc>
          <w:tcPr>
            <w:tcW w:w="8640" w:type="dxa"/>
          </w:tcPr>
          <w:p w14:paraId="763829C2" w14:textId="5491D1DC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982670" w:rsidRPr="00117510" w14:paraId="7C6F1AE4" w14:textId="77777777" w:rsidTr="00C672EF">
        <w:tc>
          <w:tcPr>
            <w:tcW w:w="8640" w:type="dxa"/>
          </w:tcPr>
          <w:p w14:paraId="13E96908" w14:textId="09226EB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Moat,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城池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 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dzz,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城壕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ung hau</w:t>
            </w:r>
            <w:r w:rsidR="00117510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82670" w:rsidRPr="00117510" w14:paraId="17797644" w14:textId="77777777" w:rsidTr="00C672EF">
        <w:tc>
          <w:tcPr>
            <w:tcW w:w="8640" w:type="dxa"/>
          </w:tcPr>
          <w:p w14:paraId="4D678581" w14:textId="401244E8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Mock,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笑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h’í’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Start"/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432C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戲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proofErr w:type="gramEnd"/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C7800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h’í’ lúng .  </w:t>
            </w:r>
          </w:p>
        </w:tc>
      </w:tr>
      <w:tr w:rsidR="00982670" w:rsidRPr="00117510" w14:paraId="7C2596FA" w14:textId="77777777" w:rsidTr="00C672EF">
        <w:tc>
          <w:tcPr>
            <w:tcW w:w="8640" w:type="dxa"/>
          </w:tcPr>
          <w:p w14:paraId="29BABE5C" w14:textId="2BADF18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Mode,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suh,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the time) 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ED5EFD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yang’. </w:t>
            </w:r>
          </w:p>
        </w:tc>
      </w:tr>
      <w:tr w:rsidR="00982670" w:rsidRPr="00117510" w14:paraId="1A3CFC4F" w14:textId="77777777" w:rsidTr="00C672EF">
        <w:tc>
          <w:tcPr>
            <w:tcW w:w="8640" w:type="dxa"/>
          </w:tcPr>
          <w:p w14:paraId="491DE091" w14:textId="4B18A5CF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Model,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範</w:t>
            </w:r>
            <w:proofErr w:type="gramEnd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模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 m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3F4D0125" w14:textId="77777777" w:rsidTr="00C672EF">
        <w:tc>
          <w:tcPr>
            <w:tcW w:w="8640" w:type="dxa"/>
          </w:tcPr>
          <w:p w14:paraId="30A8302D" w14:textId="11A85498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Moderate, (in price)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貴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A768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’, (in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expenditure)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省儉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2C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sang gien’, (in speed)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勿快勿慢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k’wá’ veh man’. </w:t>
            </w:r>
          </w:p>
        </w:tc>
      </w:tr>
      <w:tr w:rsidR="00982670" w:rsidRPr="00117510" w14:paraId="765088D6" w14:textId="77777777" w:rsidTr="00C672EF">
        <w:tc>
          <w:tcPr>
            <w:tcW w:w="8640" w:type="dxa"/>
          </w:tcPr>
          <w:p w14:paraId="0831B745" w14:textId="6A44A8ED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Moderately,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輕輕裏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k’iung k’ung ‘lí. </w:t>
            </w:r>
          </w:p>
        </w:tc>
      </w:tr>
      <w:tr w:rsidR="00982670" w:rsidRPr="00117510" w14:paraId="7B743959" w14:textId="77777777" w:rsidTr="00C672EF">
        <w:tc>
          <w:tcPr>
            <w:tcW w:w="8640" w:type="dxa"/>
          </w:tcPr>
          <w:p w14:paraId="0A9E717B" w14:textId="6540E644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Modern, (style) </w:t>
            </w:r>
            <w:proofErr w:type="gramStart"/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现在樣子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hien zé’ yang’ ‘tsz, (modern times not equal to ancient)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今不如古</w:t>
            </w:r>
            <w:r w:rsidR="00EF1C2C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peh zû ‘kú. </w:t>
            </w:r>
          </w:p>
        </w:tc>
      </w:tr>
      <w:tr w:rsidR="00982670" w:rsidRPr="00117510" w14:paraId="1CDE1A59" w14:textId="77777777" w:rsidTr="00C672EF">
        <w:tc>
          <w:tcPr>
            <w:tcW w:w="8640" w:type="dxa"/>
          </w:tcPr>
          <w:p w14:paraId="34C8F7FB" w14:textId="028FFEE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Modest,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有面孔個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yeu mien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有廉耻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‘yeu lien ‘t’sz,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面皮薄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 bí boh. </w:t>
            </w:r>
          </w:p>
        </w:tc>
      </w:tr>
      <w:tr w:rsidR="00982670" w:rsidRPr="00117510" w14:paraId="5CC78C22" w14:textId="77777777" w:rsidTr="00C672EF">
        <w:tc>
          <w:tcPr>
            <w:tcW w:w="8640" w:type="dxa"/>
          </w:tcPr>
          <w:p w14:paraId="0FA58AB9" w14:textId="396B493C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Moiat,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潮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dzau s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82670" w:rsidRPr="00117510" w14:paraId="3D11B6FE" w14:textId="77777777" w:rsidTr="00C672EF">
        <w:tc>
          <w:tcPr>
            <w:tcW w:w="8640" w:type="dxa"/>
          </w:tcPr>
          <w:p w14:paraId="6E57E5A4" w14:textId="0C31A1B2" w:rsidR="00982670" w:rsidRPr="00117510" w:rsidRDefault="00000000" w:rsidP="008E4F5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Moisten,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潤澤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</w:t>
            </w:r>
            <w:proofErr w:type="gramEnd"/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滋潤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tsz zun’,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濕一濕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sáh ih sáh, (with rain)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ling. </w:t>
            </w:r>
          </w:p>
        </w:tc>
      </w:tr>
      <w:tr w:rsidR="00982670" w:rsidRPr="00117510" w14:paraId="5DAE79E4" w14:textId="77777777" w:rsidTr="00C672EF">
        <w:tc>
          <w:tcPr>
            <w:tcW w:w="8640" w:type="dxa"/>
          </w:tcPr>
          <w:p w14:paraId="6BA61632" w14:textId="3FF7BA14" w:rsidR="00982670" w:rsidRPr="00117510" w:rsidRDefault="00C672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82670" w:rsidRPr="00117510" w14:paraId="1EB9B208" w14:textId="77777777" w:rsidTr="00C672EF">
        <w:tc>
          <w:tcPr>
            <w:tcW w:w="8640" w:type="dxa"/>
          </w:tcPr>
          <w:p w14:paraId="0987183E" w14:textId="2ECF211E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Molasses, 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糖脚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dong ki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982670" w:rsidRPr="00117510" w14:paraId="066E86AC" w14:textId="77777777" w:rsidTr="00C672EF">
        <w:tc>
          <w:tcPr>
            <w:tcW w:w="8640" w:type="dxa"/>
          </w:tcPr>
          <w:p w14:paraId="54EF9686" w14:textId="7A91D8E8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Molest,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r w:rsidR="009706CF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‘dúng. </w:t>
            </w:r>
          </w:p>
        </w:tc>
      </w:tr>
      <w:tr w:rsidR="00982670" w:rsidRPr="00117510" w14:paraId="4EDF4E24" w14:textId="77777777" w:rsidTr="00C672EF">
        <w:tc>
          <w:tcPr>
            <w:tcW w:w="8640" w:type="dxa"/>
          </w:tcPr>
          <w:p w14:paraId="59312EDA" w14:textId="592B6C27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Moment,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一歇工夫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ih k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 f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82670" w:rsidRPr="00117510" w14:paraId="228A0610" w14:textId="77777777" w:rsidTr="00C672EF">
        <w:tc>
          <w:tcPr>
            <w:tcW w:w="8640" w:type="dxa"/>
          </w:tcPr>
          <w:p w14:paraId="67C598F6" w14:textId="27312F06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Monarch,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君王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 wong,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皇帝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</w:t>
            </w:r>
            <w:proofErr w:type="gram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tí’. </w:t>
            </w:r>
          </w:p>
        </w:tc>
      </w:tr>
      <w:tr w:rsidR="00982670" w:rsidRPr="00117510" w14:paraId="2D2AA724" w14:textId="77777777" w:rsidTr="00C672EF">
        <w:tc>
          <w:tcPr>
            <w:tcW w:w="8640" w:type="dxa"/>
          </w:tcPr>
          <w:p w14:paraId="24174E7C" w14:textId="7FCEE03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Monastery,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寺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zz’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庵堂寺院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én</w:t>
            </w:r>
            <w:proofErr w:type="gramEnd"/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 zz’ yön’. </w:t>
            </w:r>
          </w:p>
        </w:tc>
      </w:tr>
      <w:tr w:rsidR="00982670" w:rsidRPr="00117510" w14:paraId="30EF8383" w14:textId="77777777" w:rsidTr="00C672EF">
        <w:tc>
          <w:tcPr>
            <w:tcW w:w="8640" w:type="dxa"/>
          </w:tcPr>
          <w:p w14:paraId="585ADD7A" w14:textId="0901E417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Money,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銀子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銅錢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dien, (market)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當勢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sz’, (for a journey)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盤纏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zén. </w:t>
            </w:r>
          </w:p>
        </w:tc>
      </w:tr>
      <w:tr w:rsidR="00982670" w:rsidRPr="00117510" w14:paraId="43E86388" w14:textId="77777777" w:rsidTr="00C672EF">
        <w:tc>
          <w:tcPr>
            <w:tcW w:w="8640" w:type="dxa"/>
          </w:tcPr>
          <w:p w14:paraId="6F950B88" w14:textId="5C212435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Monk, (Buddhist)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僧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和尚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ú zong’, (Taoist)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道士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‘dau ‘zz. </w:t>
            </w:r>
          </w:p>
        </w:tc>
      </w:tr>
      <w:tr w:rsidR="00982670" w:rsidRPr="00117510" w14:paraId="23BF74D6" w14:textId="77777777" w:rsidTr="00C672EF">
        <w:tc>
          <w:tcPr>
            <w:tcW w:w="8640" w:type="dxa"/>
          </w:tcPr>
          <w:p w14:paraId="453F2D73" w14:textId="4AFEEB2A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Monkey, 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活狲</w:t>
            </w:r>
            <w:proofErr w:type="gramEnd"/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sung,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猴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82670" w:rsidRPr="00117510" w14:paraId="1A8361DB" w14:textId="77777777" w:rsidTr="00C672EF">
        <w:tc>
          <w:tcPr>
            <w:tcW w:w="8640" w:type="dxa"/>
          </w:tcPr>
          <w:p w14:paraId="02F20A57" w14:textId="54D4D94B" w:rsidR="00982670" w:rsidRPr="0011751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Monsoon, (south-west)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西南長風</w:t>
            </w:r>
            <w:r w:rsidR="008E4F56" w:rsidRPr="0011751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B0C11" w:rsidRPr="0011751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 nén dzang fúng. </w:t>
            </w:r>
          </w:p>
        </w:tc>
      </w:tr>
    </w:tbl>
    <w:p w14:paraId="7444D7A5" w14:textId="77777777" w:rsidR="008B7DC3" w:rsidRPr="00117510" w:rsidRDefault="008B7DC3">
      <w:pPr>
        <w:rPr>
          <w:rFonts w:ascii="Times New Roman" w:eastAsia="SimSun" w:hAnsi="Times New Roman" w:cs="Times New Roman"/>
          <w:sz w:val="24"/>
          <w:szCs w:val="24"/>
        </w:rPr>
      </w:pPr>
    </w:p>
    <w:sectPr w:rsidR="008B7DC3" w:rsidRPr="001175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968874">
    <w:abstractNumId w:val="8"/>
  </w:num>
  <w:num w:numId="2" w16cid:durableId="1802721080">
    <w:abstractNumId w:val="6"/>
  </w:num>
  <w:num w:numId="3" w16cid:durableId="1642229601">
    <w:abstractNumId w:val="5"/>
  </w:num>
  <w:num w:numId="4" w16cid:durableId="1610702018">
    <w:abstractNumId w:val="4"/>
  </w:num>
  <w:num w:numId="5" w16cid:durableId="2057192916">
    <w:abstractNumId w:val="7"/>
  </w:num>
  <w:num w:numId="6" w16cid:durableId="1148087788">
    <w:abstractNumId w:val="3"/>
  </w:num>
  <w:num w:numId="7" w16cid:durableId="336277383">
    <w:abstractNumId w:val="2"/>
  </w:num>
  <w:num w:numId="8" w16cid:durableId="958535406">
    <w:abstractNumId w:val="1"/>
  </w:num>
  <w:num w:numId="9" w16cid:durableId="131892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510"/>
    <w:rsid w:val="0015074B"/>
    <w:rsid w:val="001B0C11"/>
    <w:rsid w:val="0029639D"/>
    <w:rsid w:val="00326F90"/>
    <w:rsid w:val="00341EAF"/>
    <w:rsid w:val="003D10F3"/>
    <w:rsid w:val="00432CFA"/>
    <w:rsid w:val="004D1B13"/>
    <w:rsid w:val="0072675B"/>
    <w:rsid w:val="007F0A7B"/>
    <w:rsid w:val="00883916"/>
    <w:rsid w:val="008B7DC3"/>
    <w:rsid w:val="008E4F56"/>
    <w:rsid w:val="009706CF"/>
    <w:rsid w:val="00982670"/>
    <w:rsid w:val="00985A85"/>
    <w:rsid w:val="00AA1D8D"/>
    <w:rsid w:val="00AC574B"/>
    <w:rsid w:val="00B30577"/>
    <w:rsid w:val="00B47730"/>
    <w:rsid w:val="00C672EF"/>
    <w:rsid w:val="00CB0664"/>
    <w:rsid w:val="00CC7800"/>
    <w:rsid w:val="00EA768C"/>
    <w:rsid w:val="00ED5EFD"/>
    <w:rsid w:val="00EF1C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EDCE6"/>
  <w14:defaultImageDpi w14:val="300"/>
  <w15:docId w15:val="{661921B9-263F-4AF1-AABE-F1C697D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2024-11-20T13:23:00Z</dcterms:modified>
  <cp:category/>
</cp:coreProperties>
</file>