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C6CBB" w:rsidRPr="00EA09DE" w14:paraId="282B2D9B" w14:textId="77777777" w:rsidTr="00D8216E">
        <w:tc>
          <w:tcPr>
            <w:tcW w:w="8640" w:type="dxa"/>
          </w:tcPr>
          <w:p w14:paraId="46D65943" w14:textId="154FEB0B" w:rsidR="006C6CBB" w:rsidRPr="00EA09DE" w:rsidRDefault="00D821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6CBB" w:rsidRPr="00EA09DE" w14:paraId="4ACFEFD2" w14:textId="77777777" w:rsidTr="00D8216E">
        <w:tc>
          <w:tcPr>
            <w:tcW w:w="8640" w:type="dxa"/>
          </w:tcPr>
          <w:p w14:paraId="1B814F67" w14:textId="46A366BC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Transact, (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business)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辦事體</w:t>
            </w:r>
            <w:proofErr w:type="gramEnd"/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ban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 (for another)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替人做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tsu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C6CBB" w:rsidRPr="00EA09DE" w14:paraId="1DF3ACD9" w14:textId="77777777" w:rsidTr="00D8216E">
        <w:tc>
          <w:tcPr>
            <w:tcW w:w="8640" w:type="dxa"/>
          </w:tcPr>
          <w:p w14:paraId="2630171E" w14:textId="64F82FA7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Transaction, (this)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第件事體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6F942753" w14:textId="77777777" w:rsidTr="00D8216E">
        <w:tc>
          <w:tcPr>
            <w:tcW w:w="8640" w:type="dxa"/>
          </w:tcPr>
          <w:p w14:paraId="283AB73B" w14:textId="605BFC87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Transcend, (what you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think)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超過㑚所想之上</w:t>
            </w:r>
            <w:proofErr w:type="gramEnd"/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ná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C6CBB" w:rsidRPr="00EA09DE" w14:paraId="4DEDB10D" w14:textId="77777777" w:rsidTr="00D8216E">
        <w:tc>
          <w:tcPr>
            <w:tcW w:w="8640" w:type="dxa"/>
          </w:tcPr>
          <w:p w14:paraId="21B593A4" w14:textId="2A395365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Transcribe,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抄寫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proofErr w:type="gram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5C65177E" w14:textId="77777777" w:rsidTr="00D8216E">
        <w:tc>
          <w:tcPr>
            <w:tcW w:w="8640" w:type="dxa"/>
          </w:tcPr>
          <w:p w14:paraId="32AE1B96" w14:textId="2D5A8D13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Transcribed, (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copy)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抄本</w:t>
            </w:r>
            <w:r w:rsidR="000D092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1CD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pun.</w:t>
            </w:r>
          </w:p>
        </w:tc>
      </w:tr>
      <w:tr w:rsidR="006C6CBB" w:rsidRPr="00EA09DE" w14:paraId="0248B0E4" w14:textId="77777777" w:rsidTr="00D8216E">
        <w:tc>
          <w:tcPr>
            <w:tcW w:w="8640" w:type="dxa"/>
          </w:tcPr>
          <w:p w14:paraId="2D4319FC" w14:textId="49DB58FC" w:rsidR="006C6CBB" w:rsidRPr="00EA09DE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Transfer, (to another) </w:t>
            </w:r>
            <w:proofErr w:type="spellStart"/>
            <w:proofErr w:type="gramStart"/>
            <w:r w:rsidR="00564F1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傳撥拉</w:t>
            </w:r>
            <w:proofErr w:type="spellEnd"/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proofErr w:type="gramEnd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(remove)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挪移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nó</w:t>
            </w:r>
            <w:proofErr w:type="spellEnd"/>
            <w:r w:rsidR="006E6CDA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6C6CBB" w:rsidRPr="00EA09DE" w14:paraId="35F86DCB" w14:textId="77777777" w:rsidTr="00D8216E">
        <w:tc>
          <w:tcPr>
            <w:tcW w:w="8640" w:type="dxa"/>
          </w:tcPr>
          <w:p w14:paraId="39B6D439" w14:textId="7EC619CC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Transfigure,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改變容貌</w:t>
            </w:r>
            <w:proofErr w:type="gramEnd"/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C6CBB" w:rsidRPr="00EA09DE" w14:paraId="02356B71" w14:textId="77777777" w:rsidTr="00D8216E">
        <w:tc>
          <w:tcPr>
            <w:tcW w:w="8640" w:type="dxa"/>
          </w:tcPr>
          <w:p w14:paraId="1698E27C" w14:textId="404C0BDE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Transformation,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變形状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’, (ten thousand)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千變萬化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van’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6C6CBB" w:rsidRPr="00EA09DE" w14:paraId="5E310F13" w14:textId="77777777" w:rsidTr="00D8216E">
        <w:tc>
          <w:tcPr>
            <w:tcW w:w="8640" w:type="dxa"/>
          </w:tcPr>
          <w:p w14:paraId="566790F6" w14:textId="50853196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Transgress,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</w:t>
            </w:r>
            <w:proofErr w:type="gramEnd"/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van,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犯法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van fa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C6CBB" w:rsidRPr="00EA09DE" w14:paraId="24843D4E" w14:textId="77777777" w:rsidTr="00D8216E">
        <w:tc>
          <w:tcPr>
            <w:tcW w:w="8640" w:type="dxa"/>
          </w:tcPr>
          <w:p w14:paraId="1B1C375A" w14:textId="58C6555F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Transgression,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proofErr w:type="gramEnd"/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愆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過失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sehh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 (transgressor)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犯人</w:t>
            </w:r>
            <w:r w:rsidR="00BE7B53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‘van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65DE07F6" w14:textId="77777777" w:rsidTr="00D8216E">
        <w:tc>
          <w:tcPr>
            <w:tcW w:w="8640" w:type="dxa"/>
          </w:tcPr>
          <w:p w14:paraId="0030A95D" w14:textId="683689CB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Trans-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ship,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搬到别船上去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C6CBB" w:rsidRPr="00EA09DE" w14:paraId="7D25E74D" w14:textId="77777777" w:rsidTr="00D8216E">
        <w:tc>
          <w:tcPr>
            <w:tcW w:w="8640" w:type="dxa"/>
          </w:tcPr>
          <w:p w14:paraId="11E44489" w14:textId="1354F085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Transient,  </w:t>
            </w:r>
            <w:proofErr w:type="spellStart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暫時</w:t>
            </w:r>
            <w:proofErr w:type="spellEnd"/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 (soon pass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es)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快過去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C6CBB" w:rsidRPr="00EA09DE" w14:paraId="2C180FEE" w14:textId="77777777" w:rsidTr="00D8216E">
        <w:tc>
          <w:tcPr>
            <w:tcW w:w="8640" w:type="dxa"/>
          </w:tcPr>
          <w:p w14:paraId="32276345" w14:textId="3A3ED0D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Transit, (over the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sun)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行過日頭面上</w:t>
            </w:r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long’, (transit duty in the interior)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内地過關税銀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ne’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kwn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4055CD05" w14:textId="77777777" w:rsidTr="00D8216E">
        <w:tc>
          <w:tcPr>
            <w:tcW w:w="8640" w:type="dxa"/>
          </w:tcPr>
          <w:p w14:paraId="3227EA57" w14:textId="3792E589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Translate,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翻譯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yuh, (books)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翻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C6CBB" w:rsidRPr="00EA09DE" w14:paraId="400E0507" w14:textId="77777777" w:rsidTr="00D8216E">
        <w:tc>
          <w:tcPr>
            <w:tcW w:w="8640" w:type="dxa"/>
          </w:tcPr>
          <w:p w14:paraId="36A7023F" w14:textId="31A147FB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Transmigration of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souls,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六道輪回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5C333C79" w14:textId="77777777" w:rsidTr="00D8216E">
        <w:tc>
          <w:tcPr>
            <w:tcW w:w="8640" w:type="dxa"/>
          </w:tcPr>
          <w:p w14:paraId="74E3A4B9" w14:textId="418AEAEE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Transmit,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 (hand to)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遞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0E733DE6" w14:textId="77777777" w:rsidTr="00D8216E">
        <w:tc>
          <w:tcPr>
            <w:tcW w:w="8640" w:type="dxa"/>
          </w:tcPr>
          <w:p w14:paraId="34A3E41F" w14:textId="19BC6B49" w:rsidR="006C6CBB" w:rsidRPr="00EA09DE" w:rsidRDefault="00D821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Transparent,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透光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透徹</w:t>
            </w:r>
            <w:proofErr w:type="spellEnd"/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t’eu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t’sehh</w:t>
            </w:r>
            <w:proofErr w:type="spellEnd"/>
            <w:r w:rsidR="0072356B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5F624750" w14:textId="77777777" w:rsidTr="00D8216E">
        <w:tc>
          <w:tcPr>
            <w:tcW w:w="8640" w:type="dxa"/>
          </w:tcPr>
          <w:p w14:paraId="486B81E0" w14:textId="1790378A" w:rsidR="006C6CBB" w:rsidRPr="00EA09DE" w:rsidRDefault="00D821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6CBB" w:rsidRPr="00EA09DE" w14:paraId="120BE45F" w14:textId="77777777" w:rsidTr="00D8216E">
        <w:tc>
          <w:tcPr>
            <w:tcW w:w="8640" w:type="dxa"/>
          </w:tcPr>
          <w:p w14:paraId="5856B934" w14:textId="0DFB3A58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Transplant,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255F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挪移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再種</w:t>
            </w:r>
            <w:proofErr w:type="gramEnd"/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nó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C6CBB" w:rsidRPr="00EA09DE" w14:paraId="05754C2D" w14:textId="77777777" w:rsidTr="00D8216E">
        <w:tc>
          <w:tcPr>
            <w:tcW w:w="8640" w:type="dxa"/>
          </w:tcPr>
          <w:p w14:paraId="6D44DA3D" w14:textId="32B5F432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Transport, (as a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punishment)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充軍</w:t>
            </w:r>
            <w:proofErr w:type="gramEnd"/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kiün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 (grain)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運</w:t>
            </w:r>
            <w:r w:rsidR="00193FB7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6AB5A3A2" w14:textId="77777777" w:rsidTr="00D8216E">
        <w:tc>
          <w:tcPr>
            <w:tcW w:w="8640" w:type="dxa"/>
          </w:tcPr>
          <w:p w14:paraId="7FF8111E" w14:textId="7D22BDBF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Transportation, (for three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years)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徒</w:t>
            </w:r>
            <w:proofErr w:type="gramEnd"/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(3000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1000 mile)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</w:t>
            </w:r>
            <w:r w:rsidR="00571F2C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 </w:t>
            </w:r>
          </w:p>
        </w:tc>
      </w:tr>
      <w:tr w:rsidR="006C6CBB" w:rsidRPr="00EA09DE" w14:paraId="7ADEE162" w14:textId="77777777" w:rsidTr="00D8216E">
        <w:tc>
          <w:tcPr>
            <w:tcW w:w="8640" w:type="dxa"/>
          </w:tcPr>
          <w:p w14:paraId="555361E1" w14:textId="421F7293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Transverse,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wang, (line) 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4CD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wang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(transversely) wang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70BDD5B5" w14:textId="77777777" w:rsidTr="00D8216E">
        <w:tc>
          <w:tcPr>
            <w:tcW w:w="8640" w:type="dxa"/>
          </w:tcPr>
          <w:p w14:paraId="537954FA" w14:textId="37E82A6B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Trap,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機檻</w:t>
            </w:r>
            <w:proofErr w:type="spellEnd"/>
            <w:proofErr w:type="gramEnd"/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7FD21508" w14:textId="77777777" w:rsidTr="00D8216E">
        <w:tc>
          <w:tcPr>
            <w:tcW w:w="8640" w:type="dxa"/>
          </w:tcPr>
          <w:p w14:paraId="3DBC6742" w14:textId="57E34BF2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Travel,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走遠路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出門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men, 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遠行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出外</w:t>
            </w:r>
            <w:proofErr w:type="gramEnd"/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C6CBB" w:rsidRPr="00EA09DE" w14:paraId="2A4AB2FD" w14:textId="77777777" w:rsidTr="00D8216E">
        <w:tc>
          <w:tcPr>
            <w:tcW w:w="8640" w:type="dxa"/>
          </w:tcPr>
          <w:p w14:paraId="397DCDBE" w14:textId="7643DC8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Traveller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客旅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2AA272B2" w14:textId="77777777" w:rsidTr="00D8216E">
        <w:tc>
          <w:tcPr>
            <w:tcW w:w="8640" w:type="dxa"/>
          </w:tcPr>
          <w:p w14:paraId="0EC159E6" w14:textId="67B3C05F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Tray,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盤</w:t>
            </w:r>
            <w:r w:rsidR="0086078D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4A31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proofErr w:type="gram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48F35A9E" w14:textId="77777777" w:rsidTr="00D8216E">
        <w:tc>
          <w:tcPr>
            <w:tcW w:w="8640" w:type="dxa"/>
          </w:tcPr>
          <w:p w14:paraId="3516DB99" w14:textId="7E2A9B2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Treacherous,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靠勿着個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dzáh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C6CBB" w:rsidRPr="00EA09DE" w14:paraId="79AC4D8B" w14:textId="77777777" w:rsidTr="00D8216E">
        <w:tc>
          <w:tcPr>
            <w:tcW w:w="8640" w:type="dxa"/>
          </w:tcPr>
          <w:p w14:paraId="3AE837AA" w14:textId="29AC6F19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Treacle,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糖漿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糖脚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dong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2D726D89" w14:textId="77777777" w:rsidTr="00D8216E">
        <w:tc>
          <w:tcPr>
            <w:tcW w:w="8640" w:type="dxa"/>
          </w:tcPr>
          <w:p w14:paraId="6227D710" w14:textId="086653B9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Tread,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踏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dah, (down)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蹂濫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C6CBB" w:rsidRPr="00EA09DE" w14:paraId="64744171" w14:textId="77777777" w:rsidTr="00D8216E">
        <w:tc>
          <w:tcPr>
            <w:tcW w:w="8640" w:type="dxa"/>
          </w:tcPr>
          <w:p w14:paraId="19E0E9C1" w14:textId="49A1C4A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Treasure,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銀两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liang,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財帛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C6CBB" w:rsidRPr="00EA09DE" w14:paraId="13DD8307" w14:textId="77777777" w:rsidTr="00D8216E">
        <w:tc>
          <w:tcPr>
            <w:tcW w:w="8640" w:type="dxa"/>
          </w:tcPr>
          <w:p w14:paraId="5AFF6BF5" w14:textId="710008D5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Treasurer, (of a province) </w:t>
            </w:r>
            <w:proofErr w:type="gramStart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布政司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proofErr w:type="gram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藩臺</w:t>
            </w:r>
            <w:proofErr w:type="spell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5AD5B97A" w14:textId="77777777" w:rsidTr="00D8216E">
        <w:tc>
          <w:tcPr>
            <w:tcW w:w="8640" w:type="dxa"/>
          </w:tcPr>
          <w:p w14:paraId="33F86209" w14:textId="0B88D0D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Treasury,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庫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府庫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37F3E481" w14:textId="77777777" w:rsidTr="00D8216E">
        <w:tc>
          <w:tcPr>
            <w:tcW w:w="8640" w:type="dxa"/>
          </w:tcPr>
          <w:p w14:paraId="54395EBA" w14:textId="582738EE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Treat,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persons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well)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待别人好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 (lightly)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輕待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 (ill)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man’, (for peace)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講和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574A9BE1" w14:textId="77777777" w:rsidTr="00D8216E">
        <w:tc>
          <w:tcPr>
            <w:tcW w:w="8640" w:type="dxa"/>
          </w:tcPr>
          <w:p w14:paraId="22920806" w14:textId="68559E8D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Treatise,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C6CBB" w:rsidRPr="00EA09DE" w14:paraId="29AA2784" w14:textId="77777777" w:rsidTr="00D8216E">
        <w:tc>
          <w:tcPr>
            <w:tcW w:w="8640" w:type="dxa"/>
          </w:tcPr>
          <w:p w14:paraId="644AEE70" w14:textId="642F4F87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Treaty of </w:t>
            </w: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peace,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和約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 (cove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nanted)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盟約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mung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37393401" w14:textId="77777777" w:rsidTr="00D8216E">
        <w:tc>
          <w:tcPr>
            <w:tcW w:w="8640" w:type="dxa"/>
          </w:tcPr>
          <w:p w14:paraId="7FBAAAD9" w14:textId="36B606F6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Treble,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三倍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 (layers)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三層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C6CBB" w:rsidRPr="00EA09DE" w14:paraId="3E1BC795" w14:textId="77777777" w:rsidTr="00D8216E">
        <w:tc>
          <w:tcPr>
            <w:tcW w:w="8640" w:type="dxa"/>
          </w:tcPr>
          <w:p w14:paraId="288CD6DE" w14:textId="54228781" w:rsidR="006C6CBB" w:rsidRPr="00EA09DE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Tree,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樹木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, (of life)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生命樹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C6CBB" w:rsidRPr="00EA09DE" w14:paraId="6F028C85" w14:textId="77777777" w:rsidTr="00D8216E">
        <w:tc>
          <w:tcPr>
            <w:tcW w:w="8640" w:type="dxa"/>
          </w:tcPr>
          <w:p w14:paraId="4AC47D2A" w14:textId="6053180D" w:rsidR="006C6CBB" w:rsidRPr="00EA09DE" w:rsidRDefault="00D821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Tremble,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發抖</w:t>
            </w:r>
            <w:proofErr w:type="gramEnd"/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fah ‘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戰慄</w:t>
            </w:r>
            <w:r w:rsidR="002D2170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32CF" w:rsidRPr="00EA09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CD2835" w:rsidRPr="00EA09DE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lih. </w:t>
            </w:r>
          </w:p>
        </w:tc>
      </w:tr>
    </w:tbl>
    <w:p w14:paraId="657F1C26" w14:textId="77777777" w:rsidR="00C06BB8" w:rsidRPr="00EA09DE" w:rsidRDefault="00C06BB8">
      <w:pPr>
        <w:rPr>
          <w:rFonts w:ascii="Times New Roman" w:eastAsia="SimSun" w:hAnsi="Times New Roman" w:cs="Times New Roman"/>
          <w:sz w:val="24"/>
          <w:szCs w:val="24"/>
        </w:rPr>
      </w:pPr>
    </w:p>
    <w:sectPr w:rsidR="00C06BB8" w:rsidRPr="00EA09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350146">
    <w:abstractNumId w:val="8"/>
  </w:num>
  <w:num w:numId="2" w16cid:durableId="1143548511">
    <w:abstractNumId w:val="6"/>
  </w:num>
  <w:num w:numId="3" w16cid:durableId="383138322">
    <w:abstractNumId w:val="5"/>
  </w:num>
  <w:num w:numId="4" w16cid:durableId="787890733">
    <w:abstractNumId w:val="4"/>
  </w:num>
  <w:num w:numId="5" w16cid:durableId="2055886745">
    <w:abstractNumId w:val="7"/>
  </w:num>
  <w:num w:numId="6" w16cid:durableId="458689680">
    <w:abstractNumId w:val="3"/>
  </w:num>
  <w:num w:numId="7" w16cid:durableId="881163773">
    <w:abstractNumId w:val="2"/>
  </w:num>
  <w:num w:numId="8" w16cid:durableId="1083601392">
    <w:abstractNumId w:val="1"/>
  </w:num>
  <w:num w:numId="9" w16cid:durableId="25652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927"/>
    <w:rsid w:val="0015074B"/>
    <w:rsid w:val="00193FB7"/>
    <w:rsid w:val="0029639D"/>
    <w:rsid w:val="002D2170"/>
    <w:rsid w:val="00326F90"/>
    <w:rsid w:val="003C1CD3"/>
    <w:rsid w:val="003F79D6"/>
    <w:rsid w:val="005269B2"/>
    <w:rsid w:val="00564F1B"/>
    <w:rsid w:val="00571F2C"/>
    <w:rsid w:val="006C6CBB"/>
    <w:rsid w:val="006E6CDA"/>
    <w:rsid w:val="0072356B"/>
    <w:rsid w:val="007A7045"/>
    <w:rsid w:val="0086078D"/>
    <w:rsid w:val="00944A31"/>
    <w:rsid w:val="00A34CD0"/>
    <w:rsid w:val="00AA1D8D"/>
    <w:rsid w:val="00B47730"/>
    <w:rsid w:val="00BA1B83"/>
    <w:rsid w:val="00BE7B53"/>
    <w:rsid w:val="00C06BB8"/>
    <w:rsid w:val="00CB0664"/>
    <w:rsid w:val="00CD2835"/>
    <w:rsid w:val="00CE32CF"/>
    <w:rsid w:val="00D8216E"/>
    <w:rsid w:val="00E255FC"/>
    <w:rsid w:val="00EA09DE"/>
    <w:rsid w:val="00F048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1ADD1"/>
  <w14:defaultImageDpi w14:val="300"/>
  <w15:docId w15:val="{F6580373-188A-41A3-A4B6-D64F4B2D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2024-11-11T04:27:00Z</dcterms:modified>
  <cp:category/>
</cp:coreProperties>
</file>