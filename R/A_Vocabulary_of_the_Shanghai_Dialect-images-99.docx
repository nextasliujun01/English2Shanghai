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F554D" w:rsidRPr="00F10CA7" w14:paraId="3EEC5597" w14:textId="77777777" w:rsidTr="00FE1354">
        <w:tc>
          <w:tcPr>
            <w:tcW w:w="8640" w:type="dxa"/>
          </w:tcPr>
          <w:p w14:paraId="399FB4EA" w14:textId="19C751D7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abbit,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兔子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</w:t>
            </w:r>
            <w:proofErr w:type="gramEnd"/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‘tsz. </w:t>
            </w:r>
          </w:p>
        </w:tc>
      </w:tr>
      <w:tr w:rsidR="00AF554D" w:rsidRPr="00F10CA7" w14:paraId="4A216445" w14:textId="77777777" w:rsidTr="00FE1354">
        <w:tc>
          <w:tcPr>
            <w:tcW w:w="8640" w:type="dxa"/>
          </w:tcPr>
          <w:p w14:paraId="5B398EA0" w14:textId="1A94C4B4" w:rsidR="00AF554D" w:rsidRPr="00F10CA7" w:rsidRDefault="00AF554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F554D" w:rsidRPr="00F10CA7" w14:paraId="5AADAB1E" w14:textId="77777777" w:rsidTr="00FE1354">
        <w:tc>
          <w:tcPr>
            <w:tcW w:w="8640" w:type="dxa"/>
          </w:tcPr>
          <w:p w14:paraId="7E10843A" w14:textId="7E46F6B5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Race,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宗族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g dz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AF554D" w:rsidRPr="00F10CA7" w14:paraId="01E1222E" w14:textId="77777777" w:rsidTr="00FE1354">
        <w:tc>
          <w:tcPr>
            <w:tcW w:w="8640" w:type="dxa"/>
          </w:tcPr>
          <w:p w14:paraId="538A7617" w14:textId="61F48C96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Race, (to)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賽跑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gram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bau,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跑馬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‘mó. </w:t>
            </w:r>
          </w:p>
        </w:tc>
      </w:tr>
      <w:tr w:rsidR="00AF554D" w:rsidRPr="00F10CA7" w14:paraId="69A555D5" w14:textId="77777777" w:rsidTr="00FE1354">
        <w:tc>
          <w:tcPr>
            <w:tcW w:w="8640" w:type="dxa"/>
          </w:tcPr>
          <w:p w14:paraId="34E8FFAD" w14:textId="109D1A30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Rack, (</w:t>
            </w: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frame)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格子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54D" w:rsidRPr="00F10CA7" w14:paraId="0E9A5356" w14:textId="77777777" w:rsidTr="00FE1354">
        <w:tc>
          <w:tcPr>
            <w:tcW w:w="8640" w:type="dxa"/>
          </w:tcPr>
          <w:p w14:paraId="06DAAFE3" w14:textId="5B5BC12C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Radiant,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照光個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k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AF554D" w:rsidRPr="00F10CA7" w14:paraId="13EAA4DB" w14:textId="77777777" w:rsidTr="00FE1354">
        <w:tc>
          <w:tcPr>
            <w:tcW w:w="8640" w:type="dxa"/>
          </w:tcPr>
          <w:p w14:paraId="517BC2BD" w14:textId="656B8567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Radiate,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發光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kwong.</w:t>
            </w:r>
          </w:p>
        </w:tc>
      </w:tr>
      <w:tr w:rsidR="00AF554D" w:rsidRPr="00F10CA7" w14:paraId="7570ADC7" w14:textId="77777777" w:rsidTr="00FE1354">
        <w:tc>
          <w:tcPr>
            <w:tcW w:w="8640" w:type="dxa"/>
          </w:tcPr>
          <w:p w14:paraId="2BC31105" w14:textId="43215E09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Radically, (</w:t>
            </w: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wrong)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原根勿好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 veh ‘hau. </w:t>
            </w:r>
          </w:p>
        </w:tc>
      </w:tr>
      <w:tr w:rsidR="00AF554D" w:rsidRPr="00F10CA7" w14:paraId="4A113B3B" w14:textId="77777777" w:rsidTr="00FE1354">
        <w:tc>
          <w:tcPr>
            <w:tcW w:w="8640" w:type="dxa"/>
          </w:tcPr>
          <w:p w14:paraId="7EC797A3" w14:textId="75B60A85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Radish, (red)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紅蘿蔔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 b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(white)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蘿蔔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lau bóh. </w:t>
            </w:r>
          </w:p>
        </w:tc>
      </w:tr>
      <w:tr w:rsidR="00AF554D" w:rsidRPr="00F10CA7" w14:paraId="0E4C7B01" w14:textId="77777777" w:rsidTr="00FE1354">
        <w:tc>
          <w:tcPr>
            <w:tcW w:w="8640" w:type="dxa"/>
          </w:tcPr>
          <w:p w14:paraId="121A1962" w14:textId="229C9648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Radius,</w:t>
            </w:r>
            <w:r w:rsidR="007D496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D496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半徑</w:t>
            </w:r>
            <w:r w:rsidR="007D496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g’. </w:t>
            </w:r>
          </w:p>
        </w:tc>
      </w:tr>
      <w:tr w:rsidR="00AF554D" w:rsidRPr="00F10CA7" w14:paraId="4C2BBA50" w14:textId="77777777" w:rsidTr="00FE1354">
        <w:tc>
          <w:tcPr>
            <w:tcW w:w="8640" w:type="dxa"/>
          </w:tcPr>
          <w:p w14:paraId="271783E5" w14:textId="1BDD08FF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Raft, (wood)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木排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 b</w:t>
            </w:r>
            <w:r w:rsidR="00AC0EE3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á. </w:t>
            </w:r>
          </w:p>
        </w:tc>
      </w:tr>
      <w:tr w:rsidR="00AF554D" w:rsidRPr="00F10CA7" w14:paraId="0013326C" w14:textId="77777777" w:rsidTr="00FE1354">
        <w:tc>
          <w:tcPr>
            <w:tcW w:w="8640" w:type="dxa"/>
          </w:tcPr>
          <w:p w14:paraId="44976BE6" w14:textId="45563916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Rags,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破布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’ú’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pu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碎布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FE1354" w:rsidRPr="00F10CA7" w14:paraId="7A31D93A" w14:textId="77777777" w:rsidTr="00FE1354">
        <w:tc>
          <w:tcPr>
            <w:tcW w:w="8640" w:type="dxa"/>
          </w:tcPr>
          <w:p w14:paraId="306A5454" w14:textId="39EA6C2F" w:rsidR="00FE1354" w:rsidRPr="00F10CA7" w:rsidRDefault="00FE13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Rage,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怒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nú’. </w:t>
            </w:r>
          </w:p>
        </w:tc>
      </w:tr>
      <w:tr w:rsidR="00FE1354" w:rsidRPr="00F10CA7" w14:paraId="19F2D33A" w14:textId="77777777" w:rsidTr="00FE1354">
        <w:tc>
          <w:tcPr>
            <w:tcW w:w="8640" w:type="dxa"/>
          </w:tcPr>
          <w:p w14:paraId="6E10EA21" w14:textId="09245B91" w:rsidR="00FE1354" w:rsidRPr="00F10CA7" w:rsidRDefault="00FE13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Rail,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罵人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mó’ niun. </w:t>
            </w:r>
          </w:p>
        </w:tc>
      </w:tr>
      <w:tr w:rsidR="00FE1354" w:rsidRPr="00F10CA7" w14:paraId="21FCE21B" w14:textId="77777777" w:rsidTr="00FE1354">
        <w:tc>
          <w:tcPr>
            <w:tcW w:w="8640" w:type="dxa"/>
          </w:tcPr>
          <w:p w14:paraId="2F246329" w14:textId="77777777" w:rsidR="00FE1354" w:rsidRPr="00F10CA7" w:rsidRDefault="00FE13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F554D" w:rsidRPr="00F10CA7" w14:paraId="45684839" w14:textId="77777777" w:rsidTr="00FE1354">
        <w:tc>
          <w:tcPr>
            <w:tcW w:w="8640" w:type="dxa"/>
          </w:tcPr>
          <w:p w14:paraId="7B8200DE" w14:textId="12485D1A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Railing,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欄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杆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AF554D" w:rsidRPr="00F10CA7" w14:paraId="549F1352" w14:textId="77777777" w:rsidTr="00FE1354">
        <w:tc>
          <w:tcPr>
            <w:tcW w:w="8640" w:type="dxa"/>
          </w:tcPr>
          <w:p w14:paraId="4CA798D5" w14:textId="0B83A847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Railway</w:t>
            </w:r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鐵路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t’ih lú’. </w:t>
            </w:r>
          </w:p>
        </w:tc>
      </w:tr>
      <w:tr w:rsidR="00AF554D" w:rsidRPr="00F10CA7" w14:paraId="3F87BB97" w14:textId="77777777" w:rsidTr="00FE1354">
        <w:tc>
          <w:tcPr>
            <w:tcW w:w="8640" w:type="dxa"/>
          </w:tcPr>
          <w:p w14:paraId="75B518DD" w14:textId="63D4CF5C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Rain,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雨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, (to rain)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落雨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loh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54D" w:rsidRPr="00F10CA7" w14:paraId="545ABF45" w14:textId="77777777" w:rsidTr="00FE1354">
        <w:tc>
          <w:tcPr>
            <w:tcW w:w="8640" w:type="dxa"/>
          </w:tcPr>
          <w:p w14:paraId="55345982" w14:textId="2A78D04C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Rainbow,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虹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AF554D" w:rsidRPr="00F10CA7" w14:paraId="2018B048" w14:textId="77777777" w:rsidTr="00FE1354">
        <w:tc>
          <w:tcPr>
            <w:tcW w:w="8640" w:type="dxa"/>
          </w:tcPr>
          <w:p w14:paraId="38689B40" w14:textId="066AC605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Rain-water,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雨水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‘yü ‘sz. </w:t>
            </w:r>
          </w:p>
        </w:tc>
      </w:tr>
      <w:tr w:rsidR="00AF554D" w:rsidRPr="00F10CA7" w14:paraId="2F341301" w14:textId="77777777" w:rsidTr="00FE1354">
        <w:tc>
          <w:tcPr>
            <w:tcW w:w="8640" w:type="dxa"/>
          </w:tcPr>
          <w:p w14:paraId="6E2F7F50" w14:textId="5A933DD9" w:rsidR="00AF554D" w:rsidRPr="00F10CA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Rais</w:t>
            </w:r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舉起來</w:t>
            </w:r>
            <w:proofErr w:type="gramEnd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’í  ‘lé,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擎起來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‘lé. (of two chairbearers)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擡起來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 ‘k’í ‘lé, (assist to rise)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扶起來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vú ‘k’í ‘lé, (from obscurity)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提拔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3EA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 bah, (raise troops)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招募兵勇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tsau mú’ ping ‘yúng, (the head)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擡頭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 deu. </w:t>
            </w:r>
          </w:p>
        </w:tc>
      </w:tr>
      <w:tr w:rsidR="00AF554D" w:rsidRPr="00F10CA7" w14:paraId="09A69F5D" w14:textId="77777777" w:rsidTr="00FE1354">
        <w:tc>
          <w:tcPr>
            <w:tcW w:w="8640" w:type="dxa"/>
          </w:tcPr>
          <w:p w14:paraId="7BC9D96A" w14:textId="2B1739BB" w:rsidR="00AF554D" w:rsidRPr="00F10CA7" w:rsidRDefault="00AF554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F554D" w:rsidRPr="00F10CA7" w14:paraId="1EC77A0D" w14:textId="77777777" w:rsidTr="00FE1354">
        <w:tc>
          <w:tcPr>
            <w:tcW w:w="8640" w:type="dxa"/>
          </w:tcPr>
          <w:p w14:paraId="583C5CF8" w14:textId="49100EA7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Raisins, </w:t>
            </w:r>
            <w:r w:rsidR="00D445A7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荸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萄乾</w:t>
            </w:r>
            <w:proofErr w:type="gramEnd"/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dau k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54D" w:rsidRPr="00F10CA7" w14:paraId="1381B9C5" w14:textId="77777777" w:rsidTr="00FE1354">
        <w:tc>
          <w:tcPr>
            <w:tcW w:w="8640" w:type="dxa"/>
          </w:tcPr>
          <w:p w14:paraId="65A20409" w14:textId="5EA9A483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Rake, (or pronged </w:t>
            </w: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live)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鐡搭</w:t>
            </w:r>
            <w:proofErr w:type="gramEnd"/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t'ih ta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54D" w:rsidRPr="00F10CA7" w14:paraId="5B616CA2" w14:textId="77777777" w:rsidTr="00FE1354">
        <w:tc>
          <w:tcPr>
            <w:tcW w:w="8640" w:type="dxa"/>
          </w:tcPr>
          <w:p w14:paraId="72C06EA4" w14:textId="0E17EC99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Ram,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公羊</w:t>
            </w:r>
            <w:proofErr w:type="gramEnd"/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ng yang.</w:t>
            </w:r>
          </w:p>
        </w:tc>
      </w:tr>
      <w:tr w:rsidR="00AF554D" w:rsidRPr="00F10CA7" w14:paraId="3B613B2E" w14:textId="77777777" w:rsidTr="00FE1354">
        <w:tc>
          <w:tcPr>
            <w:tcW w:w="8640" w:type="dxa"/>
          </w:tcPr>
          <w:p w14:paraId="439161C9" w14:textId="7501CFDC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Ramble,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走孛相</w:t>
            </w:r>
            <w:proofErr w:type="gramEnd"/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tseu beh siang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54D" w:rsidRPr="00F10CA7" w14:paraId="4A96A0D8" w14:textId="77777777" w:rsidTr="00FE1354">
        <w:tc>
          <w:tcPr>
            <w:tcW w:w="8640" w:type="dxa"/>
          </w:tcPr>
          <w:p w14:paraId="1C28216A" w14:textId="3B2637D4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Random, (running at)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亂跑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Start"/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bau,</w:t>
            </w:r>
            <w:r w:rsidR="00FE1354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(talking at)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瞎七瞎八個說話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hah t’sih hah pah kú’ s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wó’. </w:t>
            </w:r>
          </w:p>
        </w:tc>
      </w:tr>
      <w:tr w:rsidR="00AF554D" w:rsidRPr="00F10CA7" w14:paraId="57788681" w14:textId="77777777" w:rsidTr="00FE1354">
        <w:tc>
          <w:tcPr>
            <w:tcW w:w="8640" w:type="dxa"/>
          </w:tcPr>
          <w:p w14:paraId="0FA5674C" w14:textId="459BC66B" w:rsidR="00AF554D" w:rsidRPr="00F10CA7" w:rsidRDefault="00AF554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F554D" w:rsidRPr="00F10CA7" w14:paraId="622155B2" w14:textId="77777777" w:rsidTr="00FE1354">
        <w:tc>
          <w:tcPr>
            <w:tcW w:w="8640" w:type="dxa"/>
          </w:tcPr>
          <w:p w14:paraId="45CCF009" w14:textId="73869FFF" w:rsidR="00AF554D" w:rsidRPr="00F10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Rank, 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End"/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in the state)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品级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ing kih,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(first rank)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頭品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deu ‘p’ing, (order)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次序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t’sz’ zû’,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次第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t’sz’ dí’, (in ranks of 50)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五十個人一隊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zeh kú’ niun ih dé’, 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(among brothers)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排行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1EF0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 hong, (classes)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班次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>pan t’sz’, (rise from the ranks)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行伍出身</w:t>
            </w:r>
            <w:r w:rsidR="00D90B48" w:rsidRPr="00F10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2A82" w:rsidRPr="00F10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hong ‘wú t’seh sun. </w:t>
            </w:r>
          </w:p>
        </w:tc>
      </w:tr>
    </w:tbl>
    <w:p w14:paraId="1D1AF920" w14:textId="77777777" w:rsidR="00AC58E5" w:rsidRPr="00F10CA7" w:rsidRDefault="00AC58E5">
      <w:pPr>
        <w:rPr>
          <w:rFonts w:ascii="Times New Roman" w:eastAsia="SimSun" w:hAnsi="Times New Roman" w:cs="Times New Roman"/>
          <w:sz w:val="24"/>
          <w:szCs w:val="24"/>
        </w:rPr>
      </w:pPr>
    </w:p>
    <w:sectPr w:rsidR="00AC58E5" w:rsidRPr="00F10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827519">
    <w:abstractNumId w:val="8"/>
  </w:num>
  <w:num w:numId="2" w16cid:durableId="1810784112">
    <w:abstractNumId w:val="6"/>
  </w:num>
  <w:num w:numId="3" w16cid:durableId="2146388760">
    <w:abstractNumId w:val="5"/>
  </w:num>
  <w:num w:numId="4" w16cid:durableId="1116296979">
    <w:abstractNumId w:val="4"/>
  </w:num>
  <w:num w:numId="5" w16cid:durableId="997070910">
    <w:abstractNumId w:val="7"/>
  </w:num>
  <w:num w:numId="6" w16cid:durableId="1621064089">
    <w:abstractNumId w:val="3"/>
  </w:num>
  <w:num w:numId="7" w16cid:durableId="301623751">
    <w:abstractNumId w:val="2"/>
  </w:num>
  <w:num w:numId="8" w16cid:durableId="1393114057">
    <w:abstractNumId w:val="1"/>
  </w:num>
  <w:num w:numId="9" w16cid:durableId="200273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8F3"/>
    <w:rsid w:val="0006063C"/>
    <w:rsid w:val="0015074B"/>
    <w:rsid w:val="00157C55"/>
    <w:rsid w:val="001A3585"/>
    <w:rsid w:val="0029639D"/>
    <w:rsid w:val="002974DE"/>
    <w:rsid w:val="00326F90"/>
    <w:rsid w:val="00471EF0"/>
    <w:rsid w:val="004F2A82"/>
    <w:rsid w:val="006068EA"/>
    <w:rsid w:val="00622F41"/>
    <w:rsid w:val="006F69EA"/>
    <w:rsid w:val="007573EA"/>
    <w:rsid w:val="007D4960"/>
    <w:rsid w:val="00AA1D8D"/>
    <w:rsid w:val="00AC0EE3"/>
    <w:rsid w:val="00AC58E5"/>
    <w:rsid w:val="00AF554D"/>
    <w:rsid w:val="00B47730"/>
    <w:rsid w:val="00BF24FE"/>
    <w:rsid w:val="00CB0664"/>
    <w:rsid w:val="00D445A7"/>
    <w:rsid w:val="00D90B48"/>
    <w:rsid w:val="00F10CA7"/>
    <w:rsid w:val="00FC693F"/>
    <w:rsid w:val="00F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A8EC6"/>
  <w14:defaultImageDpi w14:val="300"/>
  <w15:docId w15:val="{CCB004FE-EEAD-40D0-9655-B61ACD22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2024-11-23T10:53:00Z</dcterms:modified>
  <cp:category/>
</cp:coreProperties>
</file>