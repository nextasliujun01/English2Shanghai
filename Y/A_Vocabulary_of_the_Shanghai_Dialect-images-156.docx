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94042" w:rsidRPr="00B73894" w14:paraId="3BD77F13" w14:textId="77777777" w:rsidTr="00D70C06">
        <w:tc>
          <w:tcPr>
            <w:tcW w:w="8640" w:type="dxa"/>
          </w:tcPr>
          <w:p w14:paraId="5208EF77" w14:textId="5BEA70DC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145F" w:rsidRPr="00B73894" w14:paraId="2C3DABA2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F8E8" w14:textId="21B8B7CD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Yam, (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山薬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san yáh</w:t>
            </w:r>
            <w:r w:rsidR="00B738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3145F" w:rsidRPr="00B73894" w14:paraId="4F5C8585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70A" w14:textId="208C0C81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Yard,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三尺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 t'sah.</w:t>
            </w:r>
          </w:p>
        </w:tc>
      </w:tr>
      <w:tr w:rsidR="00F3145F" w:rsidRPr="00B73894" w14:paraId="2E66AF59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5D2" w14:textId="6EEC7F95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Yarn, (of cotton) </w:t>
            </w:r>
            <w:proofErr w:type="gramStart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棉紗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mien</w:t>
            </w:r>
            <w:proofErr w:type="gram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só, (of wool)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羊毛紗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mau só. </w:t>
            </w:r>
          </w:p>
        </w:tc>
      </w:tr>
      <w:tr w:rsidR="00F3145F" w:rsidRPr="00B73894" w14:paraId="2494EBA7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BCCE" w14:textId="61112987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Year,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nien, (how many years old are you)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幾化年紀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hó’ nien ‘kí,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幾歲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sûe’, (this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nien, (next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k’é nien,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nien,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ming nien, (once a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一年一次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nien ih t’sz’, (last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k’ü’ nien,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gieu’ nien, (year before last)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nien, (end of the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年底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 ‘tí, (new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sing nien, (pass the new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nien</w:t>
            </w:r>
          </w:p>
        </w:tc>
      </w:tr>
      <w:tr w:rsidR="00594042" w:rsidRPr="00B73894" w14:paraId="177E6B62" w14:textId="77777777" w:rsidTr="00D70C06">
        <w:tc>
          <w:tcPr>
            <w:tcW w:w="8640" w:type="dxa"/>
          </w:tcPr>
          <w:p w14:paraId="5532C362" w14:textId="79F6C6A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Yearly,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 nie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594042" w:rsidRPr="00B73894" w14:paraId="22B916A3" w14:textId="77777777" w:rsidTr="00D70C06">
        <w:tc>
          <w:tcPr>
            <w:tcW w:w="8640" w:type="dxa"/>
          </w:tcPr>
          <w:p w14:paraId="67EA4DD7" w14:textId="1867B1D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Yeast,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酵頭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594042" w:rsidRPr="00B73894" w14:paraId="4DA955D3" w14:textId="77777777" w:rsidTr="00D70C06">
        <w:tc>
          <w:tcPr>
            <w:tcW w:w="8640" w:type="dxa"/>
          </w:tcPr>
          <w:p w14:paraId="31A6236A" w14:textId="76C240C5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Yellow,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wong.</w:t>
            </w:r>
          </w:p>
        </w:tc>
      </w:tr>
      <w:tr w:rsidR="00594042" w:rsidRPr="00B73894" w14:paraId="7E10D9D4" w14:textId="77777777" w:rsidTr="00D70C06">
        <w:tc>
          <w:tcPr>
            <w:tcW w:w="8640" w:type="dxa"/>
          </w:tcPr>
          <w:p w14:paraId="744E61F5" w14:textId="6E689899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Yes,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 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t’so.</w:t>
            </w:r>
          </w:p>
        </w:tc>
      </w:tr>
      <w:tr w:rsidR="00594042" w:rsidRPr="00B73894" w14:paraId="712BB1EB" w14:textId="77777777" w:rsidTr="00D70C06">
        <w:tc>
          <w:tcPr>
            <w:tcW w:w="8640" w:type="dxa"/>
          </w:tcPr>
          <w:p w14:paraId="67819485" w14:textId="72EB25BA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Yesterday,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昨日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 nyih, (day be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fore)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前日子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nyih ‘tsz. </w:t>
            </w:r>
          </w:p>
        </w:tc>
      </w:tr>
      <w:tr w:rsidR="00594042" w:rsidRPr="00B73894" w14:paraId="4BF79953" w14:textId="77777777" w:rsidTr="00D70C06">
        <w:tc>
          <w:tcPr>
            <w:tcW w:w="8640" w:type="dxa"/>
          </w:tcPr>
          <w:p w14:paraId="34556B06" w14:textId="3726317F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Yet,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還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 will yet come)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伊也要来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‘á yau’ lé, (it may yet do)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還可以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‘k’o ‘í, (and yet further)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尚且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‘t’siá.</w:t>
            </w:r>
          </w:p>
        </w:tc>
      </w:tr>
      <w:tr w:rsidR="00594042" w:rsidRPr="00B73894" w14:paraId="4C7AA91C" w14:textId="77777777" w:rsidTr="00D70C06">
        <w:tc>
          <w:tcPr>
            <w:tcW w:w="8640" w:type="dxa"/>
          </w:tcPr>
          <w:p w14:paraId="74C1DE50" w14:textId="5A0B8605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Yield,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gram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退讓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讓路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niang’ lú’, (make submission)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hong. </w:t>
            </w:r>
          </w:p>
        </w:tc>
      </w:tr>
      <w:tr w:rsidR="00594042" w:rsidRPr="00B73894" w14:paraId="29DB149C" w14:textId="77777777" w:rsidTr="00D70C06">
        <w:tc>
          <w:tcPr>
            <w:tcW w:w="8640" w:type="dxa"/>
          </w:tcPr>
          <w:p w14:paraId="18B66F5D" w14:textId="3CDCC739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Yielding, </w:t>
            </w:r>
            <w:proofErr w:type="gramStart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8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n, (in disposition)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謙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k’ien t’é’. </w:t>
            </w:r>
          </w:p>
        </w:tc>
      </w:tr>
      <w:tr w:rsidR="00594042" w:rsidRPr="00B73894" w14:paraId="5AF1E432" w14:textId="77777777" w:rsidTr="00D70C06">
        <w:tc>
          <w:tcPr>
            <w:tcW w:w="8640" w:type="dxa"/>
          </w:tcPr>
          <w:p w14:paraId="54B265A2" w14:textId="7D37805A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Yoke,</w:t>
            </w:r>
            <w:r w:rsidR="00453D0E" w:rsidRPr="00B73894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軛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ngoh,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轅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扁擔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tan’. </w:t>
            </w:r>
          </w:p>
        </w:tc>
      </w:tr>
      <w:tr w:rsidR="00594042" w:rsidRPr="00B73894" w14:paraId="138108D8" w14:textId="77777777" w:rsidTr="00D70C06">
        <w:tc>
          <w:tcPr>
            <w:tcW w:w="8640" w:type="dxa"/>
          </w:tcPr>
          <w:p w14:paraId="0CCC4508" w14:textId="4889E2BD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Yolk, (of an 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egg)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雞蛋黃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wong. </w:t>
            </w:r>
          </w:p>
        </w:tc>
      </w:tr>
      <w:tr w:rsidR="00594042" w:rsidRPr="00B73894" w14:paraId="36EE8358" w14:textId="77777777" w:rsidTr="00D70C06">
        <w:tc>
          <w:tcPr>
            <w:tcW w:w="8640" w:type="dxa"/>
          </w:tcPr>
          <w:p w14:paraId="583CFE24" w14:textId="6A64AA24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Yonder,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伊頭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故答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45CAB8AE" w14:textId="77777777" w:rsidTr="00D70C06">
        <w:tc>
          <w:tcPr>
            <w:tcW w:w="8640" w:type="dxa"/>
          </w:tcPr>
          <w:p w14:paraId="77319FC1" w14:textId="273F650C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You,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儂那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ng’ 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0037B4CF" w14:textId="77777777" w:rsidTr="00D70C06">
        <w:tc>
          <w:tcPr>
            <w:tcW w:w="8640" w:type="dxa"/>
          </w:tcPr>
          <w:p w14:paraId="0D1BD7EF" w14:textId="0807F76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Young,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年紀輕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k’iung, (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a young man)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少年人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‘sau nien niun,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後生家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‘heu sang ká. </w:t>
            </w:r>
          </w:p>
        </w:tc>
      </w:tr>
      <w:tr w:rsidR="00594042" w:rsidRPr="00B73894" w14:paraId="0E802FF5" w14:textId="77777777" w:rsidTr="00D70C06">
        <w:tc>
          <w:tcPr>
            <w:tcW w:w="8640" w:type="dxa"/>
          </w:tcPr>
          <w:p w14:paraId="74201986" w14:textId="584D45E9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Your,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儂個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ng’ k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那個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(name)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貴姓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kwé’ sing’, (son)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令郎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long, (daughter)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千金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kiun, (father)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令尊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ling’ tsun,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(mother)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令堂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ling’ dong, (house of business)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寳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hong. </w:t>
            </w:r>
          </w:p>
        </w:tc>
      </w:tr>
      <w:tr w:rsidR="00594042" w:rsidRPr="00B73894" w14:paraId="676EB1A1" w14:textId="77777777" w:rsidTr="00D70C06">
        <w:tc>
          <w:tcPr>
            <w:tcW w:w="8640" w:type="dxa"/>
          </w:tcPr>
          <w:p w14:paraId="66BC78AF" w14:textId="277A33CF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Youth, (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from)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從小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g ‘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7730BA06" w14:textId="77777777" w:rsidTr="00D70C06">
        <w:tc>
          <w:tcPr>
            <w:tcW w:w="8640" w:type="dxa"/>
          </w:tcPr>
          <w:p w14:paraId="1CA16873" w14:textId="6D8D33DC" w:rsidR="00594042" w:rsidRPr="00B73894" w:rsidRDefault="006F387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0C06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042" w:rsidRPr="00B73894" w14:paraId="510BB9F0" w14:textId="77777777" w:rsidTr="00D70C06">
        <w:tc>
          <w:tcPr>
            <w:tcW w:w="8640" w:type="dxa"/>
          </w:tcPr>
          <w:p w14:paraId="235D6581" w14:textId="6EF94D00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Zeal,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熱心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sing.</w:t>
            </w:r>
          </w:p>
        </w:tc>
      </w:tr>
      <w:tr w:rsidR="00594042" w:rsidRPr="00B73894" w14:paraId="0CFA9C50" w14:textId="77777777" w:rsidTr="00D70C06">
        <w:tc>
          <w:tcPr>
            <w:tcW w:w="8640" w:type="dxa"/>
          </w:tcPr>
          <w:p w14:paraId="49E90F3E" w14:textId="0BCC1FF9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Zealous,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慇懃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giun. </w:t>
            </w:r>
          </w:p>
        </w:tc>
      </w:tr>
      <w:tr w:rsidR="00594042" w:rsidRPr="00B73894" w14:paraId="35DF5AAE" w14:textId="77777777" w:rsidTr="00D70C06">
        <w:tc>
          <w:tcPr>
            <w:tcW w:w="8640" w:type="dxa"/>
          </w:tcPr>
          <w:p w14:paraId="054B53ED" w14:textId="22C8FF73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Zenith,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天頂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</w:t>
            </w:r>
            <w:proofErr w:type="gram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‘ting.</w:t>
            </w:r>
          </w:p>
        </w:tc>
      </w:tr>
      <w:tr w:rsidR="00594042" w:rsidRPr="00B73894" w14:paraId="1367D2FB" w14:textId="77777777" w:rsidTr="00D70C06">
        <w:tc>
          <w:tcPr>
            <w:tcW w:w="8640" w:type="dxa"/>
          </w:tcPr>
          <w:p w14:paraId="54A685CC" w14:textId="7EA21186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Zodiac,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(of 12 </w:t>
            </w:r>
            <w:proofErr w:type="gram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signs)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十二宫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zeh ní’ kúng, (of 28 constellations)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rh’ zeh pah sieu’. </w:t>
            </w:r>
          </w:p>
        </w:tc>
      </w:tr>
      <w:tr w:rsidR="00594042" w:rsidRPr="00B73894" w14:paraId="05F1EA87" w14:textId="77777777" w:rsidTr="00D70C06">
        <w:tc>
          <w:tcPr>
            <w:tcW w:w="8640" w:type="dxa"/>
          </w:tcPr>
          <w:p w14:paraId="1115A1EE" w14:textId="776C9AF6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Zone,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(torrid) </w:t>
            </w:r>
            <w:proofErr w:type="gramStart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gram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dau’, (north frigid)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北寒道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hön dau’, (south temperate)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南温道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nen wun dau’. </w:t>
            </w:r>
          </w:p>
        </w:tc>
      </w:tr>
      <w:tr w:rsidR="00594042" w:rsidRPr="00B73894" w14:paraId="31A2AC92" w14:textId="77777777" w:rsidTr="00D70C06">
        <w:tc>
          <w:tcPr>
            <w:tcW w:w="8640" w:type="dxa"/>
          </w:tcPr>
          <w:p w14:paraId="2CBEDFF6" w14:textId="77777777" w:rsidR="00594042" w:rsidRPr="00B73894" w:rsidRDefault="005940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66B9595" w14:textId="77777777" w:rsidR="006A623D" w:rsidRPr="00B73894" w:rsidRDefault="006A623D">
      <w:pPr>
        <w:rPr>
          <w:rFonts w:ascii="Times New Roman" w:eastAsia="SimSun" w:hAnsi="Times New Roman" w:cs="Times New Roman"/>
          <w:sz w:val="24"/>
          <w:szCs w:val="24"/>
        </w:rPr>
      </w:pPr>
    </w:p>
    <w:sectPr w:rsidR="006A623D" w:rsidRPr="00B73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593397">
    <w:abstractNumId w:val="8"/>
  </w:num>
  <w:num w:numId="2" w16cid:durableId="1591886853">
    <w:abstractNumId w:val="6"/>
  </w:num>
  <w:num w:numId="3" w16cid:durableId="59327353">
    <w:abstractNumId w:val="5"/>
  </w:num>
  <w:num w:numId="4" w16cid:durableId="1485849994">
    <w:abstractNumId w:val="4"/>
  </w:num>
  <w:num w:numId="5" w16cid:durableId="1776946194">
    <w:abstractNumId w:val="7"/>
  </w:num>
  <w:num w:numId="6" w16cid:durableId="153031249">
    <w:abstractNumId w:val="3"/>
  </w:num>
  <w:num w:numId="7" w16cid:durableId="727150840">
    <w:abstractNumId w:val="2"/>
  </w:num>
  <w:num w:numId="8" w16cid:durableId="671026978">
    <w:abstractNumId w:val="1"/>
  </w:num>
  <w:num w:numId="9" w16cid:durableId="16291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B23"/>
    <w:rsid w:val="0006063C"/>
    <w:rsid w:val="000D5244"/>
    <w:rsid w:val="0015074B"/>
    <w:rsid w:val="00153A33"/>
    <w:rsid w:val="0029639D"/>
    <w:rsid w:val="00326F90"/>
    <w:rsid w:val="00453D0E"/>
    <w:rsid w:val="0054462B"/>
    <w:rsid w:val="00594042"/>
    <w:rsid w:val="006A623D"/>
    <w:rsid w:val="006F387C"/>
    <w:rsid w:val="00AA1D8D"/>
    <w:rsid w:val="00AC6188"/>
    <w:rsid w:val="00B47730"/>
    <w:rsid w:val="00B73894"/>
    <w:rsid w:val="00BC66AD"/>
    <w:rsid w:val="00CB0664"/>
    <w:rsid w:val="00D70C06"/>
    <w:rsid w:val="00E34148"/>
    <w:rsid w:val="00F3145F"/>
    <w:rsid w:val="00FC693F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3690A"/>
  <w14:defaultImageDpi w14:val="300"/>
  <w15:docId w15:val="{8762DF6E-8E55-43CB-A01A-FFE87003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2024-11-24T11:21:00Z</dcterms:modified>
  <cp:category/>
</cp:coreProperties>
</file>