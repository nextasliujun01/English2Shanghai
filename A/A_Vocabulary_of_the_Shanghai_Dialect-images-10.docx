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0769" w:rsidRPr="00663B24" w14:paraId="1CDE70DC" w14:textId="77777777" w:rsidTr="00DB3DBE">
        <w:tc>
          <w:tcPr>
            <w:tcW w:w="8640" w:type="dxa"/>
          </w:tcPr>
          <w:p w14:paraId="50926FF9" w14:textId="1A9C98F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Apparatus,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傢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 sang,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器皿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’i’ ‘ming.</w:t>
            </w:r>
          </w:p>
        </w:tc>
      </w:tr>
      <w:tr w:rsidR="00570769" w:rsidRPr="00663B24" w14:paraId="39115FB2" w14:textId="77777777" w:rsidTr="00DB3DBE">
        <w:tc>
          <w:tcPr>
            <w:tcW w:w="8640" w:type="dxa"/>
          </w:tcPr>
          <w:p w14:paraId="1C9C73C0" w14:textId="7659DA6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996867D" w14:textId="77777777" w:rsidTr="00DB3DBE">
        <w:tc>
          <w:tcPr>
            <w:tcW w:w="8640" w:type="dxa"/>
          </w:tcPr>
          <w:p w14:paraId="6A910C6C" w14:textId="39BAA77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Appearance,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相貌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ang’ 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mau‘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ziang’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C626B08" w14:textId="77777777" w:rsidTr="00DB3DBE">
        <w:tc>
          <w:tcPr>
            <w:tcW w:w="8640" w:type="dxa"/>
          </w:tcPr>
          <w:p w14:paraId="7EB261E4" w14:textId="4D0241C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Apple,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平果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ing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 (a small)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0769" w:rsidRPr="00663B24" w14:paraId="46E18EA7" w14:textId="77777777" w:rsidTr="00DB3DBE">
        <w:tc>
          <w:tcPr>
            <w:tcW w:w="8640" w:type="dxa"/>
          </w:tcPr>
          <w:p w14:paraId="06B0C77C" w14:textId="171209DF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35F46C31" w14:textId="77777777" w:rsidTr="00DB3DBE">
        <w:tc>
          <w:tcPr>
            <w:tcW w:w="8640" w:type="dxa"/>
          </w:tcPr>
          <w:p w14:paraId="562A75C2" w14:textId="4FBA9400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Apply,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570769" w:rsidRPr="00663B24" w14:paraId="55C1FA1C" w14:textId="77777777" w:rsidTr="00DB3DBE">
        <w:tc>
          <w:tcPr>
            <w:tcW w:w="8640" w:type="dxa"/>
          </w:tcPr>
          <w:p w14:paraId="7CE77009" w14:textId="701BA72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Appoint,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seh li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立出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p’á’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C164609" w14:textId="77777777" w:rsidTr="00DB3DBE">
        <w:tc>
          <w:tcPr>
            <w:tcW w:w="8640" w:type="dxa"/>
          </w:tcPr>
          <w:p w14:paraId="0DA4F34B" w14:textId="6FE7B2C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Appraise,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0769" w:rsidRPr="00663B24" w14:paraId="30F9E33F" w14:textId="77777777" w:rsidTr="00DB3DBE">
        <w:tc>
          <w:tcPr>
            <w:tcW w:w="8640" w:type="dxa"/>
          </w:tcPr>
          <w:p w14:paraId="4D898D2D" w14:textId="6F35BCF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Apprehend,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z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and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examine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拿究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nó kieu’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0C83EB37" w14:textId="77777777" w:rsidTr="00DB3DBE">
        <w:tc>
          <w:tcPr>
            <w:tcW w:w="8640" w:type="dxa"/>
          </w:tcPr>
          <w:p w14:paraId="7D8FB0F0" w14:textId="3886266C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Apprentice,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徒弟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gramEnd"/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570769" w:rsidRPr="00663B24" w14:paraId="1AE2E68F" w14:textId="77777777" w:rsidTr="00DB3DBE">
        <w:tc>
          <w:tcPr>
            <w:tcW w:w="8640" w:type="dxa"/>
          </w:tcPr>
          <w:p w14:paraId="3BE3528E" w14:textId="7F16E2D8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140FB90" w14:textId="77777777" w:rsidTr="00DB3DBE">
        <w:tc>
          <w:tcPr>
            <w:tcW w:w="8640" w:type="dxa"/>
          </w:tcPr>
          <w:p w14:paraId="0DB3AEAE" w14:textId="4D266A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Approaching,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走近之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eu ‘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iun tsz.</w:t>
            </w:r>
          </w:p>
        </w:tc>
      </w:tr>
      <w:tr w:rsidR="00570769" w:rsidRPr="00663B24" w14:paraId="0D98AEB4" w14:textId="77777777" w:rsidTr="00DB3DBE">
        <w:tc>
          <w:tcPr>
            <w:tcW w:w="8640" w:type="dxa"/>
          </w:tcPr>
          <w:p w14:paraId="74FF9F8C" w14:textId="21D24C1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Approve,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proofErr w:type="gramEnd"/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tah yung,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‘tsung.</w:t>
            </w:r>
          </w:p>
        </w:tc>
      </w:tr>
      <w:tr w:rsidR="00570769" w:rsidRPr="00663B24" w14:paraId="16A68B98" w14:textId="77777777" w:rsidTr="00DB3DBE">
        <w:tc>
          <w:tcPr>
            <w:tcW w:w="8640" w:type="dxa"/>
          </w:tcPr>
          <w:p w14:paraId="3572F826" w14:textId="039F0A3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Apricot,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梅子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杏子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04C1386" w14:textId="77777777" w:rsidTr="00DB3DBE">
        <w:tc>
          <w:tcPr>
            <w:tcW w:w="8640" w:type="dxa"/>
          </w:tcPr>
          <w:p w14:paraId="0E460C21" w14:textId="075876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Apron,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紆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裙</w:t>
            </w:r>
            <w:r w:rsidR="004766B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giün, (a </w:t>
            </w:r>
            <w:proofErr w:type="gramStart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man’s )</w:t>
            </w:r>
            <w:proofErr w:type="gramEnd"/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giün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9A93DF6" w14:textId="77777777" w:rsidTr="00DB3DBE">
        <w:tc>
          <w:tcPr>
            <w:tcW w:w="8640" w:type="dxa"/>
          </w:tcPr>
          <w:p w14:paraId="7195C4BB" w14:textId="7CB0619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Arbutus, 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梅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yang mé.</w:t>
            </w:r>
          </w:p>
        </w:tc>
      </w:tr>
      <w:tr w:rsidR="00570769" w:rsidRPr="00663B24" w14:paraId="72C8E184" w14:textId="77777777" w:rsidTr="00DB3DBE">
        <w:tc>
          <w:tcPr>
            <w:tcW w:w="8640" w:type="dxa"/>
          </w:tcPr>
          <w:p w14:paraId="0CBABBF2" w14:textId="5C1A563E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Archor,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弓箭手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 tsien</w:t>
            </w:r>
            <w:r w:rsidR="0013196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seu.</w:t>
            </w:r>
          </w:p>
        </w:tc>
      </w:tr>
      <w:tr w:rsidR="00570769" w:rsidRPr="00663B24" w14:paraId="20646293" w14:textId="77777777" w:rsidTr="00DB3DBE">
        <w:tc>
          <w:tcPr>
            <w:tcW w:w="8640" w:type="dxa"/>
          </w:tcPr>
          <w:p w14:paraId="1F808469" w14:textId="3B2CBC3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Argue,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辯駁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pien’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48FA5D3F" w14:textId="77777777" w:rsidTr="00DB3DBE">
        <w:tc>
          <w:tcPr>
            <w:tcW w:w="8640" w:type="dxa"/>
          </w:tcPr>
          <w:p w14:paraId="46265E3E" w14:textId="7B9A4E58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Arithmetic,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fah.</w:t>
            </w:r>
          </w:p>
        </w:tc>
      </w:tr>
      <w:tr w:rsidR="00570769" w:rsidRPr="00663B24" w14:paraId="44F2D557" w14:textId="77777777" w:rsidTr="00DB3DBE">
        <w:tc>
          <w:tcPr>
            <w:tcW w:w="8640" w:type="dxa"/>
          </w:tcPr>
          <w:p w14:paraId="47D802DE" w14:textId="6960CCD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Arm,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臂膊</w:t>
            </w:r>
            <w:proofErr w:type="gramEnd"/>
            <w:r w:rsidR="00880BA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210A709D" w14:textId="77777777" w:rsidTr="00DB3DBE">
        <w:tc>
          <w:tcPr>
            <w:tcW w:w="8640" w:type="dxa"/>
          </w:tcPr>
          <w:p w14:paraId="32EF4A84" w14:textId="41A01F1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Armour, (mail)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(iron)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盔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甲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 ti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kah.</w:t>
            </w:r>
          </w:p>
        </w:tc>
      </w:tr>
      <w:tr w:rsidR="00570769" w:rsidRPr="00663B24" w14:paraId="0F6E0241" w14:textId="77777777" w:rsidTr="00DB3DBE">
        <w:tc>
          <w:tcPr>
            <w:tcW w:w="8640" w:type="dxa"/>
          </w:tcPr>
          <w:p w14:paraId="288EF587" w14:textId="4C5179BA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AF935F8" w14:textId="77777777" w:rsidTr="00DB3DBE">
        <w:tc>
          <w:tcPr>
            <w:tcW w:w="8640" w:type="dxa"/>
          </w:tcPr>
          <w:p w14:paraId="0A5932A9" w14:textId="27F8CA4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Arms, 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軍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器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8A5AF88" w14:textId="77777777" w:rsidTr="00DB3DBE">
        <w:tc>
          <w:tcPr>
            <w:tcW w:w="8640" w:type="dxa"/>
          </w:tcPr>
          <w:p w14:paraId="659823E3" w14:textId="3E09C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Army,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三軍兵馬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san ki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ping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官兵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kwén ping. </w:t>
            </w:r>
          </w:p>
        </w:tc>
      </w:tr>
      <w:tr w:rsidR="00570769" w:rsidRPr="00663B24" w14:paraId="1E8822DA" w14:textId="77777777" w:rsidTr="00DB3DBE">
        <w:tc>
          <w:tcPr>
            <w:tcW w:w="8640" w:type="dxa"/>
          </w:tcPr>
          <w:p w14:paraId="274BB5BF" w14:textId="13A21EF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Aromatics,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26698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 liau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0F3C0887" w14:textId="77777777" w:rsidTr="00DB3DBE">
        <w:tc>
          <w:tcPr>
            <w:tcW w:w="8640" w:type="dxa"/>
          </w:tcPr>
          <w:p w14:paraId="67ADBD17" w14:textId="6540275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Around,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周圍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tseu w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四周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tseu,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sz’ mien’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D32B2ED" w14:textId="77777777" w:rsidTr="00DB3DBE">
        <w:tc>
          <w:tcPr>
            <w:tcW w:w="8640" w:type="dxa"/>
          </w:tcPr>
          <w:p w14:paraId="0D1FEF79" w14:textId="00FACBB1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4D47A7B8" w14:textId="77777777" w:rsidTr="00DB3DBE">
        <w:tc>
          <w:tcPr>
            <w:tcW w:w="8640" w:type="dxa"/>
          </w:tcPr>
          <w:p w14:paraId="3D06E9E4" w14:textId="6933166A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Arrange,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安排</w:t>
            </w:r>
            <w:proofErr w:type="gramEnd"/>
            <w:r w:rsidR="0069070F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 b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列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整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齊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dzí’. </w:t>
            </w:r>
          </w:p>
        </w:tc>
      </w:tr>
      <w:tr w:rsidR="00570769" w:rsidRPr="00663B24" w14:paraId="25CA41FB" w14:textId="77777777" w:rsidTr="00DB3DBE">
        <w:tc>
          <w:tcPr>
            <w:tcW w:w="8640" w:type="dxa"/>
          </w:tcPr>
          <w:p w14:paraId="50FA1A28" w14:textId="3E3DC8D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Arrest,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捉住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tsoh 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zú’ </w:t>
            </w:r>
            <w:r w:rsidR="00C31C98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拿住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dzû’. </w:t>
            </w:r>
          </w:p>
        </w:tc>
      </w:tr>
      <w:tr w:rsidR="00570769" w:rsidRPr="00663B24" w14:paraId="73A3C0B5" w14:textId="77777777" w:rsidTr="00DB3DBE">
        <w:tc>
          <w:tcPr>
            <w:tcW w:w="8640" w:type="dxa"/>
          </w:tcPr>
          <w:p w14:paraId="5B51FEAB" w14:textId="14B5D0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Arrive,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5B6905ED" w14:textId="77777777" w:rsidTr="00DB3DBE">
        <w:tc>
          <w:tcPr>
            <w:tcW w:w="8640" w:type="dxa"/>
          </w:tcPr>
          <w:p w14:paraId="6C24D0BE" w14:textId="226B03A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Arrogant, 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gramEnd"/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kian ngau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架子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’tsz,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妄自尊大</w:t>
            </w:r>
            <w:r w:rsidR="00B86537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 zz’ tsun dá’</w:t>
            </w:r>
            <w:r w:rsidR="00663B24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374B4A18" w14:textId="77777777" w:rsidTr="00DB3DBE">
        <w:tc>
          <w:tcPr>
            <w:tcW w:w="8640" w:type="dxa"/>
          </w:tcPr>
          <w:p w14:paraId="67154D81" w14:textId="485520E5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7B27905" w14:textId="77777777" w:rsidTr="00DB3DBE">
        <w:tc>
          <w:tcPr>
            <w:tcW w:w="8640" w:type="dxa"/>
          </w:tcPr>
          <w:p w14:paraId="5E665AB3" w14:textId="0CFAA79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Arrow,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148B4B06" w14:textId="77777777" w:rsidTr="00DB3DBE">
        <w:tc>
          <w:tcPr>
            <w:tcW w:w="8640" w:type="dxa"/>
          </w:tcPr>
          <w:p w14:paraId="34D96F30" w14:textId="24798CAF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Arsenic,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砒霜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570769" w:rsidRPr="00663B24" w14:paraId="6124AFB8" w14:textId="77777777" w:rsidTr="00DB3DBE">
        <w:tc>
          <w:tcPr>
            <w:tcW w:w="8640" w:type="dxa"/>
          </w:tcPr>
          <w:p w14:paraId="3EC9DCB4" w14:textId="097C88C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Artful,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t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so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663B24" w14:paraId="65F2A1D4" w14:textId="77777777" w:rsidTr="00DB3DBE">
        <w:tc>
          <w:tcPr>
            <w:tcW w:w="8640" w:type="dxa"/>
          </w:tcPr>
          <w:p w14:paraId="577606E0" w14:textId="1BB45AE3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Arts,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trades)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百工技藝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gí’ ní’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6917057B" w14:textId="77777777" w:rsidTr="00DB3DBE">
        <w:tc>
          <w:tcPr>
            <w:tcW w:w="8640" w:type="dxa"/>
          </w:tcPr>
          <w:p w14:paraId="283735C8" w14:textId="2F1F0344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Article,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件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5BA94509" w14:textId="77777777" w:rsidTr="00DB3DBE">
        <w:tc>
          <w:tcPr>
            <w:tcW w:w="8640" w:type="dxa"/>
          </w:tcPr>
          <w:p w14:paraId="333A38FE" w14:textId="7192181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Artificial,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人做個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人手做出来個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seu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ts’eh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 kú’. </w:t>
            </w:r>
          </w:p>
        </w:tc>
      </w:tr>
      <w:tr w:rsidR="00570769" w:rsidRPr="00663B24" w14:paraId="74E60060" w14:textId="77777777" w:rsidTr="00DB3DBE">
        <w:tc>
          <w:tcPr>
            <w:tcW w:w="8640" w:type="dxa"/>
          </w:tcPr>
          <w:p w14:paraId="07CA3F2B" w14:textId="73B265CD" w:rsidR="00570769" w:rsidRPr="00663B24" w:rsidRDefault="00570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70769" w:rsidRPr="00663B24" w14:paraId="1BBDC2D8" w14:textId="77777777" w:rsidTr="00DB3DBE">
        <w:tc>
          <w:tcPr>
            <w:tcW w:w="8640" w:type="dxa"/>
          </w:tcPr>
          <w:p w14:paraId="36A96613" w14:textId="26F8566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Artillery,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火炮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570769" w:rsidRPr="00663B24" w14:paraId="4892BCFE" w14:textId="77777777" w:rsidTr="00DB3DBE">
        <w:tc>
          <w:tcPr>
            <w:tcW w:w="8640" w:type="dxa"/>
          </w:tcPr>
          <w:p w14:paraId="59E88713" w14:textId="7600E82B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Artisan,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匠工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ziang’ k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匠人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ziang’ niun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1F22AA26" w14:textId="77777777" w:rsidTr="00DB3DBE">
        <w:tc>
          <w:tcPr>
            <w:tcW w:w="8640" w:type="dxa"/>
          </w:tcPr>
          <w:p w14:paraId="406934FD" w14:textId="5DC9EF9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Art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m meh ka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B23B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奸詐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kan tsó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70769" w:rsidRPr="00663B24" w14:paraId="0EF03F21" w14:textId="77777777" w:rsidTr="00DB3DBE">
        <w:tc>
          <w:tcPr>
            <w:tcW w:w="8640" w:type="dxa"/>
          </w:tcPr>
          <w:p w14:paraId="0FE63E49" w14:textId="12116CE9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ziang,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猶如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z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猶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之乎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tsz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4925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‘hau ‘ziang.</w:t>
            </w:r>
          </w:p>
        </w:tc>
      </w:tr>
      <w:tr w:rsidR="00570769" w:rsidRPr="00663B24" w14:paraId="67D96EF0" w14:textId="77777777" w:rsidTr="00DB3DBE">
        <w:tc>
          <w:tcPr>
            <w:tcW w:w="8640" w:type="dxa"/>
          </w:tcPr>
          <w:p w14:paraId="74EA9EC2" w14:textId="1F03BEB7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Ascend,  </w:t>
            </w:r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proofErr w:type="gramEnd"/>
            <w:r w:rsidR="00A27D3C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ong’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‘zong k’í’. </w:t>
            </w:r>
          </w:p>
        </w:tc>
      </w:tr>
      <w:tr w:rsidR="00570769" w:rsidRPr="00663B24" w14:paraId="5DBFDD93" w14:textId="77777777" w:rsidTr="00DB3DBE">
        <w:tc>
          <w:tcPr>
            <w:tcW w:w="8640" w:type="dxa"/>
          </w:tcPr>
          <w:p w14:paraId="1B81CDC6" w14:textId="26F9581D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Ashamed, 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坍銃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23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an 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s’ú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勿好意思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‘hau í’ sz’,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‘t’sz,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慚愧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zan kwé.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663B24" w14:paraId="4ACCC8FC" w14:textId="77777777" w:rsidTr="00DB3DBE">
        <w:tc>
          <w:tcPr>
            <w:tcW w:w="8640" w:type="dxa"/>
          </w:tcPr>
          <w:p w14:paraId="24A43688" w14:textId="426849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Ashes,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hwé.</w:t>
            </w:r>
          </w:p>
        </w:tc>
      </w:tr>
      <w:tr w:rsidR="00570769" w:rsidRPr="00663B24" w14:paraId="245FE011" w14:textId="77777777" w:rsidTr="00DB3DBE">
        <w:tc>
          <w:tcPr>
            <w:tcW w:w="8640" w:type="dxa"/>
          </w:tcPr>
          <w:p w14:paraId="2D4753A0" w14:textId="58E32972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Ashore, (</w:t>
            </w: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go)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上岸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663B24" w14:paraId="2E037510" w14:textId="77777777" w:rsidTr="00DB3DBE">
        <w:tc>
          <w:tcPr>
            <w:tcW w:w="8640" w:type="dxa"/>
          </w:tcPr>
          <w:p w14:paraId="0D23B5D5" w14:textId="63A2F716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Ask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(invite)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</w:t>
            </w:r>
            <w:r w:rsidR="00097A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ing,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(beg)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70769" w:rsidRPr="00663B24" w14:paraId="277B8DE2" w14:textId="77777777" w:rsidTr="00DB3DBE">
        <w:tc>
          <w:tcPr>
            <w:tcW w:w="8640" w:type="dxa"/>
          </w:tcPr>
          <w:p w14:paraId="55AEA1A1" w14:textId="55DE05D1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Asparagus,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天門冬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0769" w:rsidRPr="00663B24" w14:paraId="5154C2EA" w14:textId="77777777" w:rsidTr="00DB3DBE">
        <w:tc>
          <w:tcPr>
            <w:tcW w:w="8640" w:type="dxa"/>
          </w:tcPr>
          <w:p w14:paraId="49FEDC43" w14:textId="79F18405" w:rsidR="00570769" w:rsidRPr="00663B2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654CE7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pect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proofErr w:type="gramEnd"/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kwong ’kiun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>勢頭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5C3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deu,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C75EA" w:rsidRPr="00663B2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zong’ </w:t>
            </w:r>
            <w:r w:rsidR="00DB3DBE" w:rsidRPr="00663B2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582A3F8" w14:textId="77777777" w:rsidR="00254DF5" w:rsidRPr="00663B24" w:rsidRDefault="00254DF5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4DF5" w:rsidRPr="00663B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7744">
    <w:abstractNumId w:val="8"/>
  </w:num>
  <w:num w:numId="2" w16cid:durableId="696002499">
    <w:abstractNumId w:val="6"/>
  </w:num>
  <w:num w:numId="3" w16cid:durableId="1226530027">
    <w:abstractNumId w:val="5"/>
  </w:num>
  <w:num w:numId="4" w16cid:durableId="1704674315">
    <w:abstractNumId w:val="4"/>
  </w:num>
  <w:num w:numId="5" w16cid:durableId="964431224">
    <w:abstractNumId w:val="7"/>
  </w:num>
  <w:num w:numId="6" w16cid:durableId="381175877">
    <w:abstractNumId w:val="3"/>
  </w:num>
  <w:num w:numId="7" w16cid:durableId="347877616">
    <w:abstractNumId w:val="2"/>
  </w:num>
  <w:num w:numId="8" w16cid:durableId="301037990">
    <w:abstractNumId w:val="1"/>
  </w:num>
  <w:num w:numId="9" w16cid:durableId="1097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3C5"/>
    <w:rsid w:val="00034616"/>
    <w:rsid w:val="0006063C"/>
    <w:rsid w:val="00097AA8"/>
    <w:rsid w:val="00104925"/>
    <w:rsid w:val="0013196C"/>
    <w:rsid w:val="0015074B"/>
    <w:rsid w:val="00254DF5"/>
    <w:rsid w:val="0026698A"/>
    <w:rsid w:val="0029639D"/>
    <w:rsid w:val="00315997"/>
    <w:rsid w:val="00326F90"/>
    <w:rsid w:val="004766B8"/>
    <w:rsid w:val="005000AF"/>
    <w:rsid w:val="00570769"/>
    <w:rsid w:val="00654CE7"/>
    <w:rsid w:val="00663B24"/>
    <w:rsid w:val="0069070F"/>
    <w:rsid w:val="006C75EA"/>
    <w:rsid w:val="00796082"/>
    <w:rsid w:val="007B23B9"/>
    <w:rsid w:val="00880BA8"/>
    <w:rsid w:val="008C7C78"/>
    <w:rsid w:val="00925C3A"/>
    <w:rsid w:val="00A27D3C"/>
    <w:rsid w:val="00AA1D8D"/>
    <w:rsid w:val="00AE2FD0"/>
    <w:rsid w:val="00B47730"/>
    <w:rsid w:val="00B86537"/>
    <w:rsid w:val="00C31C98"/>
    <w:rsid w:val="00CB0664"/>
    <w:rsid w:val="00DB3DBE"/>
    <w:rsid w:val="00E2006E"/>
    <w:rsid w:val="00F80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C0DD1"/>
  <w14:defaultImageDpi w14:val="300"/>
  <w15:docId w15:val="{1D85B046-22B6-4D27-9E0A-9413D9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2024-11-21T03:44:00Z</dcterms:modified>
  <cp:category/>
</cp:coreProperties>
</file>