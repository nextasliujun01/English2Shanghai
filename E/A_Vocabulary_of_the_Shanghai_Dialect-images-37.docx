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773E2" w:rsidRPr="00166012" w14:paraId="60CA8092" w14:textId="77777777" w:rsidTr="00166012">
        <w:tc>
          <w:tcPr>
            <w:tcW w:w="8640" w:type="dxa"/>
          </w:tcPr>
          <w:p w14:paraId="5AA7573C" w14:textId="0182C35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Equip,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預備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整齊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 dzi</w:t>
            </w:r>
          </w:p>
        </w:tc>
      </w:tr>
      <w:tr w:rsidR="001773E2" w:rsidRPr="00166012" w14:paraId="2130D585" w14:textId="77777777" w:rsidTr="00166012">
        <w:tc>
          <w:tcPr>
            <w:tcW w:w="8640" w:type="dxa"/>
          </w:tcPr>
          <w:p w14:paraId="53B350D5" w14:textId="52282C88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Equitable, </w:t>
            </w:r>
            <w:proofErr w:type="gramStart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bing.</w:t>
            </w:r>
          </w:p>
        </w:tc>
      </w:tr>
      <w:tr w:rsidR="001773E2" w:rsidRPr="00166012" w14:paraId="5877F567" w14:textId="77777777" w:rsidTr="00166012">
        <w:tc>
          <w:tcPr>
            <w:tcW w:w="8640" w:type="dxa"/>
          </w:tcPr>
          <w:p w14:paraId="697C167F" w14:textId="1620ABFF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Equivocal,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一言两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 yie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ní’. </w:t>
            </w:r>
          </w:p>
        </w:tc>
      </w:tr>
      <w:tr w:rsidR="001773E2" w:rsidRPr="00166012" w14:paraId="7C7F46E4" w14:textId="77777777" w:rsidTr="00166012">
        <w:tc>
          <w:tcPr>
            <w:tcW w:w="8640" w:type="dxa"/>
          </w:tcPr>
          <w:p w14:paraId="0D0E6682" w14:textId="5B73ABD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Era,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時候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zz heu</w:t>
            </w:r>
            <w:proofErr w:type="gram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朝代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dzau dé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69405B7B" w14:textId="77777777" w:rsidTr="00166012">
        <w:tc>
          <w:tcPr>
            <w:tcW w:w="8640" w:type="dxa"/>
          </w:tcPr>
          <w:p w14:paraId="39CF857A" w14:textId="31C1E92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Eradicate,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t’eh. </w:t>
            </w:r>
          </w:p>
        </w:tc>
      </w:tr>
      <w:tr w:rsidR="001773E2" w:rsidRPr="00166012" w14:paraId="2820879E" w14:textId="77777777" w:rsidTr="00166012">
        <w:tc>
          <w:tcPr>
            <w:tcW w:w="8640" w:type="dxa"/>
          </w:tcPr>
          <w:p w14:paraId="6502666E" w14:textId="083179F3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Erase, 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涂抹</w:t>
            </w:r>
            <w:proofErr w:type="gram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meh.</w:t>
            </w:r>
          </w:p>
        </w:tc>
      </w:tr>
      <w:tr w:rsidR="001773E2" w:rsidRPr="00166012" w14:paraId="4A00E31F" w14:textId="77777777" w:rsidTr="00166012">
        <w:tc>
          <w:tcPr>
            <w:tcW w:w="8640" w:type="dxa"/>
          </w:tcPr>
          <w:p w14:paraId="1329E9F4" w14:textId="5DF76925" w:rsidR="00606F87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Erect,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建立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kien’ lih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pole)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zû’, (tent)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tah. </w:t>
            </w:r>
          </w:p>
        </w:tc>
      </w:tr>
      <w:tr w:rsidR="001773E2" w:rsidRPr="00166012" w14:paraId="1F5DF992" w14:textId="77777777" w:rsidTr="00166012">
        <w:tc>
          <w:tcPr>
            <w:tcW w:w="8640" w:type="dxa"/>
          </w:tcPr>
          <w:p w14:paraId="02FF8355" w14:textId="3DEDA414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Err,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</w:t>
            </w:r>
            <w:proofErr w:type="gram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yeu 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有差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處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‘yeu t’só t’sû. </w:t>
            </w:r>
          </w:p>
        </w:tc>
      </w:tr>
      <w:tr w:rsidR="001773E2" w:rsidRPr="00166012" w14:paraId="635F7D71" w14:textId="77777777" w:rsidTr="00166012">
        <w:tc>
          <w:tcPr>
            <w:tcW w:w="8640" w:type="dxa"/>
          </w:tcPr>
          <w:p w14:paraId="733C1787" w14:textId="48692825" w:rsidR="0091568E" w:rsidRPr="00166012" w:rsidRDefault="009156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773E2" w:rsidRPr="00166012" w14:paraId="2CC41D88" w14:textId="77777777" w:rsidTr="00166012">
        <w:tc>
          <w:tcPr>
            <w:tcW w:w="8640" w:type="dxa"/>
          </w:tcPr>
          <w:p w14:paraId="615C4B5D" w14:textId="7AB9B86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Error,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0188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訛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(propagate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error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s)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</w:t>
            </w:r>
            <w:proofErr w:type="gramEnd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訛傳訛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‘i ngú dzén ngú, (a small mistake leads to great error) 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差以毫釐謬以千里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t’só ‘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 ‘lí mieu ‘í t’sien ‘lí. </w:t>
            </w:r>
          </w:p>
        </w:tc>
      </w:tr>
      <w:tr w:rsidR="001773E2" w:rsidRPr="00166012" w14:paraId="29227159" w14:textId="77777777" w:rsidTr="00166012">
        <w:tc>
          <w:tcPr>
            <w:tcW w:w="8640" w:type="dxa"/>
          </w:tcPr>
          <w:p w14:paraId="10C9CF4D" w14:textId="568E2EFD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Erysipelas,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癉疽</w:t>
            </w:r>
            <w:proofErr w:type="gramEnd"/>
            <w:r w:rsidR="00CE156A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tan ts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û.</w:t>
            </w:r>
          </w:p>
        </w:tc>
      </w:tr>
      <w:tr w:rsidR="001773E2" w:rsidRPr="00166012" w14:paraId="5EFDB4DA" w14:textId="77777777" w:rsidTr="00166012">
        <w:tc>
          <w:tcPr>
            <w:tcW w:w="8640" w:type="dxa"/>
          </w:tcPr>
          <w:p w14:paraId="29633BE6" w14:textId="5FA16F1B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Escape,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</w:t>
            </w:r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走脱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‘tseu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脱出来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t’öh t’s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lé. </w:t>
            </w:r>
          </w:p>
        </w:tc>
      </w:tr>
      <w:tr w:rsidR="001773E2" w:rsidRPr="00166012" w14:paraId="701A7A03" w14:textId="77777777" w:rsidTr="00166012">
        <w:tc>
          <w:tcPr>
            <w:tcW w:w="8640" w:type="dxa"/>
          </w:tcPr>
          <w:p w14:paraId="46100848" w14:textId="1B01448A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Escort,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護衛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護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陪送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bé’ súng’. </w:t>
            </w:r>
          </w:p>
        </w:tc>
      </w:tr>
      <w:tr w:rsidR="001773E2" w:rsidRPr="00166012" w14:paraId="0045757C" w14:textId="77777777" w:rsidTr="00166012">
        <w:tc>
          <w:tcPr>
            <w:tcW w:w="8640" w:type="dxa"/>
          </w:tcPr>
          <w:p w14:paraId="42C7A659" w14:textId="22F0D7EF" w:rsidR="0091568E" w:rsidRPr="00166012" w:rsidRDefault="0091568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1773E2" w:rsidRPr="00166012" w14:paraId="61771E1B" w14:textId="77777777" w:rsidTr="00166012">
        <w:tc>
          <w:tcPr>
            <w:tcW w:w="8640" w:type="dxa"/>
          </w:tcPr>
          <w:p w14:paraId="03B8BEA9" w14:textId="5B166AD4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Especially,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proofErr w:type="gramEnd"/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 dub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‘li.</w:t>
            </w:r>
          </w:p>
        </w:tc>
      </w:tr>
      <w:tr w:rsidR="001773E2" w:rsidRPr="00166012" w14:paraId="4B99CB0B" w14:textId="77777777" w:rsidTr="00166012">
        <w:tc>
          <w:tcPr>
            <w:tcW w:w="8640" w:type="dxa"/>
          </w:tcPr>
          <w:p w14:paraId="31CAC950" w14:textId="153DBA12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Essay,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文章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vun tsang, (essay admo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nishing the age)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勸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世文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 sz’ vun. </w:t>
            </w:r>
          </w:p>
        </w:tc>
      </w:tr>
      <w:tr w:rsidR="001773E2" w:rsidRPr="00166012" w14:paraId="7171AED8" w14:textId="77777777" w:rsidTr="00166012">
        <w:tc>
          <w:tcPr>
            <w:tcW w:w="8640" w:type="dxa"/>
          </w:tcPr>
          <w:p w14:paraId="660F3BB0" w14:textId="67F130C0" w:rsidR="0091568E" w:rsidRPr="00166012" w:rsidRDefault="0048426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Essence,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本質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‘pun tseh,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本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體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‘t’í, 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</w:t>
            </w:r>
            <w:r w:rsidR="002E04BE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tsing.</w:t>
            </w:r>
          </w:p>
        </w:tc>
      </w:tr>
      <w:tr w:rsidR="001773E2" w:rsidRPr="00166012" w14:paraId="056D7D58" w14:textId="77777777" w:rsidTr="00166012">
        <w:tc>
          <w:tcPr>
            <w:tcW w:w="8640" w:type="dxa"/>
          </w:tcPr>
          <w:p w14:paraId="314D817E" w14:textId="4DA2A7E4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Essential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yau’ ‘kiun,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少勿得個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‘sau veh tuh kú’. </w:t>
            </w:r>
          </w:p>
        </w:tc>
      </w:tr>
      <w:tr w:rsidR="001773E2" w:rsidRPr="00166012" w14:paraId="2491B8F2" w14:textId="77777777" w:rsidTr="00166012">
        <w:tc>
          <w:tcPr>
            <w:tcW w:w="8640" w:type="dxa"/>
          </w:tcPr>
          <w:p w14:paraId="546E3FC8" w14:textId="779156FD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Establish,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 lih,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建立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k’é, (course of instruction)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設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eh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kiau’. </w:t>
            </w:r>
          </w:p>
        </w:tc>
      </w:tr>
      <w:tr w:rsidR="001773E2" w:rsidRPr="00166012" w14:paraId="54A2D78F" w14:textId="77777777" w:rsidTr="00166012">
        <w:tc>
          <w:tcPr>
            <w:tcW w:w="8640" w:type="dxa"/>
          </w:tcPr>
          <w:p w14:paraId="0570D4DD" w14:textId="48F451D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Establishment,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ji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 or gi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h, (for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drugs)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藥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yáh gioh. </w:t>
            </w:r>
          </w:p>
        </w:tc>
      </w:tr>
      <w:tr w:rsidR="001773E2" w:rsidRPr="00166012" w14:paraId="2396475B" w14:textId="77777777" w:rsidTr="00166012">
        <w:tc>
          <w:tcPr>
            <w:tcW w:w="8640" w:type="dxa"/>
          </w:tcPr>
          <w:p w14:paraId="06346869" w14:textId="5FF4BC8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Estate,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</w:t>
            </w:r>
            <w:proofErr w:type="gramStart"/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業</w:t>
            </w:r>
            <w:proofErr w:type="gramEnd"/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nyih, </w:t>
            </w:r>
            <w:r w:rsidR="00D410E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業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8426F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‘t’san nyih. </w:t>
            </w:r>
          </w:p>
        </w:tc>
      </w:tr>
      <w:tr w:rsidR="001773E2" w:rsidRPr="00166012" w14:paraId="3E3A78C1" w14:textId="77777777" w:rsidTr="00166012">
        <w:tc>
          <w:tcPr>
            <w:tcW w:w="8640" w:type="dxa"/>
          </w:tcPr>
          <w:p w14:paraId="573C4546" w14:textId="4763F8FC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39A95BFF" w14:textId="77777777" w:rsidTr="00166012">
        <w:tc>
          <w:tcPr>
            <w:tcW w:w="8640" w:type="dxa"/>
          </w:tcPr>
          <w:p w14:paraId="64375449" w14:textId="328E247B" w:rsidR="0091568E" w:rsidRPr="00166012" w:rsidRDefault="00606F87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Esteem,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珍重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z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ng’,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尊重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zúng’, (esteem as)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以为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‘í wé. </w:t>
            </w:r>
          </w:p>
        </w:tc>
      </w:tr>
      <w:tr w:rsidR="001773E2" w:rsidRPr="00166012" w14:paraId="43504736" w14:textId="77777777" w:rsidTr="00166012">
        <w:tc>
          <w:tcPr>
            <w:tcW w:w="8640" w:type="dxa"/>
          </w:tcPr>
          <w:p w14:paraId="313B198F" w14:textId="25B6D99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Estimable,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可敬</w:t>
            </w:r>
            <w:proofErr w:type="gramEnd"/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21ED68F7" w14:textId="77777777" w:rsidTr="00166012">
        <w:tc>
          <w:tcPr>
            <w:tcW w:w="8640" w:type="dxa"/>
          </w:tcPr>
          <w:p w14:paraId="79C8A84C" w14:textId="07E74B7B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Estimate, </w:t>
            </w:r>
            <w:r w:rsidR="00886139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估估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價錢</w:t>
            </w:r>
            <w:proofErr w:type="gramEnd"/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 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‘tang s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度量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doh liang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773E2" w:rsidRPr="00166012" w14:paraId="42F65BB1" w14:textId="77777777" w:rsidTr="00166012">
        <w:tc>
          <w:tcPr>
            <w:tcW w:w="8640" w:type="dxa"/>
          </w:tcPr>
          <w:p w14:paraId="096D58DA" w14:textId="58AC415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Estimate, (an)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估價錢個單子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û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dien k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‘tsz. </w:t>
            </w:r>
          </w:p>
        </w:tc>
      </w:tr>
      <w:tr w:rsidR="001773E2" w:rsidRPr="00166012" w14:paraId="29FD4C99" w14:textId="77777777" w:rsidTr="00166012">
        <w:tc>
          <w:tcPr>
            <w:tcW w:w="8640" w:type="dxa"/>
          </w:tcPr>
          <w:p w14:paraId="00286D7F" w14:textId="52A26791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 caetera,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云云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 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1773E2" w:rsidRPr="00166012" w14:paraId="6FE8B13A" w14:textId="77777777" w:rsidTr="00166012">
        <w:tc>
          <w:tcPr>
            <w:tcW w:w="8640" w:type="dxa"/>
          </w:tcPr>
          <w:p w14:paraId="75704A8B" w14:textId="284270F7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5EECB437" w14:textId="77777777" w:rsidTr="00166012">
        <w:tc>
          <w:tcPr>
            <w:tcW w:w="8640" w:type="dxa"/>
          </w:tcPr>
          <w:p w14:paraId="4CE3EC4A" w14:textId="4FA7E67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Eternal,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遠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 (— happ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iness)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永福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‘yúng fóh, (-- misery)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永苦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‘yúng ‘k’ú, (--life) 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永生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‘yung sung.  </w:t>
            </w:r>
          </w:p>
        </w:tc>
      </w:tr>
      <w:tr w:rsidR="001773E2" w:rsidRPr="00166012" w14:paraId="27B51C32" w14:textId="77777777" w:rsidTr="00166012">
        <w:tc>
          <w:tcPr>
            <w:tcW w:w="8640" w:type="dxa"/>
          </w:tcPr>
          <w:p w14:paraId="39CA79F2" w14:textId="4A4EE1A2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Eternally, (</w:t>
            </w: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existing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常庄勒拉</w:t>
            </w:r>
            <w:r w:rsidR="0096229F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leh ‘lá. </w:t>
            </w:r>
          </w:p>
        </w:tc>
      </w:tr>
      <w:tr w:rsidR="001773E2" w:rsidRPr="00166012" w14:paraId="3B7FE1A2" w14:textId="77777777" w:rsidTr="00166012">
        <w:tc>
          <w:tcPr>
            <w:tcW w:w="8640" w:type="dxa"/>
          </w:tcPr>
          <w:p w14:paraId="6A07777D" w14:textId="0F494E1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Ethics,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論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proofErr w:type="gramEnd"/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lun hang w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個道理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‘zen ok kú’ ‘dau ‘lí,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五常五倫個道理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‘wú dzang ‘wú lun kú’ ‘dau ‘lí 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義禮智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ní’ ‘lí tsz’ sing’,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君臣父子夫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婦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昆弟朋友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kiün zun ‘vú ‘tsz fú vú k’wun dí’ bung ‘yeu. </w:t>
            </w:r>
          </w:p>
        </w:tc>
      </w:tr>
      <w:tr w:rsidR="001773E2" w:rsidRPr="00166012" w14:paraId="6EDF4DF9" w14:textId="77777777" w:rsidTr="00166012">
        <w:tc>
          <w:tcPr>
            <w:tcW w:w="8640" w:type="dxa"/>
          </w:tcPr>
          <w:p w14:paraId="012B22B6" w14:textId="12458586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Etiquette,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禮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貌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proofErr w:type="gramEnd"/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‘kü. </w:t>
            </w:r>
          </w:p>
        </w:tc>
      </w:tr>
      <w:tr w:rsidR="001773E2" w:rsidRPr="00166012" w14:paraId="4BAB6D08" w14:textId="77777777" w:rsidTr="00166012">
        <w:tc>
          <w:tcPr>
            <w:tcW w:w="8640" w:type="dxa"/>
          </w:tcPr>
          <w:p w14:paraId="07BF2998" w14:textId="489BD513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Evade,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躲避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1773E2" w:rsidRPr="00166012" w14:paraId="51CCBA2B" w14:textId="77777777" w:rsidTr="00166012">
        <w:tc>
          <w:tcPr>
            <w:tcW w:w="8640" w:type="dxa"/>
          </w:tcPr>
          <w:p w14:paraId="0A82AA52" w14:textId="0A457A6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Evanescent,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睛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</w:t>
            </w:r>
            <w:proofErr w:type="gramEnd"/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‘tsén ‘ngan tsing dzieu’ m meh. </w:t>
            </w:r>
          </w:p>
        </w:tc>
      </w:tr>
      <w:tr w:rsidR="001773E2" w:rsidRPr="00166012" w14:paraId="75D3CCB2" w14:textId="77777777" w:rsidTr="00166012">
        <w:tc>
          <w:tcPr>
            <w:tcW w:w="8640" w:type="dxa"/>
          </w:tcPr>
          <w:p w14:paraId="360EEE2C" w14:textId="2675CE83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Evangelist,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傳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福音個</w:t>
            </w:r>
            <w:proofErr w:type="gramEnd"/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 f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h yun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fój yun kú’, (the writers)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做福音書四個人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tsú’ fóh yun sû kú’ niun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1773E2" w:rsidRPr="00166012" w14:paraId="71379C1E" w14:textId="77777777" w:rsidTr="00166012">
        <w:tc>
          <w:tcPr>
            <w:tcW w:w="8640" w:type="dxa"/>
          </w:tcPr>
          <w:p w14:paraId="5960CA24" w14:textId="39FAA60D" w:rsidR="0091568E" w:rsidRPr="00166012" w:rsidRDefault="00606F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773E2" w:rsidRPr="00166012" w14:paraId="6109EB88" w14:textId="77777777" w:rsidTr="00166012">
        <w:tc>
          <w:tcPr>
            <w:tcW w:w="8640" w:type="dxa"/>
          </w:tcPr>
          <w:p w14:paraId="7D6D3151" w14:textId="200C5117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Evaporate,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水變做氣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sz pien tsu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化氣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hwó k’í’. </w:t>
            </w:r>
          </w:p>
        </w:tc>
      </w:tr>
      <w:tr w:rsidR="001773E2" w:rsidRPr="00166012" w14:paraId="3FB71797" w14:textId="77777777" w:rsidTr="00166012">
        <w:tc>
          <w:tcPr>
            <w:tcW w:w="8640" w:type="dxa"/>
          </w:tcPr>
          <w:p w14:paraId="549DAB07" w14:textId="01C41AED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Eucharist, 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聖餐</w:t>
            </w:r>
            <w:r w:rsidR="001773E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t’san.</w:t>
            </w:r>
          </w:p>
        </w:tc>
      </w:tr>
      <w:tr w:rsidR="001773E2" w:rsidRPr="00166012" w14:paraId="1675A441" w14:textId="77777777" w:rsidTr="00166012">
        <w:tc>
          <w:tcPr>
            <w:tcW w:w="8640" w:type="dxa"/>
          </w:tcPr>
          <w:p w14:paraId="6E10D2D8" w14:textId="202C1AE9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均匀</w:t>
            </w:r>
            <w:proofErr w:type="gramEnd"/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n y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齊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641B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dzí. </w:t>
            </w:r>
          </w:p>
        </w:tc>
      </w:tr>
      <w:tr w:rsidR="001773E2" w:rsidRPr="00166012" w14:paraId="1FD69060" w14:textId="77777777" w:rsidTr="00166012">
        <w:tc>
          <w:tcPr>
            <w:tcW w:w="8640" w:type="dxa"/>
          </w:tcPr>
          <w:p w14:paraId="3A2B07CA" w14:textId="5B3408EC" w:rsidR="0091568E" w:rsidRPr="0016601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Even, (although) 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就是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dzieu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1371E5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(even I know it)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我也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曉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410C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6F87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lien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‘ngu ‘a ‘hiau tuh, (not even death did he fear)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6012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死也勿怕</w:t>
            </w:r>
            <w:r w:rsidR="001F1474" w:rsidRPr="0016601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50F0D" w:rsidRPr="0016601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 ‘si ‘a veh p’ó’.</w:t>
            </w:r>
          </w:p>
        </w:tc>
      </w:tr>
    </w:tbl>
    <w:p w14:paraId="6B697301" w14:textId="77777777" w:rsidR="00443C38" w:rsidRPr="00166012" w:rsidRDefault="00443C38">
      <w:pPr>
        <w:rPr>
          <w:rFonts w:ascii="Times New Roman" w:eastAsia="SimSun" w:hAnsi="Times New Roman" w:cs="Times New Roman"/>
          <w:sz w:val="24"/>
          <w:szCs w:val="24"/>
        </w:rPr>
      </w:pPr>
    </w:p>
    <w:sectPr w:rsidR="00443C38" w:rsidRPr="00166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1860453">
    <w:abstractNumId w:val="8"/>
  </w:num>
  <w:num w:numId="2" w16cid:durableId="661399137">
    <w:abstractNumId w:val="6"/>
  </w:num>
  <w:num w:numId="3" w16cid:durableId="879051982">
    <w:abstractNumId w:val="5"/>
  </w:num>
  <w:num w:numId="4" w16cid:durableId="181669321">
    <w:abstractNumId w:val="4"/>
  </w:num>
  <w:num w:numId="5" w16cid:durableId="2011525109">
    <w:abstractNumId w:val="7"/>
  </w:num>
  <w:num w:numId="6" w16cid:durableId="2078041958">
    <w:abstractNumId w:val="3"/>
  </w:num>
  <w:num w:numId="7" w16cid:durableId="494348028">
    <w:abstractNumId w:val="2"/>
  </w:num>
  <w:num w:numId="8" w16cid:durableId="1007950364">
    <w:abstractNumId w:val="1"/>
  </w:num>
  <w:num w:numId="9" w16cid:durableId="151364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1E5"/>
    <w:rsid w:val="0015074B"/>
    <w:rsid w:val="00166012"/>
    <w:rsid w:val="001773E2"/>
    <w:rsid w:val="001F1474"/>
    <w:rsid w:val="0029639D"/>
    <w:rsid w:val="002E04BE"/>
    <w:rsid w:val="00326F90"/>
    <w:rsid w:val="00372E41"/>
    <w:rsid w:val="0038641B"/>
    <w:rsid w:val="00443C38"/>
    <w:rsid w:val="0048426F"/>
    <w:rsid w:val="004F180E"/>
    <w:rsid w:val="00550F0D"/>
    <w:rsid w:val="00606F87"/>
    <w:rsid w:val="00886139"/>
    <w:rsid w:val="008C2E2C"/>
    <w:rsid w:val="0091568E"/>
    <w:rsid w:val="0096229F"/>
    <w:rsid w:val="00985D4A"/>
    <w:rsid w:val="00AA1D8D"/>
    <w:rsid w:val="00B47730"/>
    <w:rsid w:val="00C410CC"/>
    <w:rsid w:val="00C6258A"/>
    <w:rsid w:val="00CB0664"/>
    <w:rsid w:val="00CE156A"/>
    <w:rsid w:val="00D410EB"/>
    <w:rsid w:val="00E901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330D0"/>
  <w14:defaultImageDpi w14:val="300"/>
  <w15:docId w15:val="{E451FA59-11A1-4569-AB97-6BF0D94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2024-11-20T08:40:00Z</dcterms:modified>
  <cp:category/>
</cp:coreProperties>
</file>