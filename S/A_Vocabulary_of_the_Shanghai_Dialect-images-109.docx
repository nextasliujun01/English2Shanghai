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10E3F" w:rsidRPr="00E90B74" w14:paraId="7EF613A0" w14:textId="77777777" w:rsidTr="00666497">
        <w:tc>
          <w:tcPr>
            <w:tcW w:w="8640" w:type="dxa"/>
          </w:tcPr>
          <w:p w14:paraId="15F1F94F" w14:textId="72B979CD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E3F" w:rsidRPr="00E90B74" w14:paraId="7F080C6E" w14:textId="77777777" w:rsidTr="00666497">
        <w:tc>
          <w:tcPr>
            <w:tcW w:w="8640" w:type="dxa"/>
          </w:tcPr>
          <w:p w14:paraId="415BEFB7" w14:textId="5B5AF62A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Sabbath,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安息日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ön sih nyih, (worship day)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禮拜日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pá’ nyih, (Lord’s day)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nyih.</w:t>
            </w:r>
          </w:p>
        </w:tc>
      </w:tr>
      <w:tr w:rsidR="00B10E3F" w:rsidRPr="00E90B74" w14:paraId="74C0D336" w14:textId="77777777" w:rsidTr="00666497">
        <w:tc>
          <w:tcPr>
            <w:tcW w:w="8640" w:type="dxa"/>
          </w:tcPr>
          <w:p w14:paraId="72D1C6B4" w14:textId="36EB4DB9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Sable-skin,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貂皮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03DFF8E8" w14:textId="77777777" w:rsidTr="00666497">
        <w:tc>
          <w:tcPr>
            <w:tcW w:w="8640" w:type="dxa"/>
          </w:tcPr>
          <w:p w14:paraId="2473A725" w14:textId="528254F3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Sack,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口袋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nong.</w:t>
            </w:r>
          </w:p>
        </w:tc>
      </w:tr>
      <w:tr w:rsidR="00B10E3F" w:rsidRPr="00E90B74" w14:paraId="74AD6F84" w14:textId="77777777" w:rsidTr="00666497">
        <w:tc>
          <w:tcPr>
            <w:tcW w:w="8640" w:type="dxa"/>
          </w:tcPr>
          <w:p w14:paraId="425C942E" w14:textId="201A5EE7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Sack-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麻布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B10E3F" w:rsidRPr="00E90B74" w14:paraId="49C8165A" w14:textId="77777777" w:rsidTr="00666497">
        <w:tc>
          <w:tcPr>
            <w:tcW w:w="8640" w:type="dxa"/>
          </w:tcPr>
          <w:p w14:paraId="3C9C0DBE" w14:textId="4098DB1A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Sacrament, 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聖禮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(the seven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Romanist)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七樣聖事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 yang’ sung’ zz’, (the two sacraments)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兩樣聖禮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yang’ sung’ ‘lí. </w:t>
            </w:r>
          </w:p>
        </w:tc>
      </w:tr>
      <w:tr w:rsidR="00B10E3F" w:rsidRPr="00E90B74" w14:paraId="6E0CEF15" w14:textId="77777777" w:rsidTr="00666497">
        <w:tc>
          <w:tcPr>
            <w:tcW w:w="8640" w:type="dxa"/>
          </w:tcPr>
          <w:p w14:paraId="1C0E5CDB" w14:textId="78092D42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Sacred,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(edict)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諭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ü’, (books)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聖經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kiung,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sû, (emperor)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‘tsû. </w:t>
            </w:r>
          </w:p>
        </w:tc>
      </w:tr>
      <w:tr w:rsidR="00B10E3F" w:rsidRPr="00E90B74" w14:paraId="1B81B0C9" w14:textId="77777777" w:rsidTr="00666497">
        <w:tc>
          <w:tcPr>
            <w:tcW w:w="8640" w:type="dxa"/>
          </w:tcPr>
          <w:p w14:paraId="013CFB4F" w14:textId="550EB09F" w:rsidR="00B10E3F" w:rsidRPr="00E90B74" w:rsidRDefault="00B10E3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10E3F" w:rsidRPr="00E90B74" w14:paraId="7F29E1F3" w14:textId="77777777" w:rsidTr="00666497">
        <w:tc>
          <w:tcPr>
            <w:tcW w:w="8640" w:type="dxa"/>
          </w:tcPr>
          <w:p w14:paraId="5967D381" w14:textId="3786CCB1" w:rsidR="00B10E3F" w:rsidRPr="00E90B74" w:rsidRDefault="00847B2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Sacrifice,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tsí’,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祭祀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tsí’ zz’,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祭禮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tsí’ ‘lí’, (burnt)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燔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van tsí’.</w:t>
            </w:r>
          </w:p>
        </w:tc>
      </w:tr>
      <w:tr w:rsidR="00B10E3F" w:rsidRPr="00E90B74" w14:paraId="73B94C42" w14:textId="77777777" w:rsidTr="00666497">
        <w:tc>
          <w:tcPr>
            <w:tcW w:w="8640" w:type="dxa"/>
          </w:tcPr>
          <w:p w14:paraId="04CE26F6" w14:textId="6A16A033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Sacrifice, (to)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獻祭祀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gram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í’ zz’, (to ancestors)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祭祖宗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tsí’ ‘tsú tsúng.      </w:t>
            </w:r>
          </w:p>
        </w:tc>
      </w:tr>
      <w:tr w:rsidR="00B10E3F" w:rsidRPr="00E90B74" w14:paraId="3456E7BC" w14:textId="77777777" w:rsidTr="00666497">
        <w:tc>
          <w:tcPr>
            <w:tcW w:w="8640" w:type="dxa"/>
          </w:tcPr>
          <w:p w14:paraId="26AF7637" w14:textId="63C1321C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Sacrifice, </w:t>
            </w:r>
            <w:r w:rsidR="00E90B7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to holy places)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褻瀆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聖地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gram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dóh sung’ dí’. </w:t>
            </w:r>
          </w:p>
        </w:tc>
      </w:tr>
      <w:tr w:rsidR="00B10E3F" w:rsidRPr="00E90B74" w14:paraId="278FD550" w14:textId="77777777" w:rsidTr="00666497">
        <w:tc>
          <w:tcPr>
            <w:tcW w:w="8640" w:type="dxa"/>
          </w:tcPr>
          <w:p w14:paraId="0504E347" w14:textId="68760EC7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Sad,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proofErr w:type="gram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dzeu, (very)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氣悶来死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 mun’ lé ‘sí.   </w:t>
            </w:r>
          </w:p>
        </w:tc>
      </w:tr>
      <w:tr w:rsidR="00B10E3F" w:rsidRPr="00E90B74" w14:paraId="4D5C53C5" w14:textId="77777777" w:rsidTr="00666497">
        <w:tc>
          <w:tcPr>
            <w:tcW w:w="8640" w:type="dxa"/>
          </w:tcPr>
          <w:p w14:paraId="53F73295" w14:textId="18402CA1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E3F" w:rsidRPr="00E90B74" w14:paraId="1AE88CB8" w14:textId="77777777" w:rsidTr="00666497">
        <w:tc>
          <w:tcPr>
            <w:tcW w:w="8640" w:type="dxa"/>
          </w:tcPr>
          <w:p w14:paraId="6A069E01" w14:textId="20E58648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Saddle, (to a 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horse)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鞍子</w:t>
            </w:r>
            <w:proofErr w:type="gram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‘tsz,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馬鞍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ön, </w:t>
            </w:r>
            <w:r w:rsidR="00E90B74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肚带</w:t>
            </w:r>
            <w:r w:rsidR="00E90B74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tá’. </w:t>
            </w:r>
          </w:p>
        </w:tc>
      </w:tr>
      <w:tr w:rsidR="00B10E3F" w:rsidRPr="00E90B74" w14:paraId="37EDCB81" w14:textId="77777777" w:rsidTr="00666497">
        <w:tc>
          <w:tcPr>
            <w:tcW w:w="8640" w:type="dxa"/>
          </w:tcPr>
          <w:p w14:paraId="666B2816" w14:textId="3B805535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Sadness,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憂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悶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289F16D1" w14:textId="77777777" w:rsidTr="00666497">
        <w:tc>
          <w:tcPr>
            <w:tcW w:w="8640" w:type="dxa"/>
          </w:tcPr>
          <w:p w14:paraId="38A4E2D7" w14:textId="414275FF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Safe,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‘t’ú tong,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‘wun tong, (fix safely)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定妥當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‘t’ú tong, (safe profits)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穩贃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‘wun dzan’. </w:t>
            </w:r>
          </w:p>
        </w:tc>
      </w:tr>
      <w:tr w:rsidR="00B10E3F" w:rsidRPr="00E90B74" w14:paraId="483D12B7" w14:textId="77777777" w:rsidTr="00666497">
        <w:tc>
          <w:tcPr>
            <w:tcW w:w="8640" w:type="dxa"/>
          </w:tcPr>
          <w:p w14:paraId="7A3B190D" w14:textId="31711E31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Sagacious,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有智慧個</w:t>
            </w:r>
            <w:proofErr w:type="gram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tsz’ wé’ kú’,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精明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 ming. </w:t>
            </w:r>
          </w:p>
        </w:tc>
      </w:tr>
      <w:tr w:rsidR="00B10E3F" w:rsidRPr="00E90B74" w14:paraId="2F0B2F15" w14:textId="77777777" w:rsidTr="00666497">
        <w:tc>
          <w:tcPr>
            <w:tcW w:w="8640" w:type="dxa"/>
          </w:tcPr>
          <w:p w14:paraId="6A03CE38" w14:textId="66AB4F66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Sagacity,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精明能幹</w:t>
            </w:r>
            <w:proofErr w:type="gramEnd"/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 ming nung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kûn.</w:t>
            </w:r>
          </w:p>
        </w:tc>
      </w:tr>
      <w:tr w:rsidR="00847B29" w:rsidRPr="00E90B74" w14:paraId="4F5ECA59" w14:textId="77777777" w:rsidTr="00666497">
        <w:tc>
          <w:tcPr>
            <w:tcW w:w="8640" w:type="dxa"/>
          </w:tcPr>
          <w:p w14:paraId="1A7681D0" w14:textId="35DFDACF" w:rsidR="00847B29" w:rsidRPr="00E90B74" w:rsidRDefault="00847B2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Sage,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</w:t>
            </w:r>
            <w:proofErr w:type="gramEnd"/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sung’ niun, (sages)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聖人賢人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niun hien niun, </w:t>
            </w:r>
          </w:p>
        </w:tc>
      </w:tr>
      <w:tr w:rsidR="00B10E3F" w:rsidRPr="00E90B74" w14:paraId="123D9787" w14:textId="77777777" w:rsidTr="00666497">
        <w:tc>
          <w:tcPr>
            <w:tcW w:w="8640" w:type="dxa"/>
          </w:tcPr>
          <w:p w14:paraId="5B1A1251" w14:textId="73497284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Sail,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(hoist)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 búng, (lower)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loh búng,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búng, (raise sail)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揚帆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van, (sail cloth)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篷布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búng pú’. </w:t>
            </w:r>
          </w:p>
        </w:tc>
      </w:tr>
      <w:tr w:rsidR="00B10E3F" w:rsidRPr="00E90B74" w14:paraId="4E6CB78A" w14:textId="77777777" w:rsidTr="00666497">
        <w:tc>
          <w:tcPr>
            <w:tcW w:w="8640" w:type="dxa"/>
          </w:tcPr>
          <w:p w14:paraId="5FEAD14F" w14:textId="45BEC2AD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Sail,  (</w:t>
            </w:r>
            <w:proofErr w:type="gram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boat)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行船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ang zén.</w:t>
            </w:r>
          </w:p>
        </w:tc>
      </w:tr>
      <w:tr w:rsidR="00B10E3F" w:rsidRPr="00E90B74" w14:paraId="4ED2A849" w14:textId="77777777" w:rsidTr="00666497">
        <w:tc>
          <w:tcPr>
            <w:tcW w:w="8640" w:type="dxa"/>
          </w:tcPr>
          <w:p w14:paraId="3BC9FBEE" w14:textId="5AA81229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Sailor,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5F5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摇船個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u zé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B10E3F" w:rsidRPr="00E90B74" w14:paraId="3CA75F67" w14:textId="77777777" w:rsidTr="00666497">
        <w:tc>
          <w:tcPr>
            <w:tcW w:w="8640" w:type="dxa"/>
          </w:tcPr>
          <w:p w14:paraId="028ED5A9" w14:textId="61D44100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Saint, (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chirstian)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聖徒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(Con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fucianist)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sung’ niun, (Taoist)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真人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niun.</w:t>
            </w:r>
          </w:p>
        </w:tc>
      </w:tr>
      <w:tr w:rsidR="00B10E3F" w:rsidRPr="00E90B74" w14:paraId="3A411753" w14:textId="77777777" w:rsidTr="00666497">
        <w:tc>
          <w:tcPr>
            <w:tcW w:w="8640" w:type="dxa"/>
          </w:tcPr>
          <w:p w14:paraId="7C03D64C" w14:textId="2EBA425D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Sake, (for sake of)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gain)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爲利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lí’. </w:t>
            </w:r>
          </w:p>
        </w:tc>
      </w:tr>
      <w:tr w:rsidR="00B10E3F" w:rsidRPr="00E90B74" w14:paraId="249FA05E" w14:textId="77777777" w:rsidTr="00666497">
        <w:tc>
          <w:tcPr>
            <w:tcW w:w="8640" w:type="dxa"/>
          </w:tcPr>
          <w:p w14:paraId="6E288C6A" w14:textId="38BCF8A5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Salammoni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磠砂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6977E1CB" w14:textId="77777777" w:rsidTr="00666497">
        <w:tc>
          <w:tcPr>
            <w:tcW w:w="8640" w:type="dxa"/>
          </w:tcPr>
          <w:p w14:paraId="1AD7F252" w14:textId="293B3957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Salad,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生菜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sang t’s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185E2340" w14:textId="77777777" w:rsidTr="00666497">
        <w:tc>
          <w:tcPr>
            <w:tcW w:w="8640" w:type="dxa"/>
          </w:tcPr>
          <w:p w14:paraId="371E16D1" w14:textId="64E94654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Salary, (from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the emperor)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俸祿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</w:t>
            </w:r>
            <w:proofErr w:type="gram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lóh, (of a teacher bundle of dried fish)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束修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sók sieu,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修金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 kiun, (fuel and water)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辛水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sing ‘sz,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辛俸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fúng’. </w:t>
            </w:r>
          </w:p>
        </w:tc>
      </w:tr>
      <w:tr w:rsidR="00B10E3F" w:rsidRPr="00E90B74" w14:paraId="7FE70F46" w14:textId="77777777" w:rsidTr="00666497">
        <w:tc>
          <w:tcPr>
            <w:tcW w:w="8640" w:type="dxa"/>
          </w:tcPr>
          <w:p w14:paraId="6E7B0120" w14:textId="3DEF4F41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E3F" w:rsidRPr="00E90B74" w14:paraId="21DED26E" w14:textId="77777777" w:rsidTr="00666497">
        <w:tc>
          <w:tcPr>
            <w:tcW w:w="8640" w:type="dxa"/>
          </w:tcPr>
          <w:p w14:paraId="5E41EAF0" w14:textId="28C43406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Sale, (not on—)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勿賣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m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(no sale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for)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鎖塲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siau 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dzang.</w:t>
            </w:r>
          </w:p>
        </w:tc>
      </w:tr>
      <w:tr w:rsidR="00EF7FDC" w:rsidRPr="00E90B74" w14:paraId="129A193F" w14:textId="77777777" w:rsidTr="00666497">
        <w:tc>
          <w:tcPr>
            <w:tcW w:w="8640" w:type="dxa"/>
          </w:tcPr>
          <w:p w14:paraId="7C3B863F" w14:textId="241FBE19" w:rsidR="00EF7FDC" w:rsidRPr="00E90B74" w:rsidRDefault="00EF7FDC" w:rsidP="00EF7F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Saleable,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能賣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má’,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賣得出個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má’ tuh t’s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kú’. </w:t>
            </w:r>
          </w:p>
        </w:tc>
      </w:tr>
      <w:tr w:rsidR="00EF7FDC" w:rsidRPr="00E90B74" w14:paraId="45828D55" w14:textId="77777777" w:rsidTr="00666497">
        <w:tc>
          <w:tcPr>
            <w:tcW w:w="8640" w:type="dxa"/>
          </w:tcPr>
          <w:p w14:paraId="3CC75131" w14:textId="70CC9CD2" w:rsidR="00EF7FDC" w:rsidRPr="00E90B74" w:rsidRDefault="00EF7FDC" w:rsidP="00EF7F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Saliva,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湛唾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 t’ú’ . </w:t>
            </w:r>
          </w:p>
        </w:tc>
      </w:tr>
      <w:tr w:rsidR="00EF7FDC" w:rsidRPr="00E90B74" w14:paraId="6754A2E5" w14:textId="77777777" w:rsidTr="00666497">
        <w:tc>
          <w:tcPr>
            <w:tcW w:w="8640" w:type="dxa"/>
          </w:tcPr>
          <w:p w14:paraId="3C74C920" w14:textId="74A91906" w:rsidR="00EF7FDC" w:rsidRPr="00E90B74" w:rsidRDefault="00EF7FDC" w:rsidP="00EF7F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Sallow, (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face)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黄面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mien’. </w:t>
            </w:r>
          </w:p>
        </w:tc>
      </w:tr>
    </w:tbl>
    <w:p w14:paraId="24490FE6" w14:textId="77777777" w:rsidR="002942E9" w:rsidRPr="00E90B74" w:rsidRDefault="002942E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942E9" w:rsidRPr="00E90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871891">
    <w:abstractNumId w:val="8"/>
  </w:num>
  <w:num w:numId="2" w16cid:durableId="2046980886">
    <w:abstractNumId w:val="6"/>
  </w:num>
  <w:num w:numId="3" w16cid:durableId="1345401183">
    <w:abstractNumId w:val="5"/>
  </w:num>
  <w:num w:numId="4" w16cid:durableId="305283183">
    <w:abstractNumId w:val="4"/>
  </w:num>
  <w:num w:numId="5" w16cid:durableId="10644597">
    <w:abstractNumId w:val="7"/>
  </w:num>
  <w:num w:numId="6" w16cid:durableId="964844905">
    <w:abstractNumId w:val="3"/>
  </w:num>
  <w:num w:numId="7" w16cid:durableId="742603666">
    <w:abstractNumId w:val="2"/>
  </w:num>
  <w:num w:numId="8" w16cid:durableId="1769545431">
    <w:abstractNumId w:val="1"/>
  </w:num>
  <w:num w:numId="9" w16cid:durableId="22880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CC0"/>
    <w:rsid w:val="0015074B"/>
    <w:rsid w:val="002942E9"/>
    <w:rsid w:val="00295BF9"/>
    <w:rsid w:val="0029639D"/>
    <w:rsid w:val="00326F90"/>
    <w:rsid w:val="00411F5D"/>
    <w:rsid w:val="004561B7"/>
    <w:rsid w:val="005E4FC2"/>
    <w:rsid w:val="00666497"/>
    <w:rsid w:val="006A097B"/>
    <w:rsid w:val="0078184A"/>
    <w:rsid w:val="00847B29"/>
    <w:rsid w:val="0092547B"/>
    <w:rsid w:val="00A8506F"/>
    <w:rsid w:val="00AA1D8D"/>
    <w:rsid w:val="00B10E3F"/>
    <w:rsid w:val="00B47730"/>
    <w:rsid w:val="00C27C96"/>
    <w:rsid w:val="00C91DFE"/>
    <w:rsid w:val="00CB0664"/>
    <w:rsid w:val="00CF5F57"/>
    <w:rsid w:val="00DD14CD"/>
    <w:rsid w:val="00E90B74"/>
    <w:rsid w:val="00EF7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C5CF0"/>
  <w14:defaultImageDpi w14:val="300"/>
  <w15:docId w15:val="{219F893F-77A2-48E9-BBDF-E977F3D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2024-11-23T11:06:00Z</dcterms:modified>
  <cp:category/>
</cp:coreProperties>
</file>