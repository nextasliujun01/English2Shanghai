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C05AB" w:rsidRPr="00221E36" w14:paraId="7979AA24" w14:textId="77777777" w:rsidTr="002C1532">
        <w:tc>
          <w:tcPr>
            <w:tcW w:w="8640" w:type="dxa"/>
          </w:tcPr>
          <w:p w14:paraId="240546CB" w14:textId="47A0F80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Maintain,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守住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 d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zû’,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據守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kü</w:t>
            </w:r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sen,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固守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kú’ ‘seu, (support)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養活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 weh. </w:t>
            </w:r>
          </w:p>
        </w:tc>
      </w:tr>
      <w:tr w:rsidR="00CC05AB" w:rsidRPr="00221E36" w14:paraId="343A2D6D" w14:textId="77777777" w:rsidTr="002C1532">
        <w:tc>
          <w:tcPr>
            <w:tcW w:w="8640" w:type="dxa"/>
          </w:tcPr>
          <w:p w14:paraId="4B812375" w14:textId="00E1101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Major,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守備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 b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é’.</w:t>
            </w:r>
          </w:p>
        </w:tc>
      </w:tr>
      <w:tr w:rsidR="00CC05AB" w:rsidRPr="00221E36" w14:paraId="4E8745AA" w14:textId="77777777" w:rsidTr="002C1532">
        <w:tc>
          <w:tcPr>
            <w:tcW w:w="8640" w:type="dxa"/>
          </w:tcPr>
          <w:p w14:paraId="36ED73FB" w14:textId="5D57A08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Maize,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珍珠米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tsun ts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’m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CC05AB" w:rsidRPr="00221E36" w14:paraId="2B56DE6F" w14:textId="77777777" w:rsidTr="002C1532">
        <w:tc>
          <w:tcPr>
            <w:tcW w:w="8640" w:type="dxa"/>
          </w:tcPr>
          <w:p w14:paraId="368870A9" w14:textId="07EB60A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Make,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A5D6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zau, </w:t>
            </w:r>
            <w:r w:rsidR="001B300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創造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song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‘zau,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製造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tsz’ ‘zau.</w:t>
            </w:r>
          </w:p>
        </w:tc>
      </w:tr>
      <w:tr w:rsidR="00CC05AB" w:rsidRPr="00221E36" w14:paraId="1E882B3C" w14:textId="77777777" w:rsidTr="002C1532">
        <w:tc>
          <w:tcPr>
            <w:tcW w:w="8640" w:type="dxa"/>
          </w:tcPr>
          <w:p w14:paraId="3EA01666" w14:textId="21F38C6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Maker,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造化主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za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="00221E36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C05AB" w:rsidRPr="00221E36" w14:paraId="44CF8696" w14:textId="77777777" w:rsidTr="002C1532">
        <w:tc>
          <w:tcPr>
            <w:tcW w:w="8640" w:type="dxa"/>
          </w:tcPr>
          <w:p w14:paraId="68EF7104" w14:textId="1A14A0A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Malady, </w:t>
            </w:r>
            <w:proofErr w:type="gramStart"/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病症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bing</w:t>
            </w:r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6C876593" w14:textId="77777777" w:rsidTr="002C1532">
        <w:tc>
          <w:tcPr>
            <w:tcW w:w="8640" w:type="dxa"/>
          </w:tcPr>
          <w:p w14:paraId="686B040D" w14:textId="6C52BD75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Male, (sex)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男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nén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 gender )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yiúng,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kúng. </w:t>
            </w:r>
          </w:p>
        </w:tc>
      </w:tr>
      <w:tr w:rsidR="00CC05AB" w:rsidRPr="00221E36" w14:paraId="2E00E3ED" w14:textId="77777777" w:rsidTr="002C1532">
        <w:tc>
          <w:tcPr>
            <w:tcW w:w="8640" w:type="dxa"/>
          </w:tcPr>
          <w:p w14:paraId="2150A619" w14:textId="3C303A69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Malediction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04D2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咒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詛個說話</w:t>
            </w:r>
            <w:proofErr w:type="gramEnd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tseu’ ‘tsú kú’ </w:t>
            </w:r>
            <w:r w:rsidR="005F196C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5F196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eh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wó’. </w:t>
            </w:r>
          </w:p>
        </w:tc>
      </w:tr>
      <w:tr w:rsidR="00CC05AB" w:rsidRPr="00221E36" w14:paraId="4A198C8B" w14:textId="77777777" w:rsidTr="002C1532">
        <w:tc>
          <w:tcPr>
            <w:tcW w:w="8640" w:type="dxa"/>
          </w:tcPr>
          <w:p w14:paraId="7334C294" w14:textId="1B42B4DF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Malevolent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黑心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huk sing.</w:t>
            </w:r>
          </w:p>
        </w:tc>
      </w:tr>
      <w:tr w:rsidR="00CC05AB" w:rsidRPr="00221E36" w14:paraId="765B027A" w14:textId="77777777" w:rsidTr="002C1532">
        <w:tc>
          <w:tcPr>
            <w:tcW w:w="8640" w:type="dxa"/>
          </w:tcPr>
          <w:p w14:paraId="5131962C" w14:textId="79DDCFD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Malleable, (iron)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熟鐵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ih.</w:t>
            </w:r>
          </w:p>
        </w:tc>
      </w:tr>
      <w:tr w:rsidR="00CC05AB" w:rsidRPr="00221E36" w14:paraId="36339F65" w14:textId="77777777" w:rsidTr="002C1532">
        <w:tc>
          <w:tcPr>
            <w:tcW w:w="8640" w:type="dxa"/>
          </w:tcPr>
          <w:p w14:paraId="1C7B0320" w14:textId="776BE822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Mallet, (iron) </w:t>
            </w:r>
            <w:proofErr w:type="gramStart"/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鐵鎚</w:t>
            </w:r>
            <w:r w:rsidR="006C30C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e.</w:t>
            </w:r>
          </w:p>
        </w:tc>
      </w:tr>
      <w:tr w:rsidR="00CC05AB" w:rsidRPr="00221E36" w14:paraId="63A7E3BA" w14:textId="77777777" w:rsidTr="002C1532">
        <w:tc>
          <w:tcPr>
            <w:tcW w:w="8640" w:type="dxa"/>
          </w:tcPr>
          <w:p w14:paraId="7576A514" w14:textId="0A8F0294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niun.</w:t>
            </w:r>
          </w:p>
        </w:tc>
      </w:tr>
      <w:tr w:rsidR="00CC05AB" w:rsidRPr="00221E36" w14:paraId="1801818E" w14:textId="77777777" w:rsidTr="002C1532">
        <w:tc>
          <w:tcPr>
            <w:tcW w:w="8640" w:type="dxa"/>
          </w:tcPr>
          <w:p w14:paraId="3AD85354" w14:textId="2FB2E0D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Manage,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辦事體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zz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’í. </w:t>
            </w:r>
          </w:p>
        </w:tc>
      </w:tr>
      <w:tr w:rsidR="00CC05AB" w:rsidRPr="00221E36" w14:paraId="35AD3424" w14:textId="77777777" w:rsidTr="002C1532">
        <w:tc>
          <w:tcPr>
            <w:tcW w:w="8640" w:type="dxa"/>
          </w:tcPr>
          <w:p w14:paraId="0CD3D55E" w14:textId="0923B6D7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Mandarin,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官府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7591AC9C" w14:textId="77777777" w:rsidTr="002C1532">
        <w:tc>
          <w:tcPr>
            <w:tcW w:w="8640" w:type="dxa"/>
          </w:tcPr>
          <w:p w14:paraId="50B61D5F" w14:textId="340B8CA0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Manger,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馬槽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au.</w:t>
            </w:r>
          </w:p>
        </w:tc>
      </w:tr>
      <w:tr w:rsidR="00CC05AB" w:rsidRPr="00221E36" w14:paraId="0CA55343" w14:textId="77777777" w:rsidTr="002C1532">
        <w:tc>
          <w:tcPr>
            <w:tcW w:w="8640" w:type="dxa"/>
          </w:tcPr>
          <w:p w14:paraId="7097DA79" w14:textId="6A9E42F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Mangrove, (bark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used in dying sails brown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F42C87" w:rsidRPr="00221E36">
              <w:rPr>
                <w:rFonts w:ascii="Times New Roman" w:eastAsia="SimSun" w:hAnsi="Times New Roman" w:cs="Times New Roman"/>
                <w:color w:val="212112"/>
                <w:sz w:val="24"/>
                <w:szCs w:val="24"/>
                <w:shd w:val="clear" w:color="auto" w:fill="FFFFFF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栲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au b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CC05AB" w:rsidRPr="00221E36" w14:paraId="3F12CF40" w14:textId="77777777" w:rsidTr="002C1532">
        <w:tc>
          <w:tcPr>
            <w:tcW w:w="8640" w:type="dxa"/>
          </w:tcPr>
          <w:p w14:paraId="3D77FC32" w14:textId="7A0D42E6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Manifest,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顯明出來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‘h’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 ming t’seh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lé,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表明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ming, (of a vessel)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單子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tan ‘tsz. </w:t>
            </w:r>
          </w:p>
        </w:tc>
      </w:tr>
      <w:tr w:rsidR="00CC05AB" w:rsidRPr="00221E36" w14:paraId="1D8CBAF3" w14:textId="77777777" w:rsidTr="002C1532">
        <w:tc>
          <w:tcPr>
            <w:tcW w:w="8640" w:type="dxa"/>
          </w:tcPr>
          <w:p w14:paraId="4FA58FDC" w14:textId="47F699F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Manifold,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好幾樣</w:t>
            </w:r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’k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諸般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C166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 pén. </w:t>
            </w:r>
          </w:p>
        </w:tc>
      </w:tr>
      <w:tr w:rsidR="00CC05AB" w:rsidRPr="00221E36" w14:paraId="2513D14E" w14:textId="77777777" w:rsidTr="002C1532">
        <w:tc>
          <w:tcPr>
            <w:tcW w:w="8640" w:type="dxa"/>
          </w:tcPr>
          <w:p w14:paraId="3AECAF74" w14:textId="4B7F0E7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Mankind,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世界上人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long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niun. </w:t>
            </w:r>
          </w:p>
        </w:tc>
      </w:tr>
      <w:tr w:rsidR="00CC05AB" w:rsidRPr="00221E36" w14:paraId="40FD318F" w14:textId="77777777" w:rsidTr="002C1532">
        <w:tc>
          <w:tcPr>
            <w:tcW w:w="8640" w:type="dxa"/>
          </w:tcPr>
          <w:p w14:paraId="045160DA" w14:textId="1809DAE2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Manner,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模樣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proofErr w:type="gram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樣</w:t>
            </w:r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yang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suh. </w:t>
            </w:r>
          </w:p>
        </w:tc>
      </w:tr>
      <w:tr w:rsidR="00CC05AB" w:rsidRPr="00221E36" w14:paraId="10215B0F" w14:textId="77777777" w:rsidTr="002C1532">
        <w:tc>
          <w:tcPr>
            <w:tcW w:w="8640" w:type="dxa"/>
          </w:tcPr>
          <w:p w14:paraId="4C6314CA" w14:textId="445C8BB3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Manner,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禮體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‘lí ‘</w:t>
            </w:r>
            <w:proofErr w:type="gramStart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t’í,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禮貌</w:t>
            </w:r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 people)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風俗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fúng zóh. </w:t>
            </w:r>
          </w:p>
        </w:tc>
      </w:tr>
      <w:tr w:rsidR="00CC05AB" w:rsidRPr="00221E36" w14:paraId="56D8738B" w14:textId="77777777" w:rsidTr="002C1532">
        <w:tc>
          <w:tcPr>
            <w:tcW w:w="8640" w:type="dxa"/>
          </w:tcPr>
          <w:p w14:paraId="6AAF0179" w14:textId="723C06D2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Mansion, (of stars)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二十八宿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rh zeh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pah sieu’. </w:t>
            </w:r>
          </w:p>
        </w:tc>
      </w:tr>
      <w:tr w:rsidR="00CC05AB" w:rsidRPr="00221E36" w14:paraId="43A68C03" w14:textId="77777777" w:rsidTr="002C1532">
        <w:tc>
          <w:tcPr>
            <w:tcW w:w="8640" w:type="dxa"/>
          </w:tcPr>
          <w:p w14:paraId="48D58D9D" w14:textId="55A7619F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Mantle,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外套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ng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707B37F9" w14:textId="77777777" w:rsidTr="002C1532">
        <w:tc>
          <w:tcPr>
            <w:tcW w:w="8640" w:type="dxa"/>
          </w:tcPr>
          <w:p w14:paraId="67562FF8" w14:textId="771912C4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Mantis, (praying)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螳螂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dong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long.</w:t>
            </w:r>
          </w:p>
        </w:tc>
      </w:tr>
      <w:tr w:rsidR="00CC05AB" w:rsidRPr="00221E36" w14:paraId="45056B62" w14:textId="77777777" w:rsidTr="002C1532">
        <w:tc>
          <w:tcPr>
            <w:tcW w:w="8640" w:type="dxa"/>
          </w:tcPr>
          <w:p w14:paraId="421F4777" w14:textId="1479A763" w:rsidR="00CC05AB" w:rsidRPr="00221E36" w:rsidRDefault="00CC05A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C05AB" w:rsidRPr="00221E36" w14:paraId="11C59C71" w14:textId="77777777" w:rsidTr="002C1532">
        <w:tc>
          <w:tcPr>
            <w:tcW w:w="8640" w:type="dxa"/>
          </w:tcPr>
          <w:p w14:paraId="7BF56F8E" w14:textId="38BBC605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Manual, (labour)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手工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seu k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221E36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CC05AB" w:rsidRPr="00221E36" w14:paraId="160830F2" w14:textId="77777777" w:rsidTr="002C1532">
        <w:tc>
          <w:tcPr>
            <w:tcW w:w="8640" w:type="dxa"/>
          </w:tcPr>
          <w:p w14:paraId="650F4648" w14:textId="4145A49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Manufactory,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工局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king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óh. </w:t>
            </w:r>
          </w:p>
        </w:tc>
      </w:tr>
      <w:tr w:rsidR="00CC05AB" w:rsidRPr="00221E36" w14:paraId="674DC5EE" w14:textId="77777777" w:rsidTr="002C1532">
        <w:tc>
          <w:tcPr>
            <w:tcW w:w="8640" w:type="dxa"/>
          </w:tcPr>
          <w:p w14:paraId="534A5FE5" w14:textId="2469B169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Manufactures,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人工做出来個物事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77E33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kúng tsú t’seh lé kú’ meh zz. </w:t>
            </w:r>
          </w:p>
        </w:tc>
      </w:tr>
      <w:tr w:rsidR="00CC05AB" w:rsidRPr="00221E36" w14:paraId="35040C47" w14:textId="77777777" w:rsidTr="002C1532">
        <w:tc>
          <w:tcPr>
            <w:tcW w:w="8640" w:type="dxa"/>
          </w:tcPr>
          <w:p w14:paraId="2DAF3153" w14:textId="1859792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Manure,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糞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fun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(to)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澆糞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kiau fun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(manure </w:t>
            </w:r>
            <w:proofErr w:type="gramStart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cakes)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坑砂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k’áng só. </w:t>
            </w:r>
          </w:p>
        </w:tc>
      </w:tr>
      <w:tr w:rsidR="00CC05AB" w:rsidRPr="00221E36" w14:paraId="7F30F9EF" w14:textId="77777777" w:rsidTr="002C1532">
        <w:tc>
          <w:tcPr>
            <w:tcW w:w="8640" w:type="dxa"/>
          </w:tcPr>
          <w:p w14:paraId="7757D270" w14:textId="3B7064DD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Manuscript, 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抄本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寫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個書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t’sau ‘siá kú’ sû,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謄寫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個書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 ‘siá kú’ sû. </w:t>
            </w:r>
          </w:p>
        </w:tc>
      </w:tr>
      <w:tr w:rsidR="00CC05AB" w:rsidRPr="00221E36" w14:paraId="08D8B81E" w14:textId="77777777" w:rsidTr="002C1532">
        <w:tc>
          <w:tcPr>
            <w:tcW w:w="8640" w:type="dxa"/>
          </w:tcPr>
          <w:p w14:paraId="14F151B8" w14:textId="0C8F5D6D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Many,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許多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’ü tú. </w:t>
            </w:r>
          </w:p>
        </w:tc>
      </w:tr>
      <w:tr w:rsidR="00CC05AB" w:rsidRPr="00221E36" w14:paraId="3A255B43" w14:textId="77777777" w:rsidTr="002C1532">
        <w:tc>
          <w:tcPr>
            <w:tcW w:w="8640" w:type="dxa"/>
          </w:tcPr>
          <w:p w14:paraId="7D1C1A2E" w14:textId="4A79363C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Many, (coloured)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五颜六色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ng 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lók suh. </w:t>
            </w:r>
          </w:p>
        </w:tc>
      </w:tr>
      <w:tr w:rsidR="00CC05AB" w:rsidRPr="00221E36" w14:paraId="74DD6A20" w14:textId="77777777" w:rsidTr="002C1532">
        <w:tc>
          <w:tcPr>
            <w:tcW w:w="8640" w:type="dxa"/>
          </w:tcPr>
          <w:p w14:paraId="462AD941" w14:textId="0FABAC1D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Map,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地理圖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‘lí dú. </w:t>
            </w:r>
          </w:p>
        </w:tc>
      </w:tr>
      <w:tr w:rsidR="00CC05AB" w:rsidRPr="00221E36" w14:paraId="64C5856A" w14:textId="77777777" w:rsidTr="002C1532">
        <w:tc>
          <w:tcPr>
            <w:tcW w:w="8640" w:type="dxa"/>
          </w:tcPr>
          <w:p w14:paraId="6D3D53D2" w14:textId="4021092A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Maple-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tree,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楓樹</w:t>
            </w:r>
            <w:proofErr w:type="gramEnd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57669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zû’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690BBAB9" w14:textId="77777777" w:rsidTr="002C1532">
        <w:tc>
          <w:tcPr>
            <w:tcW w:w="8640" w:type="dxa"/>
          </w:tcPr>
          <w:p w14:paraId="089C2388" w14:textId="371F7CEF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Marble,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漢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白玉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gram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 ni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雲石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yûn záh,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花石片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hwó záh p’ien’. </w:t>
            </w:r>
          </w:p>
        </w:tc>
      </w:tr>
      <w:tr w:rsidR="00CC05AB" w:rsidRPr="00221E36" w14:paraId="683EC25B" w14:textId="77777777" w:rsidTr="002C1532">
        <w:tc>
          <w:tcPr>
            <w:tcW w:w="8640" w:type="dxa"/>
          </w:tcPr>
          <w:p w14:paraId="02072C65" w14:textId="7D7C5D2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March,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三</w:t>
            </w:r>
            <w:r w:rsidR="005F196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軍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行路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an ki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 yung l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C05AB" w:rsidRPr="00221E36" w14:paraId="515D1FB5" w14:textId="77777777" w:rsidTr="002C1532">
        <w:tc>
          <w:tcPr>
            <w:tcW w:w="8640" w:type="dxa"/>
          </w:tcPr>
          <w:p w14:paraId="4AB30895" w14:textId="469847C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Margin, </w:t>
            </w:r>
            <w:proofErr w:type="gramStart"/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(of a river)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岸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(of the sea) 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灘</w:t>
            </w:r>
            <w:r w:rsidR="000E1D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t’an, (of a book) 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書天頭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t’ien deu. </w:t>
            </w:r>
          </w:p>
        </w:tc>
      </w:tr>
      <w:tr w:rsidR="00CC05AB" w:rsidRPr="00221E36" w14:paraId="2CECAA61" w14:textId="77777777" w:rsidTr="002C1532">
        <w:tc>
          <w:tcPr>
            <w:tcW w:w="8640" w:type="dxa"/>
          </w:tcPr>
          <w:p w14:paraId="7C964BF3" w14:textId="0644F06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Mariner,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水手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‘seu,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船上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夥計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zén long’ ‘hú kí’. </w:t>
            </w:r>
          </w:p>
        </w:tc>
      </w:tr>
      <w:tr w:rsidR="00CC05AB" w:rsidRPr="00221E36" w14:paraId="59DA4401" w14:textId="77777777" w:rsidTr="002C1532">
        <w:tc>
          <w:tcPr>
            <w:tcW w:w="8640" w:type="dxa"/>
          </w:tcPr>
          <w:p w14:paraId="0E5123E2" w14:textId="2B849A9E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Mariner’s 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compass,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指南</w:t>
            </w:r>
            <w:r w:rsidR="005F196C" w:rsidRPr="005F196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針</w:t>
            </w:r>
            <w:proofErr w:type="gramEnd"/>
            <w:r w:rsidR="00F42C8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tsz nén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tsun. </w:t>
            </w:r>
          </w:p>
        </w:tc>
      </w:tr>
      <w:tr w:rsidR="00CC05AB" w:rsidRPr="00221E36" w14:paraId="4D7191BF" w14:textId="77777777" w:rsidTr="002C1532">
        <w:tc>
          <w:tcPr>
            <w:tcW w:w="8640" w:type="dxa"/>
          </w:tcPr>
          <w:p w14:paraId="256FCF54" w14:textId="550CEBC8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Maritime, (customs office) </w:t>
            </w:r>
            <w:proofErr w:type="gramStart"/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海關</w:t>
            </w:r>
            <w:r w:rsidR="001677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hé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kwan’. </w:t>
            </w:r>
          </w:p>
        </w:tc>
      </w:tr>
      <w:tr w:rsidR="00CC05AB" w:rsidRPr="00221E36" w14:paraId="76E9CA04" w14:textId="77777777" w:rsidTr="002C1532">
        <w:tc>
          <w:tcPr>
            <w:tcW w:w="8640" w:type="dxa"/>
          </w:tcPr>
          <w:p w14:paraId="18F12A20" w14:textId="00038A90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Mark,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zz’ hau’,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計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</w:t>
            </w:r>
            <w:proofErr w:type="gramEnd"/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 hau’,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碼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‘mó ‘tsz,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號碼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hau’ ‘mó, (in writing)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wáh,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花押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hwó ah, (foot marks)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跡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kiák tsih, (marks of a wound)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傷痕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song hun’. </w:t>
            </w:r>
          </w:p>
        </w:tc>
      </w:tr>
      <w:tr w:rsidR="00CC05AB" w:rsidRPr="00221E36" w14:paraId="1E0E955B" w14:textId="77777777" w:rsidTr="002C1532">
        <w:tc>
          <w:tcPr>
            <w:tcW w:w="8640" w:type="dxa"/>
          </w:tcPr>
          <w:p w14:paraId="01F7E4BB" w14:textId="01DF4351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Mark, (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to) 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畫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字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號</w:t>
            </w:r>
            <w:proofErr w:type="gramEnd"/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 z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z’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book)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點書</w:t>
            </w:r>
            <w:r w:rsidR="00C568D7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‘tien sû. </w:t>
            </w:r>
          </w:p>
        </w:tc>
      </w:tr>
      <w:tr w:rsidR="00CC05AB" w:rsidRPr="00221E36" w14:paraId="652708BA" w14:textId="77777777" w:rsidTr="002C1532">
        <w:tc>
          <w:tcPr>
            <w:tcW w:w="8640" w:type="dxa"/>
          </w:tcPr>
          <w:p w14:paraId="3084791D" w14:textId="3C758C09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Market, </w:t>
            </w:r>
            <w:r w:rsidR="002C1532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市</w:t>
            </w:r>
            <w:proofErr w:type="gramEnd"/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2C1532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(at)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街市頭上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long’, (state of)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當勢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sz’. </w:t>
            </w:r>
          </w:p>
        </w:tc>
      </w:tr>
      <w:tr w:rsidR="00CC05AB" w:rsidRPr="00221E36" w14:paraId="3BC529F8" w14:textId="77777777" w:rsidTr="002C1532">
        <w:tc>
          <w:tcPr>
            <w:tcW w:w="8640" w:type="dxa"/>
          </w:tcPr>
          <w:p w14:paraId="2586B471" w14:textId="136D62A5" w:rsidR="00CC05AB" w:rsidRPr="00221E3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Marriage,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婚姻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hwun </w:t>
            </w:r>
            <w:proofErr w:type="gramStart"/>
            <w:r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娶妻</w:t>
            </w:r>
            <w:proofErr w:type="gramEnd"/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t’sû’t’sí,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娶親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t’sû’ t’sing,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攀親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p’an t’sing ,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娶大娘子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 dú’ niang ‘tsz,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E5225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結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kih t’sing, (of the woman)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出嫁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>h ká’,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過門</w:t>
            </w:r>
            <w:r w:rsidR="00E0274E" w:rsidRPr="00221E3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23950" w:rsidRPr="00221E3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 mun. </w:t>
            </w:r>
          </w:p>
        </w:tc>
      </w:tr>
    </w:tbl>
    <w:p w14:paraId="65E63F5A" w14:textId="77777777" w:rsidR="00DE55C6" w:rsidRPr="00221E36" w:rsidRDefault="00DE55C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E55C6" w:rsidRPr="00221E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3298800">
    <w:abstractNumId w:val="8"/>
  </w:num>
  <w:num w:numId="2" w16cid:durableId="77871218">
    <w:abstractNumId w:val="6"/>
  </w:num>
  <w:num w:numId="3" w16cid:durableId="546649941">
    <w:abstractNumId w:val="5"/>
  </w:num>
  <w:num w:numId="4" w16cid:durableId="1935043573">
    <w:abstractNumId w:val="4"/>
  </w:num>
  <w:num w:numId="5" w16cid:durableId="379793328">
    <w:abstractNumId w:val="7"/>
  </w:num>
  <w:num w:numId="6" w16cid:durableId="535120460">
    <w:abstractNumId w:val="3"/>
  </w:num>
  <w:num w:numId="7" w16cid:durableId="774373569">
    <w:abstractNumId w:val="2"/>
  </w:num>
  <w:num w:numId="8" w16cid:durableId="1633319343">
    <w:abstractNumId w:val="1"/>
  </w:num>
  <w:num w:numId="9" w16cid:durableId="55026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789"/>
    <w:rsid w:val="000E1DD7"/>
    <w:rsid w:val="0015074B"/>
    <w:rsid w:val="00167725"/>
    <w:rsid w:val="001B3007"/>
    <w:rsid w:val="001C50E7"/>
    <w:rsid w:val="00221E36"/>
    <w:rsid w:val="0029639D"/>
    <w:rsid w:val="002C1532"/>
    <w:rsid w:val="002F1F86"/>
    <w:rsid w:val="00326F90"/>
    <w:rsid w:val="005304D2"/>
    <w:rsid w:val="00576690"/>
    <w:rsid w:val="005F196C"/>
    <w:rsid w:val="00623950"/>
    <w:rsid w:val="006C30C7"/>
    <w:rsid w:val="007E5225"/>
    <w:rsid w:val="00866CAE"/>
    <w:rsid w:val="009A5D63"/>
    <w:rsid w:val="00AA1D8D"/>
    <w:rsid w:val="00AD37BF"/>
    <w:rsid w:val="00B47730"/>
    <w:rsid w:val="00BC1667"/>
    <w:rsid w:val="00C568D7"/>
    <w:rsid w:val="00CB0664"/>
    <w:rsid w:val="00CC05AB"/>
    <w:rsid w:val="00DE55C6"/>
    <w:rsid w:val="00E0274E"/>
    <w:rsid w:val="00F42C87"/>
    <w:rsid w:val="00F77E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7D1F5"/>
  <w14:defaultImageDpi w14:val="300"/>
  <w15:docId w15:val="{E8339424-5327-4A4A-B646-F745C4DE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5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2024-11-22T08:29:00Z</dcterms:modified>
  <cp:category/>
</cp:coreProperties>
</file>