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318F2" w:rsidRPr="004F656D" w14:paraId="092E0A30" w14:textId="77777777" w:rsidTr="00666521">
        <w:tc>
          <w:tcPr>
            <w:tcW w:w="8640" w:type="dxa"/>
          </w:tcPr>
          <w:p w14:paraId="11EE9746" w14:textId="6E466508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0B8AAA8C" w14:textId="77777777" w:rsidTr="00666521">
        <w:tc>
          <w:tcPr>
            <w:tcW w:w="8640" w:type="dxa"/>
          </w:tcPr>
          <w:p w14:paraId="464977ED" w14:textId="4BBEB5F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Genius,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dzé, (a) </w:t>
            </w:r>
            <w:proofErr w:type="gramStart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才子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C318F2" w:rsidRPr="004F656D" w14:paraId="3E43059E" w14:textId="77777777" w:rsidTr="00666521">
        <w:tc>
          <w:tcPr>
            <w:tcW w:w="8640" w:type="dxa"/>
          </w:tcPr>
          <w:p w14:paraId="61BD8277" w14:textId="0D0C78DA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Genteel,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文雅</w:t>
            </w:r>
            <w:proofErr w:type="gramEnd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斯文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ven. </w:t>
            </w:r>
          </w:p>
        </w:tc>
      </w:tr>
      <w:tr w:rsidR="00C318F2" w:rsidRPr="004F656D" w14:paraId="7BA96E59" w14:textId="77777777" w:rsidTr="00666521">
        <w:tc>
          <w:tcPr>
            <w:tcW w:w="8640" w:type="dxa"/>
          </w:tcPr>
          <w:p w14:paraId="2C3B57F0" w14:textId="338246B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Gentian,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黃連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C318F2" w:rsidRPr="004F656D" w14:paraId="195B5C0F" w14:textId="77777777" w:rsidTr="00666521">
        <w:tc>
          <w:tcPr>
            <w:tcW w:w="8640" w:type="dxa"/>
          </w:tcPr>
          <w:p w14:paraId="2DFB3635" w14:textId="772A4960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Gentle, 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温良</w:t>
            </w:r>
            <w:proofErr w:type="gramEnd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wun liang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bing,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温柔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zeu. </w:t>
            </w:r>
          </w:p>
        </w:tc>
      </w:tr>
      <w:tr w:rsidR="00C318F2" w:rsidRPr="004F656D" w14:paraId="283CCFBE" w14:textId="77777777" w:rsidTr="00666521">
        <w:tc>
          <w:tcPr>
            <w:tcW w:w="8640" w:type="dxa"/>
          </w:tcPr>
          <w:p w14:paraId="60E765E4" w14:textId="720B2DDB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Gentleman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老爺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君子</w:t>
            </w:r>
            <w:proofErr w:type="gramEnd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ün ‘tsz, (young)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公子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‘tsz. </w:t>
            </w:r>
          </w:p>
        </w:tc>
      </w:tr>
      <w:tr w:rsidR="00C318F2" w:rsidRPr="004F656D" w14:paraId="08EB6117" w14:textId="77777777" w:rsidTr="00666521">
        <w:tc>
          <w:tcPr>
            <w:tcW w:w="8640" w:type="dxa"/>
          </w:tcPr>
          <w:p w14:paraId="3FFA85CA" w14:textId="03ED4A1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Gently,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輕輕個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漫漫能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man’ man’ nung. </w:t>
            </w:r>
          </w:p>
        </w:tc>
      </w:tr>
      <w:tr w:rsidR="00C318F2" w:rsidRPr="004F656D" w14:paraId="7C8130B6" w14:textId="77777777" w:rsidTr="00666521">
        <w:tc>
          <w:tcPr>
            <w:tcW w:w="8640" w:type="dxa"/>
          </w:tcPr>
          <w:p w14:paraId="48F86681" w14:textId="6279ACD5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Gentry, (of this place)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本地縉紳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‘pun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tsing’ sun. </w:t>
            </w:r>
          </w:p>
        </w:tc>
      </w:tr>
      <w:tr w:rsidR="00C318F2" w:rsidRPr="004F656D" w14:paraId="6367EBD8" w14:textId="77777777" w:rsidTr="00666521">
        <w:tc>
          <w:tcPr>
            <w:tcW w:w="8640" w:type="dxa"/>
          </w:tcPr>
          <w:p w14:paraId="0336ABC2" w14:textId="671C5A34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Genuine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真正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tsung</w:t>
            </w:r>
            <w:r w:rsidR="002544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4DC99965" w14:textId="77777777" w:rsidTr="00666521">
        <w:tc>
          <w:tcPr>
            <w:tcW w:w="8640" w:type="dxa"/>
          </w:tcPr>
          <w:p w14:paraId="24CFAA6B" w14:textId="33C82B5A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Geography,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B064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proofErr w:type="gramEnd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dí’ ‘lí. </w:t>
            </w:r>
          </w:p>
        </w:tc>
      </w:tr>
      <w:tr w:rsidR="00C318F2" w:rsidRPr="004F656D" w14:paraId="2E02C849" w14:textId="77777777" w:rsidTr="00666521">
        <w:tc>
          <w:tcPr>
            <w:tcW w:w="8640" w:type="dxa"/>
          </w:tcPr>
          <w:p w14:paraId="4A0E9F51" w14:textId="0992FC1F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Geomancy,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‘sûe. </w:t>
            </w:r>
          </w:p>
        </w:tc>
      </w:tr>
      <w:tr w:rsidR="00C318F2" w:rsidRPr="004F656D" w14:paraId="5C19F890" w14:textId="77777777" w:rsidTr="00666521">
        <w:tc>
          <w:tcPr>
            <w:tcW w:w="8640" w:type="dxa"/>
          </w:tcPr>
          <w:p w14:paraId="3BCA548A" w14:textId="4A0F347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Geometry, (of Euclid)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幾何原本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hú niön ‘pun. </w:t>
            </w:r>
          </w:p>
        </w:tc>
      </w:tr>
      <w:tr w:rsidR="00C318F2" w:rsidRPr="004F656D" w14:paraId="1BA8A6B3" w14:textId="77777777" w:rsidTr="00666521">
        <w:tc>
          <w:tcPr>
            <w:tcW w:w="8640" w:type="dxa"/>
          </w:tcPr>
          <w:p w14:paraId="6B61A29F" w14:textId="45BD7AE7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Geranium, (scarlet) 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繡球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44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gieu. </w:t>
            </w:r>
          </w:p>
        </w:tc>
      </w:tr>
      <w:tr w:rsidR="00C318F2" w:rsidRPr="004F656D" w14:paraId="6B551F27" w14:textId="77777777" w:rsidTr="00666521">
        <w:tc>
          <w:tcPr>
            <w:tcW w:w="8640" w:type="dxa"/>
          </w:tcPr>
          <w:p w14:paraId="300FDB19" w14:textId="0506E88B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Germ,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á, </w:t>
            </w:r>
            <w:proofErr w:type="gramStart"/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D30A2" w:rsidRPr="004F656D" w14:paraId="7C9F120D" w14:textId="77777777" w:rsidTr="00666521">
        <w:tc>
          <w:tcPr>
            <w:tcW w:w="8640" w:type="dxa"/>
          </w:tcPr>
          <w:p w14:paraId="2D6AFE00" w14:textId="77777777" w:rsidR="007D30A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D30A2" w:rsidRPr="004F656D" w14:paraId="74D07355" w14:textId="77777777" w:rsidTr="00666521">
        <w:tc>
          <w:tcPr>
            <w:tcW w:w="8640" w:type="dxa"/>
          </w:tcPr>
          <w:p w14:paraId="0A9798E0" w14:textId="05B41E13" w:rsidR="007D30A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Germinate,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萌出芽来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mung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nga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C318F2" w:rsidRPr="004F656D" w14:paraId="790FBC09" w14:textId="77777777" w:rsidTr="00666521">
        <w:tc>
          <w:tcPr>
            <w:tcW w:w="8640" w:type="dxa"/>
          </w:tcPr>
          <w:p w14:paraId="3B99098A" w14:textId="322F944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Get, </w:t>
            </w:r>
            <w:proofErr w:type="gramStart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gramEnd"/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得着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tuh zah.</w:t>
            </w:r>
            <w:r w:rsidR="007D30A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7E2DD616" w14:textId="77777777" w:rsidTr="00666521">
        <w:tc>
          <w:tcPr>
            <w:tcW w:w="8640" w:type="dxa"/>
          </w:tcPr>
          <w:p w14:paraId="6BAD9B5B" w14:textId="60E5E067" w:rsidR="00C318F2" w:rsidRPr="004F656D" w:rsidRDefault="006B24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Ghost, 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proofErr w:type="gramEnd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‘kü,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鬼怪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 kwa‘, (Holy Ghost)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聖神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zun,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聖靈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ling. </w:t>
            </w:r>
          </w:p>
        </w:tc>
      </w:tr>
      <w:tr w:rsidR="00C318F2" w:rsidRPr="004F656D" w14:paraId="6B579389" w14:textId="77777777" w:rsidTr="00666521">
        <w:tc>
          <w:tcPr>
            <w:tcW w:w="8640" w:type="dxa"/>
          </w:tcPr>
          <w:p w14:paraId="3F7AF6B7" w14:textId="1CE5BCBA" w:rsidR="00C318F2" w:rsidRPr="004F656D" w:rsidRDefault="006B24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078673E7" w14:textId="77777777" w:rsidTr="00666521">
        <w:tc>
          <w:tcPr>
            <w:tcW w:w="8640" w:type="dxa"/>
          </w:tcPr>
          <w:p w14:paraId="19C3CC6F" w14:textId="5569E6C2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Giant,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偉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丈夫</w:t>
            </w:r>
            <w:proofErr w:type="gramEnd"/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</w:t>
            </w:r>
            <w:r w:rsidR="00B064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身量高來死個人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liang’ kau lé ‘sí kú niun. </w:t>
            </w:r>
          </w:p>
        </w:tc>
      </w:tr>
      <w:tr w:rsidR="00C318F2" w:rsidRPr="004F656D" w14:paraId="790ED4C4" w14:textId="77777777" w:rsidTr="00666521">
        <w:tc>
          <w:tcPr>
            <w:tcW w:w="8640" w:type="dxa"/>
          </w:tcPr>
          <w:p w14:paraId="4C191386" w14:textId="2D8C4286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Giddy, </w:t>
            </w:r>
            <w:proofErr w:type="gramStart"/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頭暈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18F2" w:rsidRPr="004F656D" w14:paraId="6E984064" w14:textId="77777777" w:rsidTr="00666521">
        <w:tc>
          <w:tcPr>
            <w:tcW w:w="8640" w:type="dxa"/>
          </w:tcPr>
          <w:p w14:paraId="49056248" w14:textId="56AE8A91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Gift, 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送拉個物事</w:t>
            </w:r>
            <w:proofErr w:type="gramEnd"/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‘lá 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禮物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veh. </w:t>
            </w:r>
          </w:p>
        </w:tc>
      </w:tr>
      <w:tr w:rsidR="00C318F2" w:rsidRPr="004F656D" w14:paraId="1630B9BE" w14:textId="77777777" w:rsidTr="00666521">
        <w:tc>
          <w:tcPr>
            <w:tcW w:w="8640" w:type="dxa"/>
          </w:tcPr>
          <w:p w14:paraId="61EB2D2B" w14:textId="1120BF32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Gild, (border with gold)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鑲金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proofErr w:type="gramEnd"/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 (paste on gold leaf)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貼金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t’íh kiun,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(wash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with gold)</w:t>
            </w:r>
            <w:r w:rsidR="002544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圖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kiun, (sprinkle with gold)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鑠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kiun. </w:t>
            </w:r>
          </w:p>
        </w:tc>
      </w:tr>
      <w:tr w:rsidR="00C318F2" w:rsidRPr="004F656D" w14:paraId="0398447A" w14:textId="77777777" w:rsidTr="00666521">
        <w:tc>
          <w:tcPr>
            <w:tcW w:w="8640" w:type="dxa"/>
          </w:tcPr>
          <w:p w14:paraId="66526FCF" w14:textId="1FCAE003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C318F2" w:rsidRPr="004F656D" w14:paraId="0464F9D5" w14:textId="77777777" w:rsidTr="00666521">
        <w:tc>
          <w:tcPr>
            <w:tcW w:w="8640" w:type="dxa"/>
          </w:tcPr>
          <w:p w14:paraId="03879B7F" w14:textId="47CDD26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Gilt-paper-money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紙錠元寶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taz ding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‘pau. </w:t>
            </w:r>
          </w:p>
        </w:tc>
      </w:tr>
      <w:tr w:rsidR="00C318F2" w:rsidRPr="004F656D" w14:paraId="608623A2" w14:textId="77777777" w:rsidTr="00666521">
        <w:tc>
          <w:tcPr>
            <w:tcW w:w="8640" w:type="dxa"/>
          </w:tcPr>
          <w:p w14:paraId="30D117AD" w14:textId="04963AD3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Ginger,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薑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kiang, (preserved)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薑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do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kiang. </w:t>
            </w:r>
          </w:p>
        </w:tc>
      </w:tr>
      <w:tr w:rsidR="00C318F2" w:rsidRPr="004F656D" w14:paraId="6B7AB137" w14:textId="77777777" w:rsidTr="00666521">
        <w:tc>
          <w:tcPr>
            <w:tcW w:w="8640" w:type="dxa"/>
          </w:tcPr>
          <w:p w14:paraId="1511EB40" w14:textId="58E8C9F0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Gingham,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柳條布</w:t>
            </w:r>
            <w:proofErr w:type="gramEnd"/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lieu dia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C318F2" w:rsidRPr="004F656D" w14:paraId="1FB97F22" w14:textId="77777777" w:rsidTr="00666521">
        <w:tc>
          <w:tcPr>
            <w:tcW w:w="8640" w:type="dxa"/>
          </w:tcPr>
          <w:p w14:paraId="5CED894F" w14:textId="27AB00C5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Ginseng,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人参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niun sung, (foreign)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洋参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sung. </w:t>
            </w:r>
          </w:p>
        </w:tc>
      </w:tr>
      <w:tr w:rsidR="00C318F2" w:rsidRPr="004F656D" w14:paraId="3163AA3B" w14:textId="77777777" w:rsidTr="00666521">
        <w:tc>
          <w:tcPr>
            <w:tcW w:w="8640" w:type="dxa"/>
          </w:tcPr>
          <w:p w14:paraId="2A4EF041" w14:textId="1C5B48C5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Girdle,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proofErr w:type="gramEnd"/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sóh yau tá’. </w:t>
            </w:r>
          </w:p>
        </w:tc>
      </w:tr>
      <w:tr w:rsidR="00C318F2" w:rsidRPr="004F656D" w14:paraId="5BB37998" w14:textId="77777777" w:rsidTr="00666521">
        <w:tc>
          <w:tcPr>
            <w:tcW w:w="8640" w:type="dxa"/>
          </w:tcPr>
          <w:p w14:paraId="57867140" w14:textId="10B8A30A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Girl,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proofErr w:type="gramEnd"/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ü ‘nön,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0781B67F" w14:textId="77777777" w:rsidTr="00666521">
        <w:tc>
          <w:tcPr>
            <w:tcW w:w="8640" w:type="dxa"/>
          </w:tcPr>
          <w:p w14:paraId="0F4C91CA" w14:textId="66150EBD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Girth,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肚带</w:t>
            </w:r>
            <w:proofErr w:type="gramEnd"/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tá’. </w:t>
            </w:r>
          </w:p>
        </w:tc>
      </w:tr>
      <w:tr w:rsidR="00C318F2" w:rsidRPr="004F656D" w14:paraId="1E470656" w14:textId="77777777" w:rsidTr="00666521">
        <w:tc>
          <w:tcPr>
            <w:tcW w:w="8640" w:type="dxa"/>
          </w:tcPr>
          <w:p w14:paraId="1642DDE3" w14:textId="127CDD9D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Give,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Start"/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送撥伊</w:t>
            </w:r>
            <w:proofErr w:type="gramEnd"/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alms)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‘só, (give me)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拉我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44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 ngú, (give credit)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44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tsang’. </w:t>
            </w:r>
          </w:p>
        </w:tc>
      </w:tr>
      <w:tr w:rsidR="00C318F2" w:rsidRPr="004F656D" w14:paraId="73E2FF39" w14:textId="77777777" w:rsidTr="00666521">
        <w:tc>
          <w:tcPr>
            <w:tcW w:w="8640" w:type="dxa"/>
          </w:tcPr>
          <w:p w14:paraId="25CAE5EA" w14:textId="3040748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Glad,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hwén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weh,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開心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sing. </w:t>
            </w:r>
          </w:p>
        </w:tc>
      </w:tr>
      <w:tr w:rsidR="00C318F2" w:rsidRPr="004F656D" w14:paraId="75899D04" w14:textId="77777777" w:rsidTr="00666521">
        <w:tc>
          <w:tcPr>
            <w:tcW w:w="8640" w:type="dxa"/>
          </w:tcPr>
          <w:p w14:paraId="666616E8" w14:textId="4B3310A2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Glass, </w:t>
            </w:r>
            <w:proofErr w:type="gramStart"/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 (a drinking)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玻璃杯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 lí pé. </w:t>
            </w:r>
          </w:p>
        </w:tc>
      </w:tr>
      <w:tr w:rsidR="00C318F2" w:rsidRPr="004F656D" w14:paraId="7890FB0C" w14:textId="77777777" w:rsidTr="00666521">
        <w:tc>
          <w:tcPr>
            <w:tcW w:w="8640" w:type="dxa"/>
          </w:tcPr>
          <w:p w14:paraId="3B59A162" w14:textId="00E639E1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Glaze,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黝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子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</w:t>
            </w:r>
            <w:r w:rsidR="00B064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318F2" w:rsidRPr="004F656D" w14:paraId="1AF4295E" w14:textId="77777777" w:rsidTr="00666521">
        <w:tc>
          <w:tcPr>
            <w:tcW w:w="8640" w:type="dxa"/>
          </w:tcPr>
          <w:p w14:paraId="6CFC0261" w14:textId="5B1D4F8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Glazed, (pottery)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琉璃瓦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ieu l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318F2" w:rsidRPr="004F656D" w14:paraId="7401DB83" w14:textId="77777777" w:rsidTr="00666521">
        <w:tc>
          <w:tcPr>
            <w:tcW w:w="8640" w:type="dxa"/>
          </w:tcPr>
          <w:p w14:paraId="23E3C4CE" w14:textId="3FA0C85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Glitter,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發光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gramEnd"/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282960D2" w14:textId="77777777" w:rsidTr="00666521">
        <w:tc>
          <w:tcPr>
            <w:tcW w:w="8640" w:type="dxa"/>
          </w:tcPr>
          <w:p w14:paraId="064F3824" w14:textId="21C7783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Globe,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the e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th)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gieu. </w:t>
            </w:r>
          </w:p>
        </w:tc>
      </w:tr>
      <w:tr w:rsidR="00C318F2" w:rsidRPr="004F656D" w14:paraId="40A5E554" w14:textId="77777777" w:rsidTr="00666521">
        <w:tc>
          <w:tcPr>
            <w:tcW w:w="8640" w:type="dxa"/>
          </w:tcPr>
          <w:p w14:paraId="5674246A" w14:textId="3E8F468F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4F41A923" w14:textId="77777777" w:rsidTr="00666521">
        <w:tc>
          <w:tcPr>
            <w:tcW w:w="8640" w:type="dxa"/>
          </w:tcPr>
          <w:p w14:paraId="375B93CB" w14:textId="22C9F46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Gloomy, (weather)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昏天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C318F2" w:rsidRPr="004F656D" w14:paraId="6E12C5AD" w14:textId="77777777" w:rsidTr="00666521">
        <w:tc>
          <w:tcPr>
            <w:tcW w:w="8640" w:type="dxa"/>
          </w:tcPr>
          <w:p w14:paraId="25028E1D" w14:textId="21AA5EC5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Glory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榮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318F2" w:rsidRPr="004F656D" w14:paraId="7E3BDC55" w14:textId="77777777" w:rsidTr="00666521">
        <w:tc>
          <w:tcPr>
            <w:tcW w:w="8640" w:type="dxa"/>
          </w:tcPr>
          <w:p w14:paraId="61366133" w14:textId="4AA86E5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Gloves, </w:t>
            </w:r>
            <w:proofErr w:type="gramStart"/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手套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seu ta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C318F2" w:rsidRPr="004F656D" w14:paraId="36370FB9" w14:textId="77777777" w:rsidTr="00666521">
        <w:tc>
          <w:tcPr>
            <w:tcW w:w="8640" w:type="dxa"/>
          </w:tcPr>
          <w:p w14:paraId="59809DEA" w14:textId="0BA91580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Glowworm,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榮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火虫</w:t>
            </w:r>
            <w:proofErr w:type="gramEnd"/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‘h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633A1694" w14:textId="77777777" w:rsidTr="00666521">
        <w:tc>
          <w:tcPr>
            <w:tcW w:w="8640" w:type="dxa"/>
          </w:tcPr>
          <w:p w14:paraId="7962ED64" w14:textId="4D59DD23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Glue, (cow hide)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牛皮膠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bí kiau, (fish)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魚膠水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 kiau.</w:t>
            </w:r>
          </w:p>
        </w:tc>
      </w:tr>
      <w:tr w:rsidR="00C318F2" w:rsidRPr="004F656D" w14:paraId="60A986FE" w14:textId="77777777" w:rsidTr="00666521">
        <w:tc>
          <w:tcPr>
            <w:tcW w:w="8640" w:type="dxa"/>
          </w:tcPr>
          <w:p w14:paraId="46811258" w14:textId="4FECC5B4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Gluttono</w:t>
            </w:r>
            <w:r w:rsidR="007D30A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us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貪吃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én k’iuh.</w:t>
            </w:r>
          </w:p>
        </w:tc>
      </w:tr>
      <w:tr w:rsidR="00C318F2" w:rsidRPr="004F656D" w14:paraId="1681B21A" w14:textId="77777777" w:rsidTr="00666521">
        <w:tc>
          <w:tcPr>
            <w:tcW w:w="8640" w:type="dxa"/>
          </w:tcPr>
          <w:p w14:paraId="62ACB3FC" w14:textId="5B42B473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Gnash, (with teeth)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牙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齒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 t’sih ‘t’sz. </w:t>
            </w:r>
          </w:p>
        </w:tc>
      </w:tr>
      <w:tr w:rsidR="00C318F2" w:rsidRPr="004F656D" w14:paraId="212E6799" w14:textId="77777777" w:rsidTr="00666521">
        <w:tc>
          <w:tcPr>
            <w:tcW w:w="8640" w:type="dxa"/>
          </w:tcPr>
          <w:p w14:paraId="089A43F9" w14:textId="141785B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Gnaw, (a bone)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骨頭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ngau kweh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 </w:t>
            </w:r>
          </w:p>
        </w:tc>
      </w:tr>
      <w:tr w:rsidR="00C318F2" w:rsidRPr="004F656D" w14:paraId="6C294D0C" w14:textId="77777777" w:rsidTr="00666521">
        <w:tc>
          <w:tcPr>
            <w:tcW w:w="8640" w:type="dxa"/>
          </w:tcPr>
          <w:p w14:paraId="0C491EA5" w14:textId="5B4E8FCC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gramStart"/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bo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t)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坐船去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‘zú zén k’í’, (a foot)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步行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yung, (go up) </w:t>
            </w:r>
            <w:r w:rsidR="00A53F3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䟿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lók zong’ k’í’, (go down)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‘au k’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18F2" w:rsidRPr="004F656D" w14:paraId="7B50E240" w14:textId="77777777" w:rsidTr="00666521">
        <w:tc>
          <w:tcPr>
            <w:tcW w:w="8640" w:type="dxa"/>
          </w:tcPr>
          <w:p w14:paraId="077DAC8A" w14:textId="77777777" w:rsidR="00C318F2" w:rsidRPr="004F656D" w:rsidRDefault="00C318F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1C79387" w14:textId="77777777" w:rsidR="003F62F2" w:rsidRPr="004F656D" w:rsidRDefault="003F62F2">
      <w:pPr>
        <w:rPr>
          <w:rFonts w:ascii="Times New Roman" w:eastAsia="SimSun" w:hAnsi="Times New Roman" w:cs="Times New Roman"/>
          <w:sz w:val="24"/>
          <w:szCs w:val="24"/>
        </w:rPr>
      </w:pPr>
    </w:p>
    <w:sectPr w:rsidR="003F62F2" w:rsidRPr="004F6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361984">
    <w:abstractNumId w:val="8"/>
  </w:num>
  <w:num w:numId="2" w16cid:durableId="687412852">
    <w:abstractNumId w:val="6"/>
  </w:num>
  <w:num w:numId="3" w16cid:durableId="581336260">
    <w:abstractNumId w:val="5"/>
  </w:num>
  <w:num w:numId="4" w16cid:durableId="1518889668">
    <w:abstractNumId w:val="4"/>
  </w:num>
  <w:num w:numId="5" w16cid:durableId="306979490">
    <w:abstractNumId w:val="7"/>
  </w:num>
  <w:num w:numId="6" w16cid:durableId="286547379">
    <w:abstractNumId w:val="3"/>
  </w:num>
  <w:num w:numId="7" w16cid:durableId="1153714273">
    <w:abstractNumId w:val="2"/>
  </w:num>
  <w:num w:numId="8" w16cid:durableId="953026837">
    <w:abstractNumId w:val="1"/>
  </w:num>
  <w:num w:numId="9" w16cid:durableId="19519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38A"/>
    <w:rsid w:val="0015074B"/>
    <w:rsid w:val="00254478"/>
    <w:rsid w:val="0029639D"/>
    <w:rsid w:val="00326F90"/>
    <w:rsid w:val="003515A7"/>
    <w:rsid w:val="003F62F2"/>
    <w:rsid w:val="00437265"/>
    <w:rsid w:val="004C4F2C"/>
    <w:rsid w:val="004F1A64"/>
    <w:rsid w:val="004F656D"/>
    <w:rsid w:val="005A357B"/>
    <w:rsid w:val="00666521"/>
    <w:rsid w:val="0068219D"/>
    <w:rsid w:val="006B2432"/>
    <w:rsid w:val="006D0517"/>
    <w:rsid w:val="007D2DD1"/>
    <w:rsid w:val="007D30A2"/>
    <w:rsid w:val="00944C0B"/>
    <w:rsid w:val="009F0ADC"/>
    <w:rsid w:val="00A53F37"/>
    <w:rsid w:val="00A93789"/>
    <w:rsid w:val="00AA1D8D"/>
    <w:rsid w:val="00B064CF"/>
    <w:rsid w:val="00B47730"/>
    <w:rsid w:val="00C318F2"/>
    <w:rsid w:val="00CB0664"/>
    <w:rsid w:val="00D859F8"/>
    <w:rsid w:val="00F27C14"/>
    <w:rsid w:val="00F51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B8F63"/>
  <w14:defaultImageDpi w14:val="300"/>
  <w15:docId w15:val="{8A7E7747-B5EF-45A9-9489-64AD692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2024-11-20T09:29:00Z</dcterms:modified>
  <cp:category/>
</cp:coreProperties>
</file>