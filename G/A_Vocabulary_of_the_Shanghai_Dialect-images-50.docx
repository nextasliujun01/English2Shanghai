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509A6" w:rsidRPr="00C62DE5" w14:paraId="0ED02353" w14:textId="77777777" w:rsidTr="005509A6">
        <w:tc>
          <w:tcPr>
            <w:tcW w:w="8640" w:type="dxa"/>
          </w:tcPr>
          <w:p w14:paraId="12D19F12" w14:textId="2DD0FF08" w:rsidR="00435276" w:rsidRPr="00C62DE5" w:rsidRDefault="00D3422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09A6" w:rsidRPr="00C62DE5" w14:paraId="16A14554" w14:textId="77777777" w:rsidTr="005509A6">
        <w:tc>
          <w:tcPr>
            <w:tcW w:w="8640" w:type="dxa"/>
          </w:tcPr>
          <w:p w14:paraId="61E7D9F4" w14:textId="6AEAFCC8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Goat,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山羊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san yang.</w:t>
            </w:r>
          </w:p>
        </w:tc>
      </w:tr>
      <w:tr w:rsidR="005509A6" w:rsidRPr="00C62DE5" w14:paraId="038676EC" w14:textId="77777777" w:rsidTr="005509A6">
        <w:tc>
          <w:tcPr>
            <w:tcW w:w="8640" w:type="dxa"/>
          </w:tcPr>
          <w:p w14:paraId="43ED5945" w14:textId="4880E722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Go-between,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媒人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mé ninn.</w:t>
            </w:r>
          </w:p>
        </w:tc>
      </w:tr>
      <w:tr w:rsidR="005509A6" w:rsidRPr="00C62DE5" w14:paraId="34653DE6" w14:textId="77777777" w:rsidTr="005509A6">
        <w:tc>
          <w:tcPr>
            <w:tcW w:w="8640" w:type="dxa"/>
          </w:tcPr>
          <w:p w14:paraId="588D00D1" w14:textId="2A7AAF43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God,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上帝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, (according to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some)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天主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</w:t>
            </w:r>
            <w:proofErr w:type="gramEnd"/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‘tsû,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真神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 zun, (a god)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zun, (gods)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鬼神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‘kwé zun,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神明菩薩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 ming bú sah. </w:t>
            </w:r>
          </w:p>
        </w:tc>
      </w:tr>
      <w:tr w:rsidR="005509A6" w:rsidRPr="00C62DE5" w14:paraId="645FB74E" w14:textId="77777777" w:rsidTr="005509A6">
        <w:tc>
          <w:tcPr>
            <w:tcW w:w="8640" w:type="dxa"/>
          </w:tcPr>
          <w:p w14:paraId="2B047094" w14:textId="6E5C3B42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Godde</w:t>
            </w:r>
            <w:r w:rsidR="00D3422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s, (of mercy)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觀音菩薩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kwén yun bú sah,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觀音娘娘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kwén yun niang niang,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聖母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‘mú. </w:t>
            </w:r>
          </w:p>
        </w:tc>
      </w:tr>
      <w:tr w:rsidR="005509A6" w:rsidRPr="00C62DE5" w14:paraId="1A147D03" w14:textId="77777777" w:rsidTr="005509A6">
        <w:tc>
          <w:tcPr>
            <w:tcW w:w="8640" w:type="dxa"/>
          </w:tcPr>
          <w:p w14:paraId="4708077F" w14:textId="55F21B42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Godly,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虔誠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gien zung.</w:t>
            </w:r>
          </w:p>
        </w:tc>
      </w:tr>
      <w:tr w:rsidR="005509A6" w:rsidRPr="00C62DE5" w14:paraId="43B533C4" w14:textId="77777777" w:rsidTr="005509A6">
        <w:tc>
          <w:tcPr>
            <w:tcW w:w="8640" w:type="dxa"/>
          </w:tcPr>
          <w:p w14:paraId="1F0CA8D2" w14:textId="61B62B92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Godown,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棧房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dzan vong, (in the go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down)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棧裏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‘dzan ‘lí. </w:t>
            </w:r>
          </w:p>
        </w:tc>
      </w:tr>
      <w:tr w:rsidR="005509A6" w:rsidRPr="00C62DE5" w14:paraId="398DE5C4" w14:textId="77777777" w:rsidTr="005509A6">
        <w:tc>
          <w:tcPr>
            <w:tcW w:w="8640" w:type="dxa"/>
          </w:tcPr>
          <w:p w14:paraId="198FB7E1" w14:textId="1113DA78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Gold,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黄金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 kiun, (thread) </w:t>
            </w:r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</w:t>
            </w:r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線</w:t>
            </w:r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0A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 sien’, (leaf) </w:t>
            </w:r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金铂</w:t>
            </w:r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0A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 bóh. </w:t>
            </w:r>
          </w:p>
        </w:tc>
      </w:tr>
      <w:tr w:rsidR="005509A6" w:rsidRPr="00C62DE5" w14:paraId="09976DB8" w14:textId="77777777" w:rsidTr="005509A6">
        <w:tc>
          <w:tcPr>
            <w:tcW w:w="8640" w:type="dxa"/>
          </w:tcPr>
          <w:p w14:paraId="13B45E6E" w14:textId="4568D3C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Goldfinch,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黄雀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wong tsi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5509A6" w:rsidRPr="00C62DE5" w14:paraId="17685664" w14:textId="77777777" w:rsidTr="005509A6">
        <w:tc>
          <w:tcPr>
            <w:tcW w:w="8640" w:type="dxa"/>
          </w:tcPr>
          <w:p w14:paraId="1158D176" w14:textId="79987122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Goldsmith,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金匠</w:t>
            </w:r>
            <w:proofErr w:type="gramEnd"/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kiun dziang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509A6" w:rsidRPr="00C62DE5" w14:paraId="21D1B2B1" w14:textId="77777777" w:rsidTr="005509A6">
        <w:tc>
          <w:tcPr>
            <w:tcW w:w="8640" w:type="dxa"/>
          </w:tcPr>
          <w:p w14:paraId="18C6E87D" w14:textId="7006CA1B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Gong, (of </w:t>
            </w:r>
            <w:proofErr w:type="gramStart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copper)  </w:t>
            </w:r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銅鑼</w:t>
            </w:r>
            <w:proofErr w:type="gramEnd"/>
            <w:r w:rsidR="00583F2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ng l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509A6" w:rsidRPr="00C62DE5" w14:paraId="7A789239" w14:textId="77777777" w:rsidTr="005509A6">
        <w:tc>
          <w:tcPr>
            <w:tcW w:w="8640" w:type="dxa"/>
          </w:tcPr>
          <w:p w14:paraId="04C0FB62" w14:textId="0F89C21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Good,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hau,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E31C2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zén,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良善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‘zén. </w:t>
            </w:r>
          </w:p>
        </w:tc>
      </w:tr>
      <w:tr w:rsidR="005509A6" w:rsidRPr="00C62DE5" w14:paraId="3FD0D65C" w14:textId="77777777" w:rsidTr="005509A6">
        <w:tc>
          <w:tcPr>
            <w:tcW w:w="8640" w:type="dxa"/>
          </w:tcPr>
          <w:p w14:paraId="7E8E9AAD" w14:textId="6AB6FC27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Goods,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貨色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suh.</w:t>
            </w:r>
          </w:p>
        </w:tc>
      </w:tr>
      <w:tr w:rsidR="005509A6" w:rsidRPr="00C62DE5" w14:paraId="594E2BA2" w14:textId="77777777" w:rsidTr="005509A6">
        <w:tc>
          <w:tcPr>
            <w:tcW w:w="8640" w:type="dxa"/>
          </w:tcPr>
          <w:p w14:paraId="49BC5679" w14:textId="768C722F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Goose,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鵝</w:t>
            </w:r>
            <w:proofErr w:type="gramEnd"/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, (quill)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鵝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筆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pih, (wild)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雁鵝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80F3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‘yá ngú. </w:t>
            </w:r>
          </w:p>
        </w:tc>
      </w:tr>
      <w:tr w:rsidR="005509A6" w:rsidRPr="00C62DE5" w14:paraId="66235CB5" w14:textId="77777777" w:rsidTr="005509A6">
        <w:tc>
          <w:tcPr>
            <w:tcW w:w="8640" w:type="dxa"/>
          </w:tcPr>
          <w:p w14:paraId="26ECD13A" w14:textId="57393DCE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Gorge, (the) </w:t>
            </w:r>
            <w:proofErr w:type="gramStart"/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咽喉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gramEnd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’ heu</w:t>
            </w:r>
            <w:r w:rsidR="00E31C2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5509A6" w:rsidRPr="00C62DE5" w14:paraId="5D339181" w14:textId="77777777" w:rsidTr="005509A6">
        <w:tc>
          <w:tcPr>
            <w:tcW w:w="8640" w:type="dxa"/>
          </w:tcPr>
          <w:p w14:paraId="75A88642" w14:textId="232BE59E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Gorgeous, </w:t>
            </w:r>
            <w:proofErr w:type="gramStart"/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光彩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kwong</w:t>
            </w:r>
            <w:proofErr w:type="gramEnd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sé.</w:t>
            </w:r>
          </w:p>
        </w:tc>
      </w:tr>
      <w:tr w:rsidR="005509A6" w:rsidRPr="00C62DE5" w14:paraId="2C1C4FB8" w14:textId="77777777" w:rsidTr="005509A6">
        <w:tc>
          <w:tcPr>
            <w:tcW w:w="8640" w:type="dxa"/>
          </w:tcPr>
          <w:p w14:paraId="1E61E1B3" w14:textId="30E4969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Gospel,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福音</w:t>
            </w:r>
            <w:r w:rsidR="00A7054A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óh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yun.</w:t>
            </w:r>
          </w:p>
        </w:tc>
      </w:tr>
      <w:tr w:rsidR="005509A6" w:rsidRPr="00C62DE5" w14:paraId="6EF03656" w14:textId="77777777" w:rsidTr="005509A6">
        <w:tc>
          <w:tcPr>
            <w:tcW w:w="8640" w:type="dxa"/>
          </w:tcPr>
          <w:p w14:paraId="552B0874" w14:textId="4AE6E8B5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Govern,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管理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kwén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治理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 ‘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管轄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‘kwén ah. </w:t>
            </w:r>
          </w:p>
        </w:tc>
      </w:tr>
      <w:tr w:rsidR="005509A6" w:rsidRPr="00C62DE5" w14:paraId="0399733D" w14:textId="77777777" w:rsidTr="005509A6">
        <w:tc>
          <w:tcPr>
            <w:tcW w:w="8640" w:type="dxa"/>
          </w:tcPr>
          <w:p w14:paraId="1061662D" w14:textId="40C240C8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Government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國政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 tsung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制度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tsz’ dú’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國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kóh kia,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方伯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4B9C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 puh. </w:t>
            </w:r>
          </w:p>
        </w:tc>
      </w:tr>
      <w:tr w:rsidR="005509A6" w:rsidRPr="00C62DE5" w14:paraId="1BF032EA" w14:textId="77777777" w:rsidTr="005509A6">
        <w:tc>
          <w:tcPr>
            <w:tcW w:w="8640" w:type="dxa"/>
          </w:tcPr>
          <w:p w14:paraId="30E6A90D" w14:textId="556091F0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Governor, (of one province)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撫臺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‘fú dé, (of two provinces)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總督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 tóh, (of a large, middle sized, and small city)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知府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tsz ‘fú,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知州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proofErr w:type="gramEnd"/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tseu,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知縣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 yön’, (of the </w:t>
            </w:r>
            <w:r w:rsidR="0005065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universe)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天地個主宰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5065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di’ kú’ ‘tsâ ‘tsé.</w:t>
            </w:r>
          </w:p>
        </w:tc>
      </w:tr>
      <w:tr w:rsidR="005509A6" w:rsidRPr="00C62DE5" w14:paraId="256638F8" w14:textId="77777777" w:rsidTr="005509A6">
        <w:tc>
          <w:tcPr>
            <w:tcW w:w="8640" w:type="dxa"/>
          </w:tcPr>
          <w:p w14:paraId="68DDF0A8" w14:textId="00F833C1" w:rsidR="00435276" w:rsidRPr="00C62DE5" w:rsidRDefault="0043527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5509A6" w:rsidRPr="00C62DE5" w14:paraId="04ACD9E8" w14:textId="77777777" w:rsidTr="005509A6">
        <w:tc>
          <w:tcPr>
            <w:tcW w:w="8640" w:type="dxa"/>
          </w:tcPr>
          <w:p w14:paraId="5DA45710" w14:textId="29810237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Gourd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葫蘆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 lú. </w:t>
            </w:r>
          </w:p>
        </w:tc>
      </w:tr>
      <w:tr w:rsidR="005509A6" w:rsidRPr="00C62DE5" w14:paraId="35D26217" w14:textId="77777777" w:rsidTr="005509A6">
        <w:tc>
          <w:tcPr>
            <w:tcW w:w="8640" w:type="dxa"/>
          </w:tcPr>
          <w:p w14:paraId="76304BA1" w14:textId="41B0FAC6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Gout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腳風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0A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 f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5509A6" w:rsidRPr="00C62DE5" w14:paraId="0B867839" w14:textId="77777777" w:rsidTr="005509A6">
        <w:tc>
          <w:tcPr>
            <w:tcW w:w="8640" w:type="dxa"/>
          </w:tcPr>
          <w:p w14:paraId="6309D6E8" w14:textId="1D8F0A36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Gown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袍子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bau </w:t>
            </w:r>
            <w:r w:rsidR="00AF0A1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(wadded)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棉襖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 ‘au. </w:t>
            </w:r>
          </w:p>
        </w:tc>
      </w:tr>
      <w:tr w:rsidR="005509A6" w:rsidRPr="00C62DE5" w14:paraId="739BE136" w14:textId="77777777" w:rsidTr="005509A6">
        <w:tc>
          <w:tcPr>
            <w:tcW w:w="8640" w:type="dxa"/>
          </w:tcPr>
          <w:p w14:paraId="40BED270" w14:textId="099626E1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Grace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gramEnd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恩德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un tuh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恩典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un ‘tien,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恩惠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un wé’. </w:t>
            </w:r>
          </w:p>
        </w:tc>
      </w:tr>
      <w:tr w:rsidR="005509A6" w:rsidRPr="00C62DE5" w14:paraId="49117874" w14:textId="77777777" w:rsidTr="005509A6">
        <w:tc>
          <w:tcPr>
            <w:tcW w:w="8640" w:type="dxa"/>
          </w:tcPr>
          <w:p w14:paraId="3E1BBC3E" w14:textId="138775D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Grade, (ninth grade of </w:t>
            </w:r>
            <w:proofErr w:type="gramStart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officials)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九品</w:t>
            </w:r>
            <w:proofErr w:type="gramEnd"/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‘kieu ‘p’ing, (grades)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品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‘p’ing, (half grades)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級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kih, (promotions to the extend of a grade and a half)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加三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級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0A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san kih. </w:t>
            </w:r>
          </w:p>
        </w:tc>
      </w:tr>
      <w:tr w:rsidR="005509A6" w:rsidRPr="00C62DE5" w14:paraId="40921B16" w14:textId="77777777" w:rsidTr="005509A6">
        <w:tc>
          <w:tcPr>
            <w:tcW w:w="8640" w:type="dxa"/>
          </w:tcPr>
          <w:p w14:paraId="3E46E37D" w14:textId="32AB49AC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Graduall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y, 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漸漸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271C64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gramStart"/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dzien</w:t>
            </w:r>
            <w:proofErr w:type="gramEnd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' k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(ascend)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步步登高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bú’ bú’ tung kau,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挨之次第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á tsz t’sz’ dí’. </w:t>
            </w:r>
          </w:p>
        </w:tc>
      </w:tr>
      <w:tr w:rsidR="005509A6" w:rsidRPr="00C62DE5" w14:paraId="09C1517B" w14:textId="77777777" w:rsidTr="005509A6">
        <w:tc>
          <w:tcPr>
            <w:tcW w:w="8640" w:type="dxa"/>
          </w:tcPr>
          <w:p w14:paraId="4025EB51" w14:textId="69CA51EC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Graduate, (as bachelor)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進學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tsing</w:t>
            </w:r>
            <w:proofErr w:type="gramEnd"/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hoh, (as master) 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舉人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F0A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tsúng’ ‘kü niun, (as doctor)</w:t>
            </w:r>
            <w:r w:rsidR="00AF0A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進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士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tsúng’ tsing ‘zz. </w:t>
            </w:r>
          </w:p>
        </w:tc>
      </w:tr>
      <w:tr w:rsidR="005509A6" w:rsidRPr="00C62DE5" w14:paraId="62E4A202" w14:textId="77777777" w:rsidTr="005509A6">
        <w:tc>
          <w:tcPr>
            <w:tcW w:w="8640" w:type="dxa"/>
          </w:tcPr>
          <w:p w14:paraId="585F80FF" w14:textId="32B4431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Graduate, (a)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秀才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r w:rsidR="00E31C2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文生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sung. </w:t>
            </w:r>
          </w:p>
        </w:tc>
      </w:tr>
      <w:tr w:rsidR="005509A6" w:rsidRPr="00C62DE5" w14:paraId="3356D914" w14:textId="77777777" w:rsidTr="005509A6">
        <w:tc>
          <w:tcPr>
            <w:tcW w:w="8640" w:type="dxa"/>
          </w:tcPr>
          <w:p w14:paraId="78280BBA" w14:textId="5153B89B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Graft,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接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tsih.</w:t>
            </w:r>
          </w:p>
        </w:tc>
      </w:tr>
      <w:tr w:rsidR="005509A6" w:rsidRPr="00C62DE5" w14:paraId="1E571484" w14:textId="77777777" w:rsidTr="005509A6">
        <w:tc>
          <w:tcPr>
            <w:tcW w:w="8640" w:type="dxa"/>
          </w:tcPr>
          <w:p w14:paraId="25D2AD82" w14:textId="0BCF165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Grain, (five kinds) 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五穀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ng k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h, (a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grain)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一粒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64C92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lih. </w:t>
            </w:r>
          </w:p>
        </w:tc>
      </w:tr>
      <w:tr w:rsidR="005509A6" w:rsidRPr="00C62DE5" w14:paraId="552E3881" w14:textId="77777777" w:rsidTr="005509A6">
        <w:tc>
          <w:tcPr>
            <w:tcW w:w="8640" w:type="dxa"/>
          </w:tcPr>
          <w:p w14:paraId="0DBADFF3" w14:textId="1F615334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Granary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倉間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proofErr w:type="gramStart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倉</w:t>
            </w:r>
            <w:r w:rsidR="00055850" w:rsidRPr="00C62DE5">
              <w:rPr>
                <w:rFonts w:ascii="Times New Roman" w:eastAsia="SimSun-ExtB" w:hAnsi="Times New Roman" w:cs="Times New Roman"/>
                <w:sz w:val="24"/>
                <w:szCs w:val="24"/>
              </w:rPr>
              <w:t>𢊬</w:t>
            </w:r>
            <w:proofErr w:type="gramEnd"/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ling, (government granary) 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倉</w:t>
            </w:r>
            <w:r w:rsidR="00055850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kwén t’song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5509A6" w:rsidRPr="00C62DE5" w14:paraId="076AE0C1" w14:textId="77777777" w:rsidTr="005509A6">
        <w:tc>
          <w:tcPr>
            <w:tcW w:w="8640" w:type="dxa"/>
          </w:tcPr>
          <w:p w14:paraId="693A94C9" w14:textId="6FEA133B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Grand,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高大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kau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弘大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hó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á’. </w:t>
            </w:r>
          </w:p>
        </w:tc>
      </w:tr>
      <w:tr w:rsidR="005509A6" w:rsidRPr="00C62DE5" w14:paraId="7FF5633B" w14:textId="77777777" w:rsidTr="005509A6">
        <w:tc>
          <w:tcPr>
            <w:tcW w:w="8640" w:type="dxa"/>
          </w:tcPr>
          <w:p w14:paraId="2A3CF7A6" w14:textId="11B5C4CC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Granddaughter,</w:t>
            </w:r>
            <w:r w:rsidR="00AF0A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孫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sun.</w:t>
            </w:r>
          </w:p>
        </w:tc>
      </w:tr>
      <w:tr w:rsidR="005509A6" w:rsidRPr="00C62DE5" w14:paraId="30E7FC22" w14:textId="77777777" w:rsidTr="005509A6">
        <w:tc>
          <w:tcPr>
            <w:tcW w:w="8640" w:type="dxa"/>
          </w:tcPr>
          <w:p w14:paraId="03ECDD07" w14:textId="5B7B32F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Grandfather,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祖父</w:t>
            </w:r>
            <w:proofErr w:type="gramEnd"/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公公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kúng. </w:t>
            </w:r>
          </w:p>
        </w:tc>
      </w:tr>
      <w:tr w:rsidR="005509A6" w:rsidRPr="00C62DE5" w14:paraId="47182D9B" w14:textId="77777777" w:rsidTr="005509A6">
        <w:tc>
          <w:tcPr>
            <w:tcW w:w="8640" w:type="dxa"/>
          </w:tcPr>
          <w:p w14:paraId="4EC06CBB" w14:textId="70E09060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Grandmother,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祖母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0A1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ú.</w:t>
            </w:r>
          </w:p>
        </w:tc>
      </w:tr>
      <w:tr w:rsidR="005509A6" w:rsidRPr="00C62DE5" w14:paraId="1073FB51" w14:textId="77777777" w:rsidTr="005509A6">
        <w:tc>
          <w:tcPr>
            <w:tcW w:w="8640" w:type="dxa"/>
          </w:tcPr>
          <w:p w14:paraId="059A6DD3" w14:textId="5D3A3E11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Grandson,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孫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’tsz.</w:t>
            </w:r>
          </w:p>
        </w:tc>
      </w:tr>
      <w:tr w:rsidR="005509A6" w:rsidRPr="00C62DE5" w14:paraId="7377DF2A" w14:textId="77777777" w:rsidTr="005509A6">
        <w:tc>
          <w:tcPr>
            <w:tcW w:w="8640" w:type="dxa"/>
          </w:tcPr>
          <w:p w14:paraId="4C7D06BA" w14:textId="2C51D6AD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Grant, (to) 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許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應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允</w:t>
            </w:r>
            <w:proofErr w:type="gramEnd"/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准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‘tsun. </w:t>
            </w:r>
          </w:p>
        </w:tc>
      </w:tr>
      <w:tr w:rsidR="005509A6" w:rsidRPr="00C62DE5" w14:paraId="56E74357" w14:textId="77777777" w:rsidTr="005509A6">
        <w:tc>
          <w:tcPr>
            <w:tcW w:w="8640" w:type="dxa"/>
          </w:tcPr>
          <w:p w14:paraId="58B9470B" w14:textId="618E2B61" w:rsidR="00435276" w:rsidRPr="00C62DE5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Grapes, 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葡萄</w:t>
            </w:r>
            <w:r w:rsidR="008F145D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dau, 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>荸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萄</w:t>
            </w:r>
            <w:r w:rsidR="005509A6" w:rsidRPr="00C62D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beh dau</w:t>
            </w:r>
            <w:r w:rsidR="00A37E39" w:rsidRPr="00C62DE5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6B5EC030" w14:textId="77777777" w:rsidR="00F67173" w:rsidRPr="00C62DE5" w:rsidRDefault="00F67173">
      <w:pPr>
        <w:rPr>
          <w:rFonts w:ascii="Times New Roman" w:eastAsia="SimSun" w:hAnsi="Times New Roman" w:cs="Times New Roman"/>
          <w:sz w:val="24"/>
          <w:szCs w:val="24"/>
        </w:rPr>
      </w:pPr>
    </w:p>
    <w:sectPr w:rsidR="00F67173" w:rsidRPr="00C62D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9010421">
    <w:abstractNumId w:val="8"/>
  </w:num>
  <w:num w:numId="2" w16cid:durableId="959385330">
    <w:abstractNumId w:val="6"/>
  </w:num>
  <w:num w:numId="3" w16cid:durableId="1109816627">
    <w:abstractNumId w:val="5"/>
  </w:num>
  <w:num w:numId="4" w16cid:durableId="220141827">
    <w:abstractNumId w:val="4"/>
  </w:num>
  <w:num w:numId="5" w16cid:durableId="714548938">
    <w:abstractNumId w:val="7"/>
  </w:num>
  <w:num w:numId="6" w16cid:durableId="1236672654">
    <w:abstractNumId w:val="3"/>
  </w:num>
  <w:num w:numId="7" w16cid:durableId="682629224">
    <w:abstractNumId w:val="2"/>
  </w:num>
  <w:num w:numId="8" w16cid:durableId="467863166">
    <w:abstractNumId w:val="1"/>
  </w:num>
  <w:num w:numId="9" w16cid:durableId="102702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7BE"/>
    <w:rsid w:val="00034616"/>
    <w:rsid w:val="00050652"/>
    <w:rsid w:val="00055850"/>
    <w:rsid w:val="0006063C"/>
    <w:rsid w:val="0015074B"/>
    <w:rsid w:val="00271C64"/>
    <w:rsid w:val="0029639D"/>
    <w:rsid w:val="00326F90"/>
    <w:rsid w:val="003A3B5B"/>
    <w:rsid w:val="00435276"/>
    <w:rsid w:val="00444B9C"/>
    <w:rsid w:val="0054193F"/>
    <w:rsid w:val="005509A6"/>
    <w:rsid w:val="00583F24"/>
    <w:rsid w:val="0061701C"/>
    <w:rsid w:val="00864C92"/>
    <w:rsid w:val="008F145D"/>
    <w:rsid w:val="009F0ADC"/>
    <w:rsid w:val="00A37E39"/>
    <w:rsid w:val="00A7054A"/>
    <w:rsid w:val="00A80F36"/>
    <w:rsid w:val="00AA1D8D"/>
    <w:rsid w:val="00AF0A11"/>
    <w:rsid w:val="00B47730"/>
    <w:rsid w:val="00C62DE5"/>
    <w:rsid w:val="00CA33E0"/>
    <w:rsid w:val="00CB0664"/>
    <w:rsid w:val="00D3422C"/>
    <w:rsid w:val="00E31C21"/>
    <w:rsid w:val="00F21808"/>
    <w:rsid w:val="00F27C14"/>
    <w:rsid w:val="00F55154"/>
    <w:rsid w:val="00F671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FCD38"/>
  <w14:defaultImageDpi w14:val="300"/>
  <w15:docId w15:val="{9F658C8C-BDC0-4F27-BC06-A23B9879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2024-11-22T03:48:00Z</dcterms:modified>
  <cp:category/>
</cp:coreProperties>
</file>