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432C9" w:rsidRPr="00D3790C" w14:paraId="329E6222" w14:textId="77777777" w:rsidTr="00FC4F5A">
        <w:tc>
          <w:tcPr>
            <w:tcW w:w="8640" w:type="dxa"/>
          </w:tcPr>
          <w:p w14:paraId="708ED56B" w14:textId="55AB79D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Vision, (faculty of)</w:t>
            </w:r>
            <w:r w:rsidR="00AA76D1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A76D1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有眼睛能看</w:t>
            </w:r>
            <w:r w:rsidR="00AA76D1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‘ngan tsing nung k’ön’, (a vision)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異象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ziang. </w:t>
            </w:r>
          </w:p>
        </w:tc>
      </w:tr>
      <w:tr w:rsidR="004432C9" w:rsidRPr="00D3790C" w14:paraId="628DE440" w14:textId="77777777" w:rsidTr="00FC4F5A">
        <w:tc>
          <w:tcPr>
            <w:tcW w:w="8640" w:type="dxa"/>
          </w:tcPr>
          <w:p w14:paraId="01277A5D" w14:textId="5541647F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Visit,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拜望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pá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望望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mong’ mong’,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候候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heu’ heu’.</w:t>
            </w:r>
          </w:p>
        </w:tc>
      </w:tr>
      <w:tr w:rsidR="004432C9" w:rsidRPr="00D3790C" w14:paraId="08E9BBC4" w14:textId="77777777" w:rsidTr="00FC4F5A">
        <w:tc>
          <w:tcPr>
            <w:tcW w:w="8640" w:type="dxa"/>
          </w:tcPr>
          <w:p w14:paraId="787A5A5E" w14:textId="5B01E634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Visitation, </w:t>
            </w:r>
            <w:proofErr w:type="gram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巡察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 t’sah.</w:t>
            </w:r>
          </w:p>
        </w:tc>
      </w:tr>
      <w:tr w:rsidR="004432C9" w:rsidRPr="00D3790C" w14:paraId="4D40AFC7" w14:textId="77777777" w:rsidTr="00FC4F5A">
        <w:tc>
          <w:tcPr>
            <w:tcW w:w="8640" w:type="dxa"/>
          </w:tcPr>
          <w:p w14:paraId="09D50C2C" w14:textId="549676BC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Visitor,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客人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賓客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k’áh. </w:t>
            </w:r>
          </w:p>
        </w:tc>
      </w:tr>
      <w:tr w:rsidR="004432C9" w:rsidRPr="00D3790C" w14:paraId="48CC1063" w14:textId="77777777" w:rsidTr="00FC4F5A">
        <w:tc>
          <w:tcPr>
            <w:tcW w:w="8640" w:type="dxa"/>
          </w:tcPr>
          <w:p w14:paraId="45A43D2F" w14:textId="2A3601FF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Vital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關性命個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</w:t>
            </w:r>
            <w:proofErr w:type="gram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ming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 kú’.</w:t>
            </w:r>
          </w:p>
        </w:tc>
      </w:tr>
      <w:tr w:rsidR="004432C9" w:rsidRPr="00D3790C" w14:paraId="4EFAE1FE" w14:textId="77777777" w:rsidTr="00FC4F5A">
        <w:tc>
          <w:tcPr>
            <w:tcW w:w="8640" w:type="dxa"/>
          </w:tcPr>
          <w:p w14:paraId="579D7769" w14:textId="24E43DA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Vitiate,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壊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á’.</w:t>
            </w:r>
          </w:p>
        </w:tc>
      </w:tr>
      <w:tr w:rsidR="004432C9" w:rsidRPr="00D3790C" w14:paraId="258093EA" w14:textId="77777777" w:rsidTr="00FC4F5A">
        <w:tc>
          <w:tcPr>
            <w:tcW w:w="8640" w:type="dxa"/>
          </w:tcPr>
          <w:p w14:paraId="09BCA7DE" w14:textId="764B0982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Vitriol,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綠礬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gram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va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234D4932" w14:textId="77777777" w:rsidTr="00FC4F5A">
        <w:tc>
          <w:tcPr>
            <w:tcW w:w="8640" w:type="dxa"/>
          </w:tcPr>
          <w:p w14:paraId="50B74E8D" w14:textId="13F54284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Vituperate, </w:t>
            </w:r>
            <w:proofErr w:type="gram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咒罵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tseu</w:t>
            </w:r>
            <w:proofErr w:type="gram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327093EB" w14:textId="77777777" w:rsidTr="00FC4F5A">
        <w:tc>
          <w:tcPr>
            <w:tcW w:w="8640" w:type="dxa"/>
          </w:tcPr>
          <w:p w14:paraId="66FDD210" w14:textId="0F5FA103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Vivacious,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有精神個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‘yeu tsing zun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kú’. </w:t>
            </w:r>
          </w:p>
        </w:tc>
      </w:tr>
      <w:tr w:rsidR="004432C9" w:rsidRPr="00D3790C" w14:paraId="00189705" w14:textId="77777777" w:rsidTr="00FC4F5A">
        <w:tc>
          <w:tcPr>
            <w:tcW w:w="8640" w:type="dxa"/>
          </w:tcPr>
          <w:p w14:paraId="23E76BA0" w14:textId="5FD13773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Vivacity,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神氣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 k</w:t>
            </w:r>
            <w:r w:rsidR="005B044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 zun.</w:t>
            </w:r>
          </w:p>
        </w:tc>
      </w:tr>
      <w:tr w:rsidR="004432C9" w:rsidRPr="00D3790C" w14:paraId="520A2297" w14:textId="77777777" w:rsidTr="00FC4F5A">
        <w:tc>
          <w:tcPr>
            <w:tcW w:w="8640" w:type="dxa"/>
          </w:tcPr>
          <w:p w14:paraId="4A664FA4" w14:textId="1A1B9573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Vivify, (the dead) </w:t>
            </w:r>
            <w:proofErr w:type="gram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叫死人活轉来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kau</w:t>
            </w:r>
            <w:proofErr w:type="gramEnd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‘sí niun weh ‘tsén lé. </w:t>
            </w:r>
          </w:p>
        </w:tc>
      </w:tr>
      <w:tr w:rsidR="004432C9" w:rsidRPr="00D3790C" w14:paraId="0091272F" w14:textId="77777777" w:rsidTr="00FC4F5A">
        <w:tc>
          <w:tcPr>
            <w:tcW w:w="8640" w:type="dxa"/>
          </w:tcPr>
          <w:p w14:paraId="69DDE46D" w14:textId="2FBA3248" w:rsidR="004432C9" w:rsidRPr="00D3790C" w:rsidRDefault="00C37B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Viviparous,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胎生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t’é sang.</w:t>
            </w:r>
          </w:p>
        </w:tc>
      </w:tr>
      <w:tr w:rsidR="004432C9" w:rsidRPr="00D3790C" w14:paraId="10FD3DA9" w14:textId="77777777" w:rsidTr="00FC4F5A">
        <w:tc>
          <w:tcPr>
            <w:tcW w:w="8640" w:type="dxa"/>
          </w:tcPr>
          <w:p w14:paraId="5B98D3AB" w14:textId="42288499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Vociferate</w:t>
            </w:r>
            <w:r w:rsidR="00FC4F5A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大聲叫喊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ng kian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hau’. </w:t>
            </w:r>
          </w:p>
        </w:tc>
      </w:tr>
      <w:tr w:rsidR="004432C9" w:rsidRPr="00D3790C" w14:paraId="7083445B" w14:textId="77777777" w:rsidTr="00FC4F5A">
        <w:tc>
          <w:tcPr>
            <w:tcW w:w="8640" w:type="dxa"/>
          </w:tcPr>
          <w:p w14:paraId="5E3348F8" w14:textId="231959BA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Voice,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聲音</w:t>
            </w:r>
            <w:proofErr w:type="gram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yun,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口音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‘k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‘eu yun,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(shrill)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尖聲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tsien sung, (gentle)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細聲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sí’ sung, (low)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低聲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tí sung. </w:t>
            </w:r>
          </w:p>
        </w:tc>
      </w:tr>
      <w:tr w:rsidR="004432C9" w:rsidRPr="00D3790C" w14:paraId="643D56E1" w14:textId="77777777" w:rsidTr="00FC4F5A">
        <w:tc>
          <w:tcPr>
            <w:tcW w:w="8640" w:type="dxa"/>
          </w:tcPr>
          <w:p w14:paraId="76E25755" w14:textId="376BD6D9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Void,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C4F5A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gram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虚空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hü k’úng. </w:t>
            </w:r>
          </w:p>
        </w:tc>
      </w:tr>
      <w:tr w:rsidR="004432C9" w:rsidRPr="00D3790C" w14:paraId="104D77FC" w14:textId="77777777" w:rsidTr="00FC4F5A">
        <w:tc>
          <w:tcPr>
            <w:tcW w:w="8640" w:type="dxa"/>
          </w:tcPr>
          <w:p w14:paraId="203AF172" w14:textId="3C93A113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Volatile,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輕浮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k’iung</w:t>
            </w:r>
            <w:proofErr w:type="gram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veu</w:t>
            </w:r>
            <w:r w:rsidR="002530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4432C9" w:rsidRPr="00D3790C" w14:paraId="43388524" w14:textId="77777777" w:rsidTr="00FC4F5A">
        <w:tc>
          <w:tcPr>
            <w:tcW w:w="8640" w:type="dxa"/>
          </w:tcPr>
          <w:p w14:paraId="0700C2A9" w14:textId="12437E61" w:rsidR="004432C9" w:rsidRPr="00D3790C" w:rsidRDefault="00FC4F5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Volcano,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火山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6364F2BB" w14:textId="77777777" w:rsidTr="00FC4F5A">
        <w:tc>
          <w:tcPr>
            <w:tcW w:w="8640" w:type="dxa"/>
          </w:tcPr>
          <w:p w14:paraId="6A58954F" w14:textId="29164131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Volume, (</w:t>
            </w: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one)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一本</w:t>
            </w:r>
            <w:proofErr w:type="gram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pun, (many)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好幾本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‘kí ‘pun. </w:t>
            </w:r>
          </w:p>
        </w:tc>
      </w:tr>
      <w:tr w:rsidR="004432C9" w:rsidRPr="00D3790C" w14:paraId="2A7F31CA" w14:textId="77777777" w:rsidTr="00FC4F5A">
        <w:tc>
          <w:tcPr>
            <w:tcW w:w="8640" w:type="dxa"/>
          </w:tcPr>
          <w:p w14:paraId="32C0D384" w14:textId="13C4270D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Voluntary,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自家情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願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ká zing </w:t>
            </w:r>
            <w:proofErr w:type="gram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niön,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出於本心</w:t>
            </w:r>
            <w:proofErr w:type="gram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yü ‘pun sing. </w:t>
            </w:r>
          </w:p>
        </w:tc>
      </w:tr>
      <w:tr w:rsidR="004432C9" w:rsidRPr="00D3790C" w14:paraId="348696D4" w14:textId="77777777" w:rsidTr="00FC4F5A">
        <w:tc>
          <w:tcPr>
            <w:tcW w:w="8640" w:type="dxa"/>
          </w:tcPr>
          <w:p w14:paraId="6CA5ED1E" w14:textId="7F025BE6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Volunteer,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義兵隊</w:t>
            </w:r>
            <w:proofErr w:type="gram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ping d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é’.</w:t>
            </w:r>
          </w:p>
        </w:tc>
      </w:tr>
      <w:tr w:rsidR="004432C9" w:rsidRPr="00D3790C" w14:paraId="1C8BE2E4" w14:textId="77777777" w:rsidTr="00FC4F5A">
        <w:tc>
          <w:tcPr>
            <w:tcW w:w="8640" w:type="dxa"/>
          </w:tcPr>
          <w:p w14:paraId="2A551178" w14:textId="6E50B405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Voluptuous,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gram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耽於喜樂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tén yü ‘hí lóh. </w:t>
            </w:r>
          </w:p>
        </w:tc>
      </w:tr>
      <w:tr w:rsidR="004432C9" w:rsidRPr="00D3790C" w14:paraId="3F93450F" w14:textId="77777777" w:rsidTr="00FC4F5A">
        <w:tc>
          <w:tcPr>
            <w:tcW w:w="8640" w:type="dxa"/>
          </w:tcPr>
          <w:p w14:paraId="3D8C0471" w14:textId="6534CE6A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Vomit,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吐</w:t>
            </w:r>
            <w:proofErr w:type="gram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(vomiting and purg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吐瀉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 ziá’. </w:t>
            </w:r>
          </w:p>
        </w:tc>
      </w:tr>
      <w:tr w:rsidR="004432C9" w:rsidRPr="00D3790C" w14:paraId="4A7AC5F9" w14:textId="77777777" w:rsidTr="00FC4F5A">
        <w:tc>
          <w:tcPr>
            <w:tcW w:w="8640" w:type="dxa"/>
          </w:tcPr>
          <w:p w14:paraId="0FCD1A68" w14:textId="6825C17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Voracious,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物事吃得多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zz’ kiuk tuh tú. </w:t>
            </w:r>
          </w:p>
        </w:tc>
      </w:tr>
      <w:tr w:rsidR="004432C9" w:rsidRPr="00D3790C" w14:paraId="06047410" w14:textId="77777777" w:rsidTr="00FC4F5A">
        <w:tc>
          <w:tcPr>
            <w:tcW w:w="8640" w:type="dxa"/>
          </w:tcPr>
          <w:p w14:paraId="6309B227" w14:textId="3115B25E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Votary, (of Buddha)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信佛個人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gramEnd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veh kú’ niun. </w:t>
            </w:r>
          </w:p>
        </w:tc>
      </w:tr>
      <w:tr w:rsidR="004432C9" w:rsidRPr="00D3790C" w14:paraId="3CF70B59" w14:textId="77777777" w:rsidTr="00FC4F5A">
        <w:tc>
          <w:tcPr>
            <w:tcW w:w="8640" w:type="dxa"/>
          </w:tcPr>
          <w:p w14:paraId="73E540E2" w14:textId="044151D7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Vouch,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做見證</w:t>
            </w:r>
            <w:proofErr w:type="gram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g’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4BDC0785" w14:textId="77777777" w:rsidTr="00FC4F5A">
        <w:tc>
          <w:tcPr>
            <w:tcW w:w="8640" w:type="dxa"/>
          </w:tcPr>
          <w:p w14:paraId="6C7B28E0" w14:textId="333BC309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Voucher,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憑據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</w:t>
            </w:r>
            <w:proofErr w:type="gram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ü’.</w:t>
            </w:r>
          </w:p>
        </w:tc>
      </w:tr>
      <w:tr w:rsidR="004432C9" w:rsidRPr="00D3790C" w14:paraId="0DAEF62C" w14:textId="77777777" w:rsidTr="00FC4F5A">
        <w:tc>
          <w:tcPr>
            <w:tcW w:w="8640" w:type="dxa"/>
          </w:tcPr>
          <w:p w14:paraId="531953C1" w14:textId="1EDCA46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Vow,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許願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ön’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42FD9D01" w14:textId="77777777" w:rsidTr="00FC4F5A">
        <w:tc>
          <w:tcPr>
            <w:tcW w:w="8640" w:type="dxa"/>
          </w:tcPr>
          <w:p w14:paraId="0C26AE69" w14:textId="198DB7B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Voyage, (make </w:t>
            </w: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a)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行水路</w:t>
            </w:r>
            <w:proofErr w:type="gramEnd"/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 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lú’,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往海外頭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‘wong ‘hé ngá’ deu. </w:t>
            </w:r>
          </w:p>
        </w:tc>
      </w:tr>
      <w:tr w:rsidR="004432C9" w:rsidRPr="00D3790C" w14:paraId="55416849" w14:textId="77777777" w:rsidTr="00FC4F5A">
        <w:tc>
          <w:tcPr>
            <w:tcW w:w="8640" w:type="dxa"/>
          </w:tcPr>
          <w:p w14:paraId="167D054F" w14:textId="2200A6F0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Vulgar,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</w:t>
            </w:r>
            <w:proofErr w:type="gramEnd"/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, (common language)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平常白話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 dzang báh wó’. </w:t>
            </w:r>
          </w:p>
        </w:tc>
      </w:tr>
      <w:tr w:rsidR="004432C9" w:rsidRPr="00D3790C" w14:paraId="502ABF12" w14:textId="77777777" w:rsidTr="00FC4F5A">
        <w:tc>
          <w:tcPr>
            <w:tcW w:w="8640" w:type="dxa"/>
          </w:tcPr>
          <w:p w14:paraId="494AA863" w14:textId="3B857A69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Vulnerable,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可傷個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‘k’o song kú’.</w:t>
            </w:r>
          </w:p>
        </w:tc>
      </w:tr>
      <w:tr w:rsidR="004432C9" w:rsidRPr="00D3790C" w14:paraId="42721303" w14:textId="77777777" w:rsidTr="00FC4F5A">
        <w:tc>
          <w:tcPr>
            <w:tcW w:w="8640" w:type="dxa"/>
          </w:tcPr>
          <w:p w14:paraId="12F0FEF7" w14:textId="0C111060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Vulture,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鷙鳥</w:t>
            </w:r>
            <w:proofErr w:type="gramEnd"/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tsuh ‘nian</w:t>
            </w:r>
            <w:r w:rsidR="00D3790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4432C9" w:rsidRPr="00D3790C" w14:paraId="76D9DAAB" w14:textId="77777777" w:rsidTr="00FC4F5A">
        <w:tc>
          <w:tcPr>
            <w:tcW w:w="8640" w:type="dxa"/>
          </w:tcPr>
          <w:p w14:paraId="2D50264B" w14:textId="2EA4F2CB" w:rsidR="004432C9" w:rsidRPr="00D3790C" w:rsidRDefault="00FC4F5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2DFC4B3" w14:textId="77777777" w:rsidR="007717CB" w:rsidRPr="00D3790C" w:rsidRDefault="007717CB">
      <w:pPr>
        <w:rPr>
          <w:rFonts w:ascii="Times New Roman" w:eastAsia="SimSun" w:hAnsi="Times New Roman" w:cs="Times New Roman"/>
          <w:sz w:val="24"/>
          <w:szCs w:val="24"/>
        </w:rPr>
      </w:pPr>
    </w:p>
    <w:sectPr w:rsidR="007717CB" w:rsidRPr="00D379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424643">
    <w:abstractNumId w:val="8"/>
  </w:num>
  <w:num w:numId="2" w16cid:durableId="729578928">
    <w:abstractNumId w:val="6"/>
  </w:num>
  <w:num w:numId="3" w16cid:durableId="695931021">
    <w:abstractNumId w:val="5"/>
  </w:num>
  <w:num w:numId="4" w16cid:durableId="275066773">
    <w:abstractNumId w:val="4"/>
  </w:num>
  <w:num w:numId="5" w16cid:durableId="2247985">
    <w:abstractNumId w:val="7"/>
  </w:num>
  <w:num w:numId="6" w16cid:durableId="1758749182">
    <w:abstractNumId w:val="3"/>
  </w:num>
  <w:num w:numId="7" w16cid:durableId="5717101">
    <w:abstractNumId w:val="2"/>
  </w:num>
  <w:num w:numId="8" w16cid:durableId="112526699">
    <w:abstractNumId w:val="1"/>
  </w:num>
  <w:num w:numId="9" w16cid:durableId="102278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9E6"/>
    <w:rsid w:val="00034616"/>
    <w:rsid w:val="0006063C"/>
    <w:rsid w:val="000F37ED"/>
    <w:rsid w:val="000F7407"/>
    <w:rsid w:val="0015074B"/>
    <w:rsid w:val="00225792"/>
    <w:rsid w:val="00253091"/>
    <w:rsid w:val="0029639D"/>
    <w:rsid w:val="00326F90"/>
    <w:rsid w:val="004432C9"/>
    <w:rsid w:val="00501D3D"/>
    <w:rsid w:val="00534E72"/>
    <w:rsid w:val="005B044F"/>
    <w:rsid w:val="00721DCF"/>
    <w:rsid w:val="007414F9"/>
    <w:rsid w:val="007717CB"/>
    <w:rsid w:val="00960DD1"/>
    <w:rsid w:val="00A62A5D"/>
    <w:rsid w:val="00AA1D8D"/>
    <w:rsid w:val="00AA76D1"/>
    <w:rsid w:val="00B47730"/>
    <w:rsid w:val="00C37B06"/>
    <w:rsid w:val="00CB0664"/>
    <w:rsid w:val="00CD3A38"/>
    <w:rsid w:val="00D3790C"/>
    <w:rsid w:val="00DB70F4"/>
    <w:rsid w:val="00FC4F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3E2F4"/>
  <w14:defaultImageDpi w14:val="300"/>
  <w15:docId w15:val="{5B788FDD-8DD8-483B-A75F-A51F291E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2024-11-20T13:58:00Z</dcterms:modified>
  <cp:category/>
</cp:coreProperties>
</file>