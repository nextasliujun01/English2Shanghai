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EA6" w:rsidRPr="00D22AB3" w14:paraId="00EF7801" w14:textId="77777777" w:rsidTr="00C86603">
        <w:tc>
          <w:tcPr>
            <w:tcW w:w="8640" w:type="dxa"/>
          </w:tcPr>
          <w:p w14:paraId="2DBE848A" w14:textId="33379A82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Obloguy, (endure)</w:t>
            </w:r>
            <w:r w:rsidR="005A247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247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受人個咒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罵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kú’ tseu’ mó’,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忍耐别人個毁謗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‘niun né’ bih niun kú’ ‘hwé ‘pong. </w:t>
            </w:r>
          </w:p>
        </w:tc>
      </w:tr>
      <w:tr w:rsidR="00CE7EA6" w:rsidRPr="00D22AB3" w14:paraId="6796CC2C" w14:textId="77777777" w:rsidTr="00C86603">
        <w:tc>
          <w:tcPr>
            <w:tcW w:w="8640" w:type="dxa"/>
          </w:tcPr>
          <w:p w14:paraId="7DDB77FB" w14:textId="07EEE5FF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Obscene, (books)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淫書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yun s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(conduct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行亂個事體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</w:t>
            </w:r>
            <w:proofErr w:type="gram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lûn’ kú zz’ ‘t’í. </w:t>
            </w:r>
          </w:p>
        </w:tc>
      </w:tr>
      <w:tr w:rsidR="00CE7EA6" w:rsidRPr="00D22AB3" w14:paraId="34C7C983" w14:textId="77777777" w:rsidTr="00C86603">
        <w:tc>
          <w:tcPr>
            <w:tcW w:w="8640" w:type="dxa"/>
          </w:tcPr>
          <w:p w14:paraId="1F23A042" w14:textId="0EE7601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Obscure,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昏昧勿明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hwun mé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(dark heaven and black earth)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昏天黑地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hwun t’ien huh dí’, (hard to understand)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昧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難曉</w:t>
            </w:r>
            <w:r w:rsidR="00D22AB3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 mé’ nan ‘h’iau. </w:t>
            </w:r>
          </w:p>
        </w:tc>
      </w:tr>
      <w:tr w:rsidR="00CE7EA6" w:rsidRPr="00D22AB3" w14:paraId="2CE9EA9A" w14:textId="77777777" w:rsidTr="00C86603">
        <w:tc>
          <w:tcPr>
            <w:tcW w:w="8640" w:type="dxa"/>
          </w:tcPr>
          <w:p w14:paraId="6F8A6FA4" w14:textId="3922ED0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Observatory,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觀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象臺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gram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靈臺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dé. </w:t>
            </w:r>
          </w:p>
        </w:tc>
      </w:tr>
      <w:tr w:rsidR="00CE7EA6" w:rsidRPr="00D22AB3" w14:paraId="58214012" w14:textId="77777777" w:rsidTr="00C86603">
        <w:tc>
          <w:tcPr>
            <w:tcW w:w="8640" w:type="dxa"/>
          </w:tcPr>
          <w:p w14:paraId="24D9F1E2" w14:textId="246589DD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Observe,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測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t’suh liang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觀看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k’ön’, (statutes)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遵守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2B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‘seu, (diligently observe)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謹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‘kiun ‘seu.</w:t>
            </w:r>
          </w:p>
        </w:tc>
      </w:tr>
      <w:tr w:rsidR="00CE7EA6" w:rsidRPr="00D22AB3" w14:paraId="3CC7B834" w14:textId="77777777" w:rsidTr="00C86603">
        <w:tc>
          <w:tcPr>
            <w:tcW w:w="8640" w:type="dxa"/>
          </w:tcPr>
          <w:p w14:paraId="0EA3CBA2" w14:textId="1627758C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Obsolete,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早已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廢脱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2B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eh.</w:t>
            </w:r>
          </w:p>
        </w:tc>
      </w:tr>
      <w:tr w:rsidR="00CE7EA6" w:rsidRPr="00D22AB3" w14:paraId="7603DF77" w14:textId="77777777" w:rsidTr="00C86603">
        <w:tc>
          <w:tcPr>
            <w:tcW w:w="8640" w:type="dxa"/>
          </w:tcPr>
          <w:p w14:paraId="54F27F20" w14:textId="343C06AF" w:rsidR="00CE7EA6" w:rsidRPr="00D22AB3" w:rsidRDefault="00000000" w:rsidP="00423958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Obstacle,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妨碍個物事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ngé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meh zz’. </w:t>
            </w:r>
          </w:p>
        </w:tc>
      </w:tr>
      <w:tr w:rsidR="00CE7EA6" w:rsidRPr="00D22AB3" w14:paraId="6C06C9D0" w14:textId="77777777" w:rsidTr="00C86603">
        <w:tc>
          <w:tcPr>
            <w:tcW w:w="8640" w:type="dxa"/>
          </w:tcPr>
          <w:p w14:paraId="0DA0C734" w14:textId="14DEEC1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Obstinate,</w:t>
            </w:r>
            <w:r w:rsidR="00C86603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頑皮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wan bí,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豪强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giang. </w:t>
            </w:r>
          </w:p>
        </w:tc>
      </w:tr>
      <w:tr w:rsidR="00CE7EA6" w:rsidRPr="00D22AB3" w14:paraId="529B8906" w14:textId="77777777" w:rsidTr="00C86603">
        <w:tc>
          <w:tcPr>
            <w:tcW w:w="8640" w:type="dxa"/>
          </w:tcPr>
          <w:p w14:paraId="5B792C0B" w14:textId="02D53B2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Obstruct,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攔截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</w:t>
            </w: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zih, 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tong,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阻止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‘tsú ‘tsz, (no obstruction)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勿碍啥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2B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veh ngé’ sá’, 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嘸啥隔碍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 sá káh ngé’. </w:t>
            </w:r>
          </w:p>
        </w:tc>
      </w:tr>
      <w:tr w:rsidR="00CE7EA6" w:rsidRPr="00D22AB3" w14:paraId="5F6892A7" w14:textId="77777777" w:rsidTr="00C86603">
        <w:tc>
          <w:tcPr>
            <w:tcW w:w="8640" w:type="dxa"/>
          </w:tcPr>
          <w:p w14:paraId="33E47BA7" w14:textId="06005F2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Obtain,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得着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uh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(my wish)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í’. </w:t>
            </w:r>
          </w:p>
        </w:tc>
      </w:tr>
      <w:tr w:rsidR="00CE7EA6" w:rsidRPr="00D22AB3" w14:paraId="246B935B" w14:textId="77777777" w:rsidTr="00C86603">
        <w:tc>
          <w:tcPr>
            <w:tcW w:w="8640" w:type="dxa"/>
          </w:tcPr>
          <w:p w14:paraId="49CEFA77" w14:textId="064DEF53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Obtuse,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bun</w:t>
            </w:r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獃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2B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ngé bun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0E121B55" w14:textId="77777777" w:rsidTr="00C86603">
        <w:tc>
          <w:tcPr>
            <w:tcW w:w="8640" w:type="dxa"/>
          </w:tcPr>
          <w:p w14:paraId="4E00C1A8" w14:textId="1847AEF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Obviate, (in order)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免得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mien tuh,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免脱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t’eh,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省之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‘sang tsz (etc). </w:t>
            </w:r>
          </w:p>
        </w:tc>
      </w:tr>
      <w:tr w:rsidR="00CE7EA6" w:rsidRPr="00D22AB3" w14:paraId="4994326E" w14:textId="77777777" w:rsidTr="00C86603">
        <w:tc>
          <w:tcPr>
            <w:tcW w:w="8640" w:type="dxa"/>
          </w:tcPr>
          <w:p w14:paraId="67AF426D" w14:textId="283C1A03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Obvious,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勿用辨咾自然曉得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2B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veh yúng’ bien’ lau zz’ zén ‘h</w:t>
            </w:r>
            <w:r w:rsidR="005D2B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 tuh. </w:t>
            </w:r>
          </w:p>
        </w:tc>
      </w:tr>
      <w:tr w:rsidR="00CE7EA6" w:rsidRPr="00D22AB3" w14:paraId="495268B1" w14:textId="77777777" w:rsidTr="00C86603">
        <w:tc>
          <w:tcPr>
            <w:tcW w:w="8640" w:type="dxa"/>
          </w:tcPr>
          <w:p w14:paraId="555F6FD7" w14:textId="6D3C9B8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Occasion,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機會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(seizi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g the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convient occasion)</w:t>
            </w:r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乘之時便個</w:t>
            </w:r>
            <w:r w:rsidR="005D2BA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機會</w:t>
            </w:r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zz bien’ kú’ kí wé’. </w:t>
            </w:r>
          </w:p>
        </w:tc>
      </w:tr>
      <w:tr w:rsidR="00CE7EA6" w:rsidRPr="00D22AB3" w14:paraId="505B276A" w14:textId="77777777" w:rsidTr="00C86603">
        <w:tc>
          <w:tcPr>
            <w:tcW w:w="8640" w:type="dxa"/>
          </w:tcPr>
          <w:p w14:paraId="7987231E" w14:textId="14D47253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Oceasioned, (his death) </w:t>
            </w:r>
            <w:proofErr w:type="gramStart"/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呌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伊死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‘sí. </w:t>
            </w:r>
          </w:p>
        </w:tc>
      </w:tr>
      <w:tr w:rsidR="00CE7EA6" w:rsidRPr="00D22AB3" w14:paraId="35E30697" w14:textId="77777777" w:rsidTr="00C86603">
        <w:tc>
          <w:tcPr>
            <w:tcW w:w="8640" w:type="dxa"/>
          </w:tcPr>
          <w:p w14:paraId="5403EE8A" w14:textId="7760B98D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Occult,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秘密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mih.</w:t>
            </w:r>
          </w:p>
        </w:tc>
      </w:tr>
      <w:tr w:rsidR="00CE7EA6" w:rsidRPr="00D22AB3" w14:paraId="1DF75BCE" w14:textId="77777777" w:rsidTr="00C86603">
        <w:tc>
          <w:tcPr>
            <w:tcW w:w="8640" w:type="dxa"/>
          </w:tcPr>
          <w:p w14:paraId="61809C41" w14:textId="6EB7D2A3" w:rsidR="00CE7EA6" w:rsidRPr="00D22AB3" w:rsidRDefault="00C866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EA6" w:rsidRPr="00D22AB3" w14:paraId="00B5956C" w14:textId="77777777" w:rsidTr="00C86603">
        <w:tc>
          <w:tcPr>
            <w:tcW w:w="8640" w:type="dxa"/>
          </w:tcPr>
          <w:p w14:paraId="3589C0C8" w14:textId="6426B62B" w:rsidR="00CE7EA6" w:rsidRPr="00D22AB3" w:rsidRDefault="00C866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Occupation,  zz</w:t>
            </w:r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nyih. </w:t>
            </w:r>
          </w:p>
        </w:tc>
      </w:tr>
      <w:tr w:rsidR="00CE7EA6" w:rsidRPr="00D22AB3" w14:paraId="06077754" w14:textId="77777777" w:rsidTr="00C86603">
        <w:tc>
          <w:tcPr>
            <w:tcW w:w="8640" w:type="dxa"/>
          </w:tcPr>
          <w:p w14:paraId="5131FEC4" w14:textId="2B4FA136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Ocean,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(western)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西洋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3E1A9CFC" w14:textId="77777777" w:rsidTr="00C86603">
        <w:tc>
          <w:tcPr>
            <w:tcW w:w="8640" w:type="dxa"/>
          </w:tcPr>
          <w:p w14:paraId="67799373" w14:textId="5E4C3CD6" w:rsidR="00CE7EA6" w:rsidRPr="00D22AB3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SG"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Odd and </w:t>
            </w: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奇偶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ngeu, (odd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number)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單數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sú’, (strange)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kwá’. </w:t>
            </w:r>
          </w:p>
        </w:tc>
      </w:tr>
      <w:tr w:rsidR="00CE7EA6" w:rsidRPr="00D22AB3" w14:paraId="4D55BBB2" w14:textId="77777777" w:rsidTr="00C86603">
        <w:tc>
          <w:tcPr>
            <w:tcW w:w="8640" w:type="dxa"/>
          </w:tcPr>
          <w:p w14:paraId="1E055334" w14:textId="0372C2B8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Ode,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sz, (book of odes)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詩經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sz kiung.</w:t>
            </w:r>
          </w:p>
        </w:tc>
      </w:tr>
      <w:tr w:rsidR="00CE7EA6" w:rsidRPr="00D22AB3" w14:paraId="5E430D18" w14:textId="77777777" w:rsidTr="00C86603">
        <w:tc>
          <w:tcPr>
            <w:tcW w:w="8640" w:type="dxa"/>
          </w:tcPr>
          <w:p w14:paraId="6D0E7247" w14:textId="14A077F2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Odious,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‘k’é wú’,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ng’. </w:t>
            </w:r>
          </w:p>
        </w:tc>
      </w:tr>
      <w:tr w:rsidR="00CE7EA6" w:rsidRPr="00D22AB3" w14:paraId="1AC6B646" w14:textId="77777777" w:rsidTr="00C86603">
        <w:tc>
          <w:tcPr>
            <w:tcW w:w="8640" w:type="dxa"/>
          </w:tcPr>
          <w:p w14:paraId="4D5A42EF" w14:textId="5867499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Odoriferous, (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ood)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h’iang m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(vapour)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香氣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 k’í’. </w:t>
            </w:r>
          </w:p>
        </w:tc>
      </w:tr>
      <w:tr w:rsidR="00CE7EA6" w:rsidRPr="00D22AB3" w14:paraId="6AD68CA7" w14:textId="77777777" w:rsidTr="00C86603">
        <w:tc>
          <w:tcPr>
            <w:tcW w:w="8640" w:type="dxa"/>
          </w:tcPr>
          <w:p w14:paraId="544B610A" w14:textId="0807C214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Oesophagus</w:t>
            </w:r>
            <w:r w:rsidR="00C86603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 l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CE7EA6" w:rsidRPr="00D22AB3" w14:paraId="58A6D746" w14:textId="77777777" w:rsidTr="00C86603">
        <w:tc>
          <w:tcPr>
            <w:tcW w:w="8640" w:type="dxa"/>
          </w:tcPr>
          <w:p w14:paraId="43DEE292" w14:textId="4E52B810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emperor of China)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個皇帝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kók kú’ wong tí’. </w:t>
            </w:r>
          </w:p>
        </w:tc>
      </w:tr>
      <w:tr w:rsidR="00CE7EA6" w:rsidRPr="00D22AB3" w14:paraId="1DA80B0A" w14:textId="77777777" w:rsidTr="00C86603">
        <w:tc>
          <w:tcPr>
            <w:tcW w:w="8640" w:type="dxa"/>
          </w:tcPr>
          <w:p w14:paraId="139D8946" w14:textId="23991815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Offence,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過失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18E98D33" w14:textId="77777777" w:rsidTr="00C86603">
        <w:tc>
          <w:tcPr>
            <w:tcW w:w="8640" w:type="dxa"/>
          </w:tcPr>
          <w:p w14:paraId="52BC327B" w14:textId="32801C7A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Offend, (him)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得罪伊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(against the law)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背律法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bé’ lih fah, (against the law of heaven)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干犯天条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kûn van’ t’ien diau’, (offender)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罪人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‘dzûe niun. </w:t>
            </w:r>
          </w:p>
        </w:tc>
      </w:tr>
      <w:tr w:rsidR="00CE7EA6" w:rsidRPr="00D22AB3" w14:paraId="2891A72A" w14:textId="77777777" w:rsidTr="00C86603">
        <w:tc>
          <w:tcPr>
            <w:tcW w:w="8640" w:type="dxa"/>
          </w:tcPr>
          <w:p w14:paraId="52DAA250" w14:textId="3B24246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Offer, </w:t>
            </w:r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獻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(tribute)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進貢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 kúng’. </w:t>
            </w:r>
          </w:p>
        </w:tc>
      </w:tr>
      <w:tr w:rsidR="00CE7EA6" w:rsidRPr="00D22AB3" w14:paraId="3F6A3776" w14:textId="77777777" w:rsidTr="00C86603">
        <w:tc>
          <w:tcPr>
            <w:tcW w:w="8640" w:type="dxa"/>
          </w:tcPr>
          <w:p w14:paraId="76C6B066" w14:textId="19DEA2A9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Offering,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禮物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 (burnt </w:t>
            </w: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offering)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燔祭</w:t>
            </w:r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van tsí’, (sin offering)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贖罪祭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‘dzûe tsí,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謝恩祭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un tsí. </w:t>
            </w:r>
          </w:p>
        </w:tc>
      </w:tr>
      <w:tr w:rsidR="00CE7EA6" w:rsidRPr="00D22AB3" w14:paraId="38282E31" w14:textId="77777777" w:rsidTr="00C86603">
        <w:tc>
          <w:tcPr>
            <w:tcW w:w="8640" w:type="dxa"/>
          </w:tcPr>
          <w:p w14:paraId="68DE6DD3" w14:textId="104AA08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Office,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職分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tsuh vun', (to be in office)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做官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tsú kwén, (foreign office)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總理各國事務衙門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‘tsúng ‘lí koh kóh zz’ vú’ nga mun, (office of the Tau tai)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道臺衙門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‘dau dé ngá mun. </w:t>
            </w:r>
          </w:p>
        </w:tc>
      </w:tr>
      <w:tr w:rsidR="00CE7EA6" w:rsidRPr="00D22AB3" w14:paraId="008EBAEF" w14:textId="77777777" w:rsidTr="00C86603">
        <w:tc>
          <w:tcPr>
            <w:tcW w:w="8640" w:type="dxa"/>
          </w:tcPr>
          <w:p w14:paraId="7880CEE9" w14:textId="5DD208BC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Officer,</w:t>
            </w:r>
            <w:r w:rsidR="00467FD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kwén ‘fú, (princes and great officers)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王大臣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wong dá’ dzun, (civil and military officers)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文武百官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vun ‘vú puh kwén, (official </w:t>
            </w:r>
            <w:proofErr w:type="gram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style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公文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 vun, (duties)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公事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 zz’, (offence)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公罪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 ‘dzûe, (robes)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朝服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dzau vóh </w:t>
            </w:r>
          </w:p>
        </w:tc>
      </w:tr>
    </w:tbl>
    <w:p w14:paraId="699F8995" w14:textId="77777777" w:rsidR="00221986" w:rsidRPr="00D22AB3" w:rsidRDefault="002219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221986" w:rsidRPr="00D22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462626">
    <w:abstractNumId w:val="8"/>
  </w:num>
  <w:num w:numId="2" w16cid:durableId="1278101834">
    <w:abstractNumId w:val="6"/>
  </w:num>
  <w:num w:numId="3" w16cid:durableId="582759040">
    <w:abstractNumId w:val="5"/>
  </w:num>
  <w:num w:numId="4" w16cid:durableId="2065445803">
    <w:abstractNumId w:val="4"/>
  </w:num>
  <w:num w:numId="5" w16cid:durableId="388381082">
    <w:abstractNumId w:val="7"/>
  </w:num>
  <w:num w:numId="6" w16cid:durableId="1723362306">
    <w:abstractNumId w:val="3"/>
  </w:num>
  <w:num w:numId="7" w16cid:durableId="708066580">
    <w:abstractNumId w:val="2"/>
  </w:num>
  <w:num w:numId="8" w16cid:durableId="502479091">
    <w:abstractNumId w:val="1"/>
  </w:num>
  <w:num w:numId="9" w16cid:durableId="50902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BE"/>
    <w:rsid w:val="001423A7"/>
    <w:rsid w:val="0015074B"/>
    <w:rsid w:val="0020476A"/>
    <w:rsid w:val="00221986"/>
    <w:rsid w:val="00223AF9"/>
    <w:rsid w:val="0029639D"/>
    <w:rsid w:val="00326F90"/>
    <w:rsid w:val="00390A32"/>
    <w:rsid w:val="00423958"/>
    <w:rsid w:val="00467FD2"/>
    <w:rsid w:val="005A2479"/>
    <w:rsid w:val="005D2BA2"/>
    <w:rsid w:val="006050F1"/>
    <w:rsid w:val="00731F2D"/>
    <w:rsid w:val="008308F6"/>
    <w:rsid w:val="008A7275"/>
    <w:rsid w:val="009E14EC"/>
    <w:rsid w:val="00AA1D8D"/>
    <w:rsid w:val="00B47730"/>
    <w:rsid w:val="00BE4252"/>
    <w:rsid w:val="00C200FB"/>
    <w:rsid w:val="00C86603"/>
    <w:rsid w:val="00CB0664"/>
    <w:rsid w:val="00CC29BD"/>
    <w:rsid w:val="00CE7EA6"/>
    <w:rsid w:val="00D15C45"/>
    <w:rsid w:val="00D22A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32603"/>
  <w14:defaultImageDpi w14:val="300"/>
  <w15:docId w15:val="{EA16C872-1C37-447F-9233-D94C85E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2024-11-20T00:58:00Z</dcterms:modified>
  <cp:category/>
</cp:coreProperties>
</file>