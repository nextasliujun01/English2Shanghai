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01056" w:rsidRPr="00EE2C29" w14:paraId="7955E684" w14:textId="77777777" w:rsidTr="00790940">
        <w:tc>
          <w:tcPr>
            <w:tcW w:w="8640" w:type="dxa"/>
          </w:tcPr>
          <w:p w14:paraId="1E7E963A" w14:textId="288816E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Undesigned,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勿故意</w:t>
            </w:r>
            <w:proofErr w:type="gramEnd"/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ú’ í’.</w:t>
            </w:r>
          </w:p>
        </w:tc>
      </w:tr>
      <w:tr w:rsidR="00001056" w:rsidRPr="00EE2C29" w14:paraId="198CB514" w14:textId="77777777" w:rsidTr="00790940">
        <w:tc>
          <w:tcPr>
            <w:tcW w:w="8640" w:type="dxa"/>
          </w:tcPr>
          <w:p w14:paraId="6F793FAD" w14:textId="78B3DE6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Undeviating,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絲毫勿改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kau veh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‘ké. </w:t>
            </w:r>
          </w:p>
        </w:tc>
      </w:tr>
      <w:tr w:rsidR="00001056" w:rsidRPr="00EE2C29" w14:paraId="42AE7750" w14:textId="77777777" w:rsidTr="00790940">
        <w:tc>
          <w:tcPr>
            <w:tcW w:w="8640" w:type="dxa"/>
          </w:tcPr>
          <w:p w14:paraId="460B8307" w14:textId="273CD57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Undignified,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瞴没威風</w:t>
            </w:r>
            <w:proofErr w:type="gramEnd"/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w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fúng. </w:t>
            </w:r>
          </w:p>
        </w:tc>
      </w:tr>
      <w:tr w:rsidR="00001056" w:rsidRPr="00EE2C29" w14:paraId="153CD7AE" w14:textId="77777777" w:rsidTr="00790940">
        <w:tc>
          <w:tcPr>
            <w:tcW w:w="8640" w:type="dxa"/>
          </w:tcPr>
          <w:p w14:paraId="3A2414C0" w14:textId="57F02B5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Undiminished,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勿减少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001056" w:rsidRPr="00EE2C29" w14:paraId="3996F4D1" w14:textId="77777777" w:rsidTr="00790940">
        <w:tc>
          <w:tcPr>
            <w:tcW w:w="8640" w:type="dxa"/>
          </w:tcPr>
          <w:p w14:paraId="5A2ADE17" w14:textId="79DDE8C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Undisciplined,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troops)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勿曾操練個兵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t’sau lien’ kú’ ping. </w:t>
            </w:r>
          </w:p>
        </w:tc>
      </w:tr>
      <w:tr w:rsidR="00001056" w:rsidRPr="00EE2C29" w14:paraId="3F161A4E" w14:textId="77777777" w:rsidTr="00790940">
        <w:tc>
          <w:tcPr>
            <w:tcW w:w="8640" w:type="dxa"/>
          </w:tcPr>
          <w:p w14:paraId="6F3AD54F" w14:textId="031CF90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Undivided,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勿曾分開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zung fun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k’é. </w:t>
            </w:r>
          </w:p>
        </w:tc>
      </w:tr>
      <w:tr w:rsidR="00001056" w:rsidRPr="00EE2C29" w14:paraId="573F996F" w14:textId="77777777" w:rsidTr="00790940">
        <w:tc>
          <w:tcPr>
            <w:tcW w:w="8640" w:type="dxa"/>
          </w:tcPr>
          <w:p w14:paraId="4DFBFDAC" w14:textId="535866A5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Undo,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’é,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(ruin)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敗脱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bá’ t’eh. </w:t>
            </w:r>
          </w:p>
        </w:tc>
      </w:tr>
      <w:tr w:rsidR="00001056" w:rsidRPr="00EE2C29" w14:paraId="70299488" w14:textId="77777777" w:rsidTr="00790940">
        <w:tc>
          <w:tcPr>
            <w:tcW w:w="8640" w:type="dxa"/>
          </w:tcPr>
          <w:p w14:paraId="3DEE0B05" w14:textId="33E6A88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Undoubtedly,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zé’. </w:t>
            </w:r>
          </w:p>
        </w:tc>
      </w:tr>
      <w:tr w:rsidR="00001056" w:rsidRPr="00EE2C29" w14:paraId="1868B0DF" w14:textId="77777777" w:rsidTr="00790940">
        <w:tc>
          <w:tcPr>
            <w:tcW w:w="8640" w:type="dxa"/>
          </w:tcPr>
          <w:p w14:paraId="06341DD2" w14:textId="2FE9BE2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Undress,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脱衣裳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t’öh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zong.</w:t>
            </w:r>
          </w:p>
        </w:tc>
      </w:tr>
      <w:tr w:rsidR="00001056" w:rsidRPr="00EE2C29" w14:paraId="196DAC74" w14:textId="77777777" w:rsidTr="00790940">
        <w:tc>
          <w:tcPr>
            <w:tcW w:w="8640" w:type="dxa"/>
          </w:tcPr>
          <w:p w14:paraId="03561B9B" w14:textId="03665BA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Undutiful,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勿忠勿孝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vel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 veh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hiau’. </w:t>
            </w:r>
          </w:p>
        </w:tc>
      </w:tr>
      <w:tr w:rsidR="00001056" w:rsidRPr="00EE2C29" w14:paraId="305EFF87" w14:textId="77777777" w:rsidTr="00790940">
        <w:tc>
          <w:tcPr>
            <w:tcW w:w="8640" w:type="dxa"/>
          </w:tcPr>
          <w:p w14:paraId="1F7D98E3" w14:textId="18A7900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Undulating,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surface)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高低勿等個地面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tí veh ‘tung kú dí mien’. </w:t>
            </w:r>
          </w:p>
        </w:tc>
      </w:tr>
      <w:tr w:rsidR="00790940" w:rsidRPr="00EE2C29" w14:paraId="306F6FE2" w14:textId="77777777" w:rsidTr="00790940">
        <w:tc>
          <w:tcPr>
            <w:tcW w:w="8640" w:type="dxa"/>
          </w:tcPr>
          <w:p w14:paraId="72D354F7" w14:textId="5CC278C6" w:rsidR="00790940" w:rsidRPr="00EE2C29" w:rsidRDefault="00790940" w:rsidP="00452011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Uneasy,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fong’ sing,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心裏勿安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veh ön. </w:t>
            </w:r>
          </w:p>
        </w:tc>
      </w:tr>
      <w:tr w:rsidR="00001056" w:rsidRPr="00EE2C29" w14:paraId="3A88E75B" w14:textId="77777777" w:rsidTr="00790940">
        <w:tc>
          <w:tcPr>
            <w:tcW w:w="8640" w:type="dxa"/>
          </w:tcPr>
          <w:p w14:paraId="477DA753" w14:textId="66ACD98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Unembarrassed,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從容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gram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01056" w:rsidRPr="00EE2C29" w14:paraId="41AF2634" w14:textId="77777777" w:rsidTr="00790940">
        <w:tc>
          <w:tcPr>
            <w:tcW w:w="8640" w:type="dxa"/>
          </w:tcPr>
          <w:p w14:paraId="31205D7C" w14:textId="39E575FE" w:rsidR="00452011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Unemployed, 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瞴啥事體做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m s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‘t’í tsú’. </w:t>
            </w:r>
          </w:p>
        </w:tc>
      </w:tr>
      <w:tr w:rsidR="00001056" w:rsidRPr="00EE2C29" w14:paraId="3D1D66E9" w14:textId="77777777" w:rsidTr="00790940">
        <w:tc>
          <w:tcPr>
            <w:tcW w:w="8640" w:type="dxa"/>
          </w:tcPr>
          <w:p w14:paraId="77596FA8" w14:textId="571A1E86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Unequal,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勿相等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siang ‘tung,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dzí. </w:t>
            </w:r>
          </w:p>
        </w:tc>
      </w:tr>
      <w:tr w:rsidR="00001056" w:rsidRPr="00EE2C29" w14:paraId="597998CF" w14:textId="77777777" w:rsidTr="00790940">
        <w:tc>
          <w:tcPr>
            <w:tcW w:w="8640" w:type="dxa"/>
          </w:tcPr>
          <w:p w14:paraId="2C01BB42" w14:textId="1AFF44A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Unerring,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勿能差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t’s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6C721929" w14:textId="77777777" w:rsidTr="00790940">
        <w:tc>
          <w:tcPr>
            <w:tcW w:w="8640" w:type="dxa"/>
          </w:tcPr>
          <w:p w14:paraId="28E82221" w14:textId="04DF72ED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Uneven,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勿平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bing,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dzí. </w:t>
            </w:r>
          </w:p>
        </w:tc>
      </w:tr>
      <w:tr w:rsidR="00001056" w:rsidRPr="00EE2C29" w14:paraId="5211DCE1" w14:textId="77777777" w:rsidTr="00790940">
        <w:tc>
          <w:tcPr>
            <w:tcW w:w="8640" w:type="dxa"/>
          </w:tcPr>
          <w:p w14:paraId="703C3D8A" w14:textId="0655F576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Unexampled,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prosperity)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一向勿曾有個興旺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hiang’ veh zung ‘yeu kú’ hiung wong’. </w:t>
            </w:r>
          </w:p>
        </w:tc>
      </w:tr>
      <w:tr w:rsidR="00001056" w:rsidRPr="00EE2C29" w14:paraId="2958992E" w14:textId="77777777" w:rsidTr="00790940">
        <w:tc>
          <w:tcPr>
            <w:tcW w:w="8640" w:type="dxa"/>
          </w:tcPr>
          <w:p w14:paraId="1253866C" w14:textId="67682A4D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Unexpectedly,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想勿着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slang veh 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gram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kóh lau, veh liau’. </w:t>
            </w:r>
          </w:p>
        </w:tc>
      </w:tr>
      <w:tr w:rsidR="00001056" w:rsidRPr="00EE2C29" w14:paraId="6213476A" w14:textId="77777777" w:rsidTr="00790940">
        <w:tc>
          <w:tcPr>
            <w:tcW w:w="8640" w:type="dxa"/>
          </w:tcPr>
          <w:p w14:paraId="46F9392D" w14:textId="7A085D8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Unfading,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勿枯勿謝</w:t>
            </w:r>
            <w:proofErr w:type="gramEnd"/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ziá’. </w:t>
            </w:r>
          </w:p>
        </w:tc>
      </w:tr>
      <w:tr w:rsidR="00001056" w:rsidRPr="00EE2C29" w14:paraId="729ABDFA" w14:textId="77777777" w:rsidTr="00790940">
        <w:tc>
          <w:tcPr>
            <w:tcW w:w="8640" w:type="dxa"/>
          </w:tcPr>
          <w:p w14:paraId="18A7A612" w14:textId="28E850C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Unfair,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勿公道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kung d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au’.</w:t>
            </w:r>
          </w:p>
        </w:tc>
      </w:tr>
      <w:tr w:rsidR="00001056" w:rsidRPr="00EE2C29" w14:paraId="35C3DB8C" w14:textId="77777777" w:rsidTr="00790940">
        <w:tc>
          <w:tcPr>
            <w:tcW w:w="8640" w:type="dxa"/>
          </w:tcPr>
          <w:p w14:paraId="35771DED" w14:textId="54B1E53C" w:rsidR="00001056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1056" w:rsidRPr="00EE2C29" w14:paraId="31652FEF" w14:textId="77777777" w:rsidTr="00790940">
        <w:tc>
          <w:tcPr>
            <w:tcW w:w="8640" w:type="dxa"/>
          </w:tcPr>
          <w:p w14:paraId="35CA6A85" w14:textId="2B035B09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Unfaithful,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</w:t>
            </w:r>
            <w:proofErr w:type="gramEnd"/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seh sing’,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背信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pé’ sing’.</w:t>
            </w:r>
          </w:p>
        </w:tc>
      </w:tr>
      <w:tr w:rsidR="00001056" w:rsidRPr="00EE2C29" w14:paraId="3DAE888C" w14:textId="77777777" w:rsidTr="00790940">
        <w:tc>
          <w:tcPr>
            <w:tcW w:w="8640" w:type="dxa"/>
          </w:tcPr>
          <w:p w14:paraId="11EC9F78" w14:textId="6677084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Unfashionable,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勿合時式</w:t>
            </w:r>
            <w:proofErr w:type="gramEnd"/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eh zz</w:t>
            </w:r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001056" w:rsidRPr="00EE2C29" w14:paraId="3DF57E35" w14:textId="77777777" w:rsidTr="00790940">
        <w:tc>
          <w:tcPr>
            <w:tcW w:w="8640" w:type="dxa"/>
          </w:tcPr>
          <w:p w14:paraId="6BB94769" w14:textId="49DFFEBB" w:rsidR="00001056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Unfathomable,   </w:t>
            </w:r>
            <w:proofErr w:type="gramEnd"/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測度勿出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 doh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t’seh. </w:t>
            </w:r>
          </w:p>
        </w:tc>
      </w:tr>
      <w:tr w:rsidR="00001056" w:rsidRPr="00EE2C29" w14:paraId="6B63EFF6" w14:textId="77777777" w:rsidTr="00790940">
        <w:tc>
          <w:tcPr>
            <w:tcW w:w="8640" w:type="dxa"/>
          </w:tcPr>
          <w:p w14:paraId="0DF782DC" w14:textId="0F5C379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Unfeeling,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瞴没人情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niun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001056" w:rsidRPr="00EE2C29" w14:paraId="49824A9E" w14:textId="77777777" w:rsidTr="00790940">
        <w:tc>
          <w:tcPr>
            <w:tcW w:w="8640" w:type="dxa"/>
          </w:tcPr>
          <w:p w14:paraId="73F9997D" w14:textId="2296D8E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Unfeigned,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勿假粧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tsong.</w:t>
            </w:r>
          </w:p>
        </w:tc>
      </w:tr>
      <w:tr w:rsidR="00001056" w:rsidRPr="00EE2C29" w14:paraId="02CE89C4" w14:textId="77777777" w:rsidTr="00790940">
        <w:tc>
          <w:tcPr>
            <w:tcW w:w="8640" w:type="dxa"/>
          </w:tcPr>
          <w:p w14:paraId="26757321" w14:textId="0936BAA5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Unfilial,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勿孝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hiau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1D504C90" w14:textId="77777777" w:rsidTr="00790940">
        <w:tc>
          <w:tcPr>
            <w:tcW w:w="8640" w:type="dxa"/>
          </w:tcPr>
          <w:p w14:paraId="4887D056" w14:textId="0482370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Unfinished,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勿曾做完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 zung ts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wén. </w:t>
            </w:r>
          </w:p>
        </w:tc>
      </w:tr>
      <w:tr w:rsidR="00001056" w:rsidRPr="00EE2C29" w14:paraId="0DFA266E" w14:textId="77777777" w:rsidTr="00790940">
        <w:tc>
          <w:tcPr>
            <w:tcW w:w="8640" w:type="dxa"/>
          </w:tcPr>
          <w:p w14:paraId="2C95E836" w14:textId="6D19BEB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Unfit, (for 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use)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tsung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yúng’. </w:t>
            </w:r>
          </w:p>
        </w:tc>
      </w:tr>
      <w:tr w:rsidR="00790940" w:rsidRPr="00EE2C29" w14:paraId="2E1AFFD5" w14:textId="77777777" w:rsidTr="00790940">
        <w:tc>
          <w:tcPr>
            <w:tcW w:w="8640" w:type="dxa"/>
          </w:tcPr>
          <w:p w14:paraId="4C568437" w14:textId="3FF04069" w:rsidR="00790940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Unfold,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打開来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k’é lé’,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輾開来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k’é lé. </w:t>
            </w:r>
          </w:p>
        </w:tc>
      </w:tr>
      <w:tr w:rsidR="00001056" w:rsidRPr="00EE2C29" w14:paraId="4924FA82" w14:textId="77777777" w:rsidTr="00790940">
        <w:tc>
          <w:tcPr>
            <w:tcW w:w="8640" w:type="dxa"/>
          </w:tcPr>
          <w:p w14:paraId="50A0F006" w14:textId="594275F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Unforced,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勿勉强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’mie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‘k’í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ang.</w:t>
            </w:r>
          </w:p>
        </w:tc>
      </w:tr>
      <w:tr w:rsidR="00001056" w:rsidRPr="00EE2C29" w14:paraId="04459A7F" w14:textId="77777777" w:rsidTr="00790940">
        <w:tc>
          <w:tcPr>
            <w:tcW w:w="8640" w:type="dxa"/>
          </w:tcPr>
          <w:p w14:paraId="2AAB2F62" w14:textId="0D278CBC" w:rsidR="00001056" w:rsidRPr="00EE2C29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Unforeseen, (events)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料勿到個事體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liau</w:t>
            </w:r>
            <w:proofErr w:type="gram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veh tau’ kú’ zz’ ‘t’í. </w:t>
            </w:r>
          </w:p>
        </w:tc>
      </w:tr>
      <w:tr w:rsidR="00001056" w:rsidRPr="00EE2C29" w14:paraId="4F240D70" w14:textId="77777777" w:rsidTr="00790940">
        <w:tc>
          <w:tcPr>
            <w:tcW w:w="8640" w:type="dxa"/>
          </w:tcPr>
          <w:p w14:paraId="7D44B015" w14:textId="519D3F6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Unforgiving,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勿赦人罪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 s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‘dzûe. </w:t>
            </w:r>
          </w:p>
        </w:tc>
      </w:tr>
      <w:tr w:rsidR="00001056" w:rsidRPr="00EE2C29" w14:paraId="51677E3A" w14:textId="77777777" w:rsidTr="00790940">
        <w:tc>
          <w:tcPr>
            <w:tcW w:w="8640" w:type="dxa"/>
          </w:tcPr>
          <w:p w14:paraId="35246C9C" w14:textId="1BA25967" w:rsidR="00001056" w:rsidRPr="00EE2C29" w:rsidRDefault="00EE2C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Unfortunate,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‘zau hwó’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 nan’.</w:t>
            </w:r>
          </w:p>
        </w:tc>
      </w:tr>
      <w:tr w:rsidR="00001056" w:rsidRPr="00EE2C29" w14:paraId="18E6C4D7" w14:textId="77777777" w:rsidTr="00790940">
        <w:tc>
          <w:tcPr>
            <w:tcW w:w="8640" w:type="dxa"/>
          </w:tcPr>
          <w:p w14:paraId="265EAB85" w14:textId="7D8BC17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Unfounded,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瞴根瞴底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 kun m t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50A7215B" w14:textId="77777777" w:rsidTr="00790940">
        <w:tc>
          <w:tcPr>
            <w:tcW w:w="8640" w:type="dxa"/>
          </w:tcPr>
          <w:p w14:paraId="681A366F" w14:textId="2B23031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Unfriendly,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‘hau í’. </w:t>
            </w:r>
          </w:p>
        </w:tc>
      </w:tr>
      <w:tr w:rsidR="00001056" w:rsidRPr="00EE2C29" w14:paraId="3916CF5B" w14:textId="77777777" w:rsidTr="00790940">
        <w:tc>
          <w:tcPr>
            <w:tcW w:w="8640" w:type="dxa"/>
          </w:tcPr>
          <w:p w14:paraId="36B78284" w14:textId="5A403CE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Unfruitful,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菓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kih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7AD85468" w14:textId="77777777" w:rsidTr="00790940">
        <w:tc>
          <w:tcPr>
            <w:tcW w:w="8640" w:type="dxa"/>
          </w:tcPr>
          <w:p w14:paraId="3B1DA1E3" w14:textId="69819D8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Unfulfilled,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勿曾有應驗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yung’ nien’. </w:t>
            </w:r>
          </w:p>
        </w:tc>
      </w:tr>
      <w:tr w:rsidR="00001056" w:rsidRPr="00EE2C29" w14:paraId="0900C554" w14:textId="77777777" w:rsidTr="00790940">
        <w:tc>
          <w:tcPr>
            <w:tcW w:w="8640" w:type="dxa"/>
          </w:tcPr>
          <w:p w14:paraId="582B1CE8" w14:textId="2666BAF4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Ungenerous,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sian 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5332A936" w14:textId="77777777" w:rsidTr="00790940">
        <w:tc>
          <w:tcPr>
            <w:tcW w:w="8640" w:type="dxa"/>
          </w:tcPr>
          <w:p w14:paraId="7D9EE135" w14:textId="05CDA8C3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Ungodly,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勿恭敬上帝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zang’ tí’. </w:t>
            </w:r>
          </w:p>
        </w:tc>
      </w:tr>
      <w:tr w:rsidR="00001056" w:rsidRPr="00EE2C29" w14:paraId="5E78D343" w14:textId="77777777" w:rsidTr="00790940">
        <w:tc>
          <w:tcPr>
            <w:tcW w:w="8640" w:type="dxa"/>
          </w:tcPr>
          <w:p w14:paraId="5992594D" w14:textId="0BBDF85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Ungovernable,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勿好管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勿能管個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nung ‘kwén kú’. </w:t>
            </w:r>
          </w:p>
        </w:tc>
      </w:tr>
      <w:tr w:rsidR="00790940" w:rsidRPr="00EE2C29" w14:paraId="535C9153" w14:textId="77777777" w:rsidTr="00790940">
        <w:tc>
          <w:tcPr>
            <w:tcW w:w="8640" w:type="dxa"/>
          </w:tcPr>
          <w:p w14:paraId="452C6647" w14:textId="075F5D12" w:rsidR="00790940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Ungrateful,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背恩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pé’ un,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忘恩負義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proofErr w:type="gram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un fú’ nú’ </w:t>
            </w:r>
          </w:p>
        </w:tc>
      </w:tr>
      <w:tr w:rsidR="00001056" w:rsidRPr="00EE2C29" w14:paraId="25573B98" w14:textId="77777777" w:rsidTr="00790940">
        <w:tc>
          <w:tcPr>
            <w:tcW w:w="8640" w:type="dxa"/>
          </w:tcPr>
          <w:p w14:paraId="5C4D8795" w14:textId="261D9575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Unhappy,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586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好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k’í’ veh ‘hau.</w:t>
            </w:r>
          </w:p>
        </w:tc>
      </w:tr>
    </w:tbl>
    <w:p w14:paraId="1A8BA49D" w14:textId="77777777" w:rsidR="004868FF" w:rsidRPr="00EE2C29" w:rsidRDefault="004868FF">
      <w:pPr>
        <w:rPr>
          <w:rFonts w:ascii="Times New Roman" w:eastAsia="SimSun" w:hAnsi="Times New Roman" w:cs="Times New Roman"/>
          <w:sz w:val="24"/>
          <w:szCs w:val="24"/>
        </w:rPr>
      </w:pPr>
    </w:p>
    <w:sectPr w:rsidR="004868FF" w:rsidRPr="00EE2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87765">
    <w:abstractNumId w:val="8"/>
  </w:num>
  <w:num w:numId="2" w16cid:durableId="1331905820">
    <w:abstractNumId w:val="6"/>
  </w:num>
  <w:num w:numId="3" w16cid:durableId="1126773394">
    <w:abstractNumId w:val="5"/>
  </w:num>
  <w:num w:numId="4" w16cid:durableId="275253510">
    <w:abstractNumId w:val="4"/>
  </w:num>
  <w:num w:numId="5" w16cid:durableId="1189024082">
    <w:abstractNumId w:val="7"/>
  </w:num>
  <w:num w:numId="6" w16cid:durableId="225340987">
    <w:abstractNumId w:val="3"/>
  </w:num>
  <w:num w:numId="7" w16cid:durableId="137920116">
    <w:abstractNumId w:val="2"/>
  </w:num>
  <w:num w:numId="8" w16cid:durableId="2130470288">
    <w:abstractNumId w:val="1"/>
  </w:num>
  <w:num w:numId="9" w16cid:durableId="14261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56"/>
    <w:rsid w:val="00007659"/>
    <w:rsid w:val="00034616"/>
    <w:rsid w:val="0006063C"/>
    <w:rsid w:val="00100D7C"/>
    <w:rsid w:val="0015074B"/>
    <w:rsid w:val="002020FA"/>
    <w:rsid w:val="0029639D"/>
    <w:rsid w:val="002F4D27"/>
    <w:rsid w:val="00326F90"/>
    <w:rsid w:val="00452011"/>
    <w:rsid w:val="004868FF"/>
    <w:rsid w:val="005A25D2"/>
    <w:rsid w:val="006154F8"/>
    <w:rsid w:val="00786E19"/>
    <w:rsid w:val="00790940"/>
    <w:rsid w:val="007D50CF"/>
    <w:rsid w:val="00837563"/>
    <w:rsid w:val="00970E79"/>
    <w:rsid w:val="00992885"/>
    <w:rsid w:val="00AA1D8D"/>
    <w:rsid w:val="00B05865"/>
    <w:rsid w:val="00B47730"/>
    <w:rsid w:val="00CA7D7F"/>
    <w:rsid w:val="00CB0664"/>
    <w:rsid w:val="00EE2C29"/>
    <w:rsid w:val="00EF0805"/>
    <w:rsid w:val="00FC693F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3574D"/>
  <w14:defaultImageDpi w14:val="300"/>
  <w15:docId w15:val="{1C8ED44D-0DA7-4FAD-AE7A-1D205DC2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2024-11-23T23:51:00Z</dcterms:modified>
  <cp:category/>
</cp:coreProperties>
</file>