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543E4" w:rsidRPr="00A543E4" w14:paraId="60BC2A97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24B5" w14:textId="77777777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A543E4" w:rsidRPr="00A543E4" w14:paraId="706444A5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BFFE" w14:textId="294645C5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Quadrangular,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四方個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fong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kú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A543E4" w:rsidRPr="00A543E4" w14:paraId="0E11C414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51D2" w14:textId="0C4C7729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Quadrant,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象限</w:t>
            </w:r>
            <w:proofErr w:type="gramEnd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ziang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yan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í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543E4" w:rsidRPr="00A543E4" w14:paraId="28A54792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DE20" w14:textId="3C41EC42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Quadruped,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獸</w:t>
            </w:r>
            <w:proofErr w:type="gramEnd"/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tseu</w:t>
            </w:r>
            <w:proofErr w:type="spellEnd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se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543E4" w:rsidRPr="00A543E4" w14:paraId="02CF25FF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6CA0" w14:textId="2AECDCDF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Quail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鵪鶉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én</w:t>
            </w:r>
            <w:proofErr w:type="spellEnd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543E4" w:rsidRPr="00A543E4" w14:paraId="4A580CAA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261" w14:textId="456F78FC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Quaint,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古怪</w:t>
            </w:r>
            <w:proofErr w:type="gramEnd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proofErr w:type="spellEnd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kw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á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543E4" w:rsidRPr="00A543E4" w14:paraId="7D568721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60B" w14:textId="774FE753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Quake, </w:t>
            </w:r>
            <w:proofErr w:type="gramStart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震動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tsun</w:t>
            </w:r>
            <w:proofErr w:type="spellEnd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ú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戰驚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tsén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kiung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543E4" w:rsidRPr="00A543E4" w14:paraId="1CB0231B" w14:textId="77777777" w:rsidTr="00A543E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F399" w14:textId="435CAA74" w:rsidR="00A543E4" w:rsidRPr="00A543E4" w:rsidRDefault="00A543E4" w:rsidP="00A543E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Qualities,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性情</w:t>
            </w:r>
            <w:proofErr w:type="gramEnd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A543E4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zing, (of medi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cines)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薬性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yák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sing’. </w:t>
            </w:r>
          </w:p>
        </w:tc>
      </w:tr>
      <w:tr w:rsidR="006216D3" w:rsidRPr="00464E56" w14:paraId="4B5625F7" w14:textId="77777777" w:rsidTr="004B39E2">
        <w:tc>
          <w:tcPr>
            <w:tcW w:w="8640" w:type="dxa"/>
          </w:tcPr>
          <w:p w14:paraId="5CF2027C" w14:textId="2BE176D1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Quantity,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多少</w:t>
            </w:r>
            <w:proofErr w:type="gramEnd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sa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幾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化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6216D3" w:rsidRPr="00464E56" w14:paraId="3C4D1C5E" w14:textId="77777777" w:rsidTr="004B39E2">
        <w:tc>
          <w:tcPr>
            <w:tcW w:w="8640" w:type="dxa"/>
          </w:tcPr>
          <w:p w14:paraId="42FB432E" w14:textId="26D3A633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Quarrel,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相爭</w:t>
            </w:r>
            <w:proofErr w:type="gramEnd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爭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論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64E56" w:rsidRPr="00464E5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淘氣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6D3" w:rsidRPr="00464E56" w14:paraId="1F7E35A2" w14:textId="77777777" w:rsidTr="004B39E2">
        <w:tc>
          <w:tcPr>
            <w:tcW w:w="8640" w:type="dxa"/>
          </w:tcPr>
          <w:p w14:paraId="7546281F" w14:textId="4EC19D3B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Quarter,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四分之一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(moon’s four quarter)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會朔弦望</w:t>
            </w:r>
            <w:r w:rsidR="004551AE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yen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6D3" w:rsidRPr="00464E56" w14:paraId="6A3B3063" w14:textId="77777777" w:rsidTr="004B39E2">
        <w:tc>
          <w:tcPr>
            <w:tcW w:w="8640" w:type="dxa"/>
          </w:tcPr>
          <w:p w14:paraId="47DC51CE" w14:textId="48B2A285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Queen,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王后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he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女王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216D3" w:rsidRPr="00464E56" w14:paraId="7F7E0111" w14:textId="77777777" w:rsidTr="004B39E2">
        <w:tc>
          <w:tcPr>
            <w:tcW w:w="8640" w:type="dxa"/>
          </w:tcPr>
          <w:p w14:paraId="7BBC3D06" w14:textId="69534D91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Queer,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74E2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6D3" w:rsidRPr="00464E56" w14:paraId="1EBEF9C8" w14:textId="77777777" w:rsidTr="004B39E2">
        <w:tc>
          <w:tcPr>
            <w:tcW w:w="8640" w:type="dxa"/>
          </w:tcPr>
          <w:p w14:paraId="1FFBECFA" w14:textId="54DCA8B8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Quench, (thirst)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解渴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止渴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k’öh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(fire)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滅脱火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隱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脱火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proofErr w:type="spell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spell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6216D3" w:rsidRPr="00464E56" w14:paraId="37F5061E" w14:textId="77777777" w:rsidTr="004B39E2">
        <w:tc>
          <w:tcPr>
            <w:tcW w:w="8640" w:type="dxa"/>
          </w:tcPr>
          <w:p w14:paraId="1F8121A9" w14:textId="3ECC21F0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Question, (him)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問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問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mun</w:t>
            </w:r>
            <w:proofErr w:type="gram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(and examine)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考問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mun’, (and search)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查問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mun’. </w:t>
            </w:r>
          </w:p>
        </w:tc>
      </w:tr>
      <w:tr w:rsidR="006216D3" w:rsidRPr="00464E56" w14:paraId="53B1A2AF" w14:textId="77777777" w:rsidTr="004B39E2">
        <w:tc>
          <w:tcPr>
            <w:tcW w:w="8640" w:type="dxa"/>
          </w:tcPr>
          <w:p w14:paraId="4DF88FCE" w14:textId="602E15BE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Quick,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’w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’wá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豪燥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hau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 (as a horse)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快如馬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k’wá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zû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mó</w:t>
            </w:r>
            <w:proofErr w:type="spellEnd"/>
            <w:r w:rsidR="00DB48BA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6216D3" w:rsidRPr="00464E56" w14:paraId="7E246DD3" w14:textId="77777777" w:rsidTr="004B39E2">
        <w:tc>
          <w:tcPr>
            <w:tcW w:w="8640" w:type="dxa"/>
          </w:tcPr>
          <w:p w14:paraId="60BAED09" w14:textId="48BF78A2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Quicken,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活動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6D3" w:rsidRPr="00464E56" w14:paraId="592F1DA8" w14:textId="77777777" w:rsidTr="004B39E2">
        <w:tc>
          <w:tcPr>
            <w:tcW w:w="8640" w:type="dxa"/>
          </w:tcPr>
          <w:p w14:paraId="569625A5" w14:textId="11CF656F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Quicksilver,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水銀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6D3" w:rsidRPr="00464E56" w14:paraId="0ED0499C" w14:textId="77777777" w:rsidTr="004B39E2">
        <w:tc>
          <w:tcPr>
            <w:tcW w:w="8640" w:type="dxa"/>
          </w:tcPr>
          <w:p w14:paraId="7F919363" w14:textId="024C0F72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Quiet,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安静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6216D3" w:rsidRPr="00464E56" w14:paraId="303DDC5C" w14:textId="77777777" w:rsidTr="004B39E2">
        <w:tc>
          <w:tcPr>
            <w:tcW w:w="8640" w:type="dxa"/>
          </w:tcPr>
          <w:p w14:paraId="67A496E6" w14:textId="10F02FE4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Quilt,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被單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 (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stulfed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綿被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A61675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6216D3" w:rsidRPr="00464E56" w14:paraId="136A8343" w14:textId="77777777" w:rsidTr="004B39E2">
        <w:tc>
          <w:tcPr>
            <w:tcW w:w="8640" w:type="dxa"/>
          </w:tcPr>
          <w:p w14:paraId="503B70FD" w14:textId="34B19F0F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Quit,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離開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lí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’é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world)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去世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sz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6216D3" w:rsidRPr="00464E56" w14:paraId="730DCDFD" w14:textId="77777777" w:rsidTr="004B39E2">
        <w:tc>
          <w:tcPr>
            <w:tcW w:w="8640" w:type="dxa"/>
          </w:tcPr>
          <w:p w14:paraId="783A63A6" w14:textId="645CB055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Quite,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全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(quite aware)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十分明白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zeh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fuh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ming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báh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6216D3" w:rsidRPr="00464E56" w14:paraId="02DD33E9" w14:textId="77777777" w:rsidTr="004B39E2">
        <w:tc>
          <w:tcPr>
            <w:tcW w:w="8640" w:type="dxa"/>
          </w:tcPr>
          <w:p w14:paraId="73A45852" w14:textId="75D4EAE5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Quiver,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箭袋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, (stick arrows</w:t>
            </w:r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in)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插箭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t’sah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tsien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6216D3" w:rsidRPr="00464E56" w14:paraId="2614FFBC" w14:textId="77777777" w:rsidTr="004B39E2">
        <w:tc>
          <w:tcPr>
            <w:tcW w:w="8640" w:type="dxa"/>
          </w:tcPr>
          <w:p w14:paraId="7B1D1755" w14:textId="6F1A70DC" w:rsidR="006216D3" w:rsidRPr="00464E5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Quote, </w:t>
            </w:r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A57018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</w:t>
            </w:r>
            <w:r w:rsidR="00464E56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証</w:t>
            </w:r>
            <w:r w:rsidR="00464E56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4E5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E43273" w:rsidRPr="00464E5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</w:tbl>
    <w:p w14:paraId="412F45B3" w14:textId="77777777" w:rsidR="00A25AC7" w:rsidRPr="00464E56" w:rsidRDefault="00A25AC7">
      <w:pPr>
        <w:rPr>
          <w:rFonts w:ascii="Times New Roman" w:eastAsia="SimSun" w:hAnsi="Times New Roman" w:cs="Times New Roman"/>
          <w:sz w:val="24"/>
          <w:szCs w:val="24"/>
        </w:rPr>
      </w:pPr>
    </w:p>
    <w:sectPr w:rsidR="00A25AC7" w:rsidRPr="00464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617476">
    <w:abstractNumId w:val="8"/>
  </w:num>
  <w:num w:numId="2" w16cid:durableId="1233152739">
    <w:abstractNumId w:val="6"/>
  </w:num>
  <w:num w:numId="3" w16cid:durableId="1801723092">
    <w:abstractNumId w:val="5"/>
  </w:num>
  <w:num w:numId="4" w16cid:durableId="222646025">
    <w:abstractNumId w:val="4"/>
  </w:num>
  <w:num w:numId="5" w16cid:durableId="825513416">
    <w:abstractNumId w:val="7"/>
  </w:num>
  <w:num w:numId="6" w16cid:durableId="1793018193">
    <w:abstractNumId w:val="3"/>
  </w:num>
  <w:num w:numId="7" w16cid:durableId="558397096">
    <w:abstractNumId w:val="2"/>
  </w:num>
  <w:num w:numId="8" w16cid:durableId="1367218105">
    <w:abstractNumId w:val="1"/>
  </w:num>
  <w:num w:numId="9" w16cid:durableId="208968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E2A"/>
    <w:rsid w:val="004551AE"/>
    <w:rsid w:val="00464E56"/>
    <w:rsid w:val="004B39E2"/>
    <w:rsid w:val="004D0A4D"/>
    <w:rsid w:val="006216D3"/>
    <w:rsid w:val="00A25AC7"/>
    <w:rsid w:val="00A543E4"/>
    <w:rsid w:val="00A57018"/>
    <w:rsid w:val="00A61675"/>
    <w:rsid w:val="00AA1D8D"/>
    <w:rsid w:val="00B47730"/>
    <w:rsid w:val="00B636AB"/>
    <w:rsid w:val="00CB0664"/>
    <w:rsid w:val="00DB48BA"/>
    <w:rsid w:val="00E432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41D68"/>
  <w14:defaultImageDpi w14:val="300"/>
  <w15:docId w15:val="{6A13D3A3-012C-4EA4-954E-56CC0052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7</cp:revision>
  <dcterms:created xsi:type="dcterms:W3CDTF">2013-12-23T23:15:00Z</dcterms:created>
  <dcterms:modified xsi:type="dcterms:W3CDTF">2024-10-21T08:05:00Z</dcterms:modified>
  <cp:category/>
</cp:coreProperties>
</file>