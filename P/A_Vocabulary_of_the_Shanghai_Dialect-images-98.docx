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2B00" w:rsidRPr="00DD796F" w14:paraId="28D6FA0A" w14:textId="77777777" w:rsidTr="00806F27">
        <w:tc>
          <w:tcPr>
            <w:tcW w:w="8640" w:type="dxa"/>
          </w:tcPr>
          <w:p w14:paraId="6D1DBC8A" w14:textId="6F14EF34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Pulverize, 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磨粉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5612F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C5612F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2B00" w:rsidRPr="00DD796F" w14:paraId="5883D0B4" w14:textId="77777777" w:rsidTr="00806F27">
        <w:tc>
          <w:tcPr>
            <w:tcW w:w="8640" w:type="dxa"/>
          </w:tcPr>
          <w:p w14:paraId="5A430781" w14:textId="73B4DCC5" w:rsidR="00B42B00" w:rsidRPr="00DD796F" w:rsidRDefault="00806F2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Pomelo, 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文担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vun ta</w:t>
            </w:r>
            <w:r w:rsidR="00C5612F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柚子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yeu</w:t>
            </w:r>
            <w:r w:rsidR="00C5612F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B42B00" w:rsidRPr="00DD796F" w14:paraId="65183BA2" w14:textId="77777777" w:rsidTr="00806F27">
        <w:tc>
          <w:tcPr>
            <w:tcW w:w="8640" w:type="dxa"/>
          </w:tcPr>
          <w:p w14:paraId="53EA785C" w14:textId="06E5E29A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Pumice-stone,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浮石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veu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2B00" w:rsidRPr="00DD796F" w14:paraId="46F89CEF" w14:textId="77777777" w:rsidTr="00806F27">
        <w:tc>
          <w:tcPr>
            <w:tcW w:w="8640" w:type="dxa"/>
          </w:tcPr>
          <w:p w14:paraId="6DB4AA5D" w14:textId="181EF8B0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Pummel, (rice</w:t>
            </w:r>
            <w:r w:rsidR="00DD796F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 remove the skin) 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擣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796F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‘dau ‘mí, (and wash </w:t>
            </w:r>
            <w:proofErr w:type="gramStart"/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clothes)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洗衣裳</w:t>
            </w:r>
            <w:proofErr w:type="gramEnd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‘dau ‘sí í zong. </w:t>
            </w:r>
          </w:p>
        </w:tc>
      </w:tr>
      <w:tr w:rsidR="00B42B00" w:rsidRPr="00DD796F" w14:paraId="5BFE99FB" w14:textId="77777777" w:rsidTr="00806F27">
        <w:tc>
          <w:tcPr>
            <w:tcW w:w="8640" w:type="dxa"/>
          </w:tcPr>
          <w:p w14:paraId="4AA94D12" w14:textId="056D0FD1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Pump,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水車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sz t’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2B00" w:rsidRPr="00DD796F" w14:paraId="5726A2F7" w14:textId="77777777" w:rsidTr="00806F27">
        <w:tc>
          <w:tcPr>
            <w:tcW w:w="8640" w:type="dxa"/>
          </w:tcPr>
          <w:p w14:paraId="51662858" w14:textId="7AA102CB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Pumpkin,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金瓜</w:t>
            </w:r>
            <w:proofErr w:type="gramEnd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kw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B42B00" w:rsidRPr="00DD796F" w14:paraId="3630945D" w14:textId="77777777" w:rsidTr="00806F27">
        <w:tc>
          <w:tcPr>
            <w:tcW w:w="8640" w:type="dxa"/>
          </w:tcPr>
          <w:p w14:paraId="0046C642" w14:textId="3A68C871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Punctual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勿差過時刻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ú’ zz k’uh</w:t>
            </w:r>
            <w:r w:rsidR="00DD796F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42B00" w:rsidRPr="00DD796F" w14:paraId="07F9CF4E" w14:textId="77777777" w:rsidTr="00806F27">
        <w:tc>
          <w:tcPr>
            <w:tcW w:w="8640" w:type="dxa"/>
          </w:tcPr>
          <w:p w14:paraId="4E78B663" w14:textId="5C720DA6" w:rsidR="00B42B00" w:rsidRPr="00DD796F" w:rsidRDefault="00B42B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42B00" w:rsidRPr="00DD796F" w14:paraId="361A7F6E" w14:textId="77777777" w:rsidTr="00806F27">
        <w:tc>
          <w:tcPr>
            <w:tcW w:w="8640" w:type="dxa"/>
          </w:tcPr>
          <w:p w14:paraId="1592A6ED" w14:textId="0CBAE56F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Punctuate</w:t>
            </w:r>
            <w:r w:rsidR="00806F27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點圈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F27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tien k’i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點書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sû.</w:t>
            </w:r>
          </w:p>
        </w:tc>
      </w:tr>
      <w:tr w:rsidR="00B42B00" w:rsidRPr="00DD796F" w14:paraId="1A640943" w14:textId="77777777" w:rsidTr="00806F27">
        <w:tc>
          <w:tcPr>
            <w:tcW w:w="8640" w:type="dxa"/>
          </w:tcPr>
          <w:p w14:paraId="319774AE" w14:textId="1C39AD35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Puncture, (to)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剳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sah.</w:t>
            </w:r>
          </w:p>
        </w:tc>
      </w:tr>
      <w:tr w:rsidR="00B42B00" w:rsidRPr="00DD796F" w14:paraId="1C148474" w14:textId="77777777" w:rsidTr="00806F27">
        <w:tc>
          <w:tcPr>
            <w:tcW w:w="8640" w:type="dxa"/>
          </w:tcPr>
          <w:p w14:paraId="0AC3FED9" w14:textId="567CD272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Punctured hole,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B42B00" w:rsidRPr="00DD796F" w14:paraId="1DAAF6F0" w14:textId="77777777" w:rsidTr="00806F27">
        <w:tc>
          <w:tcPr>
            <w:tcW w:w="8640" w:type="dxa"/>
          </w:tcPr>
          <w:p w14:paraId="5A2A23C4" w14:textId="1364FBAD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Pungent, (in taste) </w:t>
            </w:r>
            <w:proofErr w:type="gramStart"/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辣</w:t>
            </w:r>
            <w:r w:rsidR="00312780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 (of words)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刺人個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t’sz’ niun kú’. </w:t>
            </w:r>
          </w:p>
        </w:tc>
      </w:tr>
      <w:tr w:rsidR="00B42B00" w:rsidRPr="00DD796F" w14:paraId="44C63274" w14:textId="77777777" w:rsidTr="00806F27">
        <w:tc>
          <w:tcPr>
            <w:tcW w:w="8640" w:type="dxa"/>
          </w:tcPr>
          <w:p w14:paraId="42D01BC5" w14:textId="38A91278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Punish,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伐</w:t>
            </w:r>
            <w:proofErr w:type="gramEnd"/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vah,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加刑罰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vah. </w:t>
            </w:r>
          </w:p>
        </w:tc>
      </w:tr>
      <w:tr w:rsidR="00B42B00" w:rsidRPr="00DD796F" w14:paraId="10241AA1" w14:textId="77777777" w:rsidTr="00806F27">
        <w:tc>
          <w:tcPr>
            <w:tcW w:w="8640" w:type="dxa"/>
          </w:tcPr>
          <w:p w14:paraId="028A5679" w14:textId="21885EFA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Punishment, </w:t>
            </w:r>
            <w:proofErr w:type="gramStart"/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刑罰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vah,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受罪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‘zeu ‘dzûe. </w:t>
            </w:r>
          </w:p>
        </w:tc>
      </w:tr>
      <w:tr w:rsidR="00B42B00" w:rsidRPr="00DD796F" w14:paraId="29B98E89" w14:textId="77777777" w:rsidTr="00806F27">
        <w:tc>
          <w:tcPr>
            <w:tcW w:w="8640" w:type="dxa"/>
          </w:tcPr>
          <w:p w14:paraId="541E4E95" w14:textId="0448F35B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Punkah</w:t>
            </w:r>
            <w:r w:rsidR="00806F27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抽風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F27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t'seu f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42B00" w:rsidRPr="00DD796F" w14:paraId="19BB952E" w14:textId="77777777" w:rsidTr="00806F27">
        <w:tc>
          <w:tcPr>
            <w:tcW w:w="8640" w:type="dxa"/>
          </w:tcPr>
          <w:p w14:paraId="4E9DE088" w14:textId="1FC152F0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Pupil,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學生子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ok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z,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門生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sang,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門徒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dú,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徒弟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 dí’, (of the eye)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眼珠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‘ngan tsû. </w:t>
            </w:r>
          </w:p>
        </w:tc>
      </w:tr>
      <w:tr w:rsidR="00B42B00" w:rsidRPr="00DD796F" w14:paraId="36787332" w14:textId="77777777" w:rsidTr="00806F27">
        <w:tc>
          <w:tcPr>
            <w:tcW w:w="8640" w:type="dxa"/>
          </w:tcPr>
          <w:p w14:paraId="4C56BC09" w14:textId="18427CC1" w:rsidR="00B42B00" w:rsidRPr="00DD796F" w:rsidRDefault="00000000" w:rsidP="002746F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Purchase,</w:t>
            </w:r>
            <w:r w:rsidR="009D7B72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買</w:t>
            </w:r>
            <w:proofErr w:type="gramEnd"/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ma, (rice)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糴</w:t>
            </w:r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dih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 (goods)</w:t>
            </w:r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置貨</w:t>
            </w:r>
            <w:r w:rsidR="002746F8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4BD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tsz’ hú’. </w:t>
            </w:r>
          </w:p>
        </w:tc>
      </w:tr>
      <w:tr w:rsidR="00B42B00" w:rsidRPr="00DD796F" w14:paraId="7470413D" w14:textId="77777777" w:rsidTr="00806F27">
        <w:tc>
          <w:tcPr>
            <w:tcW w:w="8640" w:type="dxa"/>
          </w:tcPr>
          <w:p w14:paraId="45E81B68" w14:textId="60DE77DB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Pure, </w:t>
            </w:r>
            <w:r w:rsidR="00DD796F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</w:t>
            </w:r>
            <w:proofErr w:type="gramEnd"/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t’sing,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乾淨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ûn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潔淨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kih zing’, (in intelligence)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虛靈不昧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h’ü ling peh mé’, (the pure article)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原貨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niön hú’. </w:t>
            </w:r>
          </w:p>
        </w:tc>
      </w:tr>
      <w:tr w:rsidR="00B42B00" w:rsidRPr="00DD796F" w14:paraId="077294F7" w14:textId="77777777" w:rsidTr="00806F27">
        <w:tc>
          <w:tcPr>
            <w:tcW w:w="8640" w:type="dxa"/>
          </w:tcPr>
          <w:p w14:paraId="1183C6E9" w14:textId="69A02588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Purgative, </w:t>
            </w:r>
            <w:proofErr w:type="gramStart"/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瀉藥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42B00" w:rsidRPr="00DD796F" w14:paraId="3ACD4350" w14:textId="77777777" w:rsidTr="00806F27">
        <w:tc>
          <w:tcPr>
            <w:tcW w:w="8640" w:type="dxa"/>
          </w:tcPr>
          <w:p w14:paraId="51C983AC" w14:textId="7E66BACA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Purgatory, </w:t>
            </w:r>
            <w:r w:rsidR="000173DC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煉獄</w:t>
            </w:r>
            <w:r w:rsidR="000173D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2B00" w:rsidRPr="00DD796F" w14:paraId="54BC728C" w14:textId="77777777" w:rsidTr="00806F27">
        <w:tc>
          <w:tcPr>
            <w:tcW w:w="8640" w:type="dxa"/>
          </w:tcPr>
          <w:p w14:paraId="6F9C2821" w14:textId="51A90079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Purge, </w:t>
            </w:r>
            <w:r w:rsidR="000173DC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泄瀉</w:t>
            </w:r>
            <w:r w:rsidR="000173D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796F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sih si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Start"/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B42B00" w:rsidRPr="00DD796F" w14:paraId="338A595F" w14:textId="77777777" w:rsidTr="00806F27">
        <w:tc>
          <w:tcPr>
            <w:tcW w:w="8640" w:type="dxa"/>
          </w:tcPr>
          <w:p w14:paraId="5C8348BD" w14:textId="34730FF3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Purified, 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鍊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B42B00" w:rsidRPr="00DD796F" w14:paraId="79344844" w14:textId="77777777" w:rsidTr="00806F27">
        <w:tc>
          <w:tcPr>
            <w:tcW w:w="8640" w:type="dxa"/>
          </w:tcPr>
          <w:p w14:paraId="5D935BC4" w14:textId="5B83FBB8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Purify, (by water)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(by fire) 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煆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鍊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796F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tön’ lien’, (one’s nature)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煉</w:t>
            </w:r>
            <w:r w:rsidR="001710B5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sieu lien’, (make clean)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弄乾净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lúng’ kûn zing’. </w:t>
            </w:r>
          </w:p>
        </w:tc>
      </w:tr>
      <w:tr w:rsidR="00B42B00" w:rsidRPr="00DD796F" w14:paraId="5B197A42" w14:textId="77777777" w:rsidTr="00806F27">
        <w:tc>
          <w:tcPr>
            <w:tcW w:w="8640" w:type="dxa"/>
          </w:tcPr>
          <w:p w14:paraId="65C53F47" w14:textId="6D5D7865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Purple, 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</w:t>
            </w:r>
            <w:proofErr w:type="gramEnd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(bluish)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荸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t’sing. </w:t>
            </w:r>
          </w:p>
        </w:tc>
      </w:tr>
      <w:tr w:rsidR="00B42B00" w:rsidRPr="00DD796F" w14:paraId="2E087CAD" w14:textId="77777777" w:rsidTr="00806F27">
        <w:tc>
          <w:tcPr>
            <w:tcW w:w="8640" w:type="dxa"/>
          </w:tcPr>
          <w:p w14:paraId="7B740C4A" w14:textId="7859F854" w:rsidR="00B42B00" w:rsidRPr="00DD796F" w:rsidRDefault="00806F2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Purport,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sz’. </w:t>
            </w:r>
          </w:p>
        </w:tc>
      </w:tr>
      <w:tr w:rsidR="00B42B00" w:rsidRPr="00DD796F" w14:paraId="260FF906" w14:textId="77777777" w:rsidTr="00806F27">
        <w:tc>
          <w:tcPr>
            <w:tcW w:w="8640" w:type="dxa"/>
          </w:tcPr>
          <w:p w14:paraId="16A3D430" w14:textId="345FDC95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Purpose,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sz’,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志意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(on purpose)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ku’ í’,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duh ‘lí, (for this very purpose)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特意爲此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1628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í’ wé’ ‘t’sz. </w:t>
            </w:r>
          </w:p>
        </w:tc>
      </w:tr>
      <w:tr w:rsidR="00B42B00" w:rsidRPr="00DD796F" w14:paraId="6D001D17" w14:textId="77777777" w:rsidTr="00806F27">
        <w:tc>
          <w:tcPr>
            <w:tcW w:w="8640" w:type="dxa"/>
          </w:tcPr>
          <w:p w14:paraId="4DD12EE0" w14:textId="0680A69C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Purposely, (and know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ngly to </w:t>
            </w: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offend)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明知故犯</w:t>
            </w:r>
            <w:proofErr w:type="gramEnd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ming tsz kú’ van’. </w:t>
            </w:r>
          </w:p>
        </w:tc>
      </w:tr>
      <w:tr w:rsidR="00806F27" w:rsidRPr="00DD796F" w14:paraId="3867101B" w14:textId="77777777" w:rsidTr="00806F27">
        <w:tc>
          <w:tcPr>
            <w:tcW w:w="8640" w:type="dxa"/>
          </w:tcPr>
          <w:p w14:paraId="5E9FED7F" w14:textId="420CAE0E" w:rsidR="00806F27" w:rsidRPr="00DD796F" w:rsidRDefault="00806F2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Purse,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袋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dé</w:t>
            </w:r>
            <w:proofErr w:type="gramEnd"/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荷包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hú pau. </w:t>
            </w:r>
          </w:p>
        </w:tc>
      </w:tr>
      <w:tr w:rsidR="00806F27" w:rsidRPr="00DD796F" w14:paraId="3049B9FC" w14:textId="77777777" w:rsidTr="00806F27">
        <w:tc>
          <w:tcPr>
            <w:tcW w:w="8640" w:type="dxa"/>
          </w:tcPr>
          <w:p w14:paraId="780D462A" w14:textId="77A5F5FE" w:rsidR="00806F27" w:rsidRPr="00DD796F" w:rsidRDefault="00806F2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Pursue,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</w:t>
            </w:r>
            <w:proofErr w:type="gramEnd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tsûe,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‘kûn,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追趕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tsûe ‘kûn. </w:t>
            </w:r>
          </w:p>
        </w:tc>
      </w:tr>
      <w:tr w:rsidR="00806F27" w:rsidRPr="00DD796F" w14:paraId="053E3D46" w14:textId="77777777" w:rsidTr="00806F27">
        <w:tc>
          <w:tcPr>
            <w:tcW w:w="8640" w:type="dxa"/>
          </w:tcPr>
          <w:p w14:paraId="5FB38690" w14:textId="77777777" w:rsidR="00806F27" w:rsidRPr="00DD796F" w:rsidRDefault="00806F2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42B00" w:rsidRPr="00DD796F" w14:paraId="2D5C7C26" w14:textId="77777777" w:rsidTr="00806F27">
        <w:tc>
          <w:tcPr>
            <w:tcW w:w="8640" w:type="dxa"/>
          </w:tcPr>
          <w:p w14:paraId="3868F3C4" w14:textId="00FF3A94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Pus,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膿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2B00" w:rsidRPr="00DD796F" w14:paraId="16E4B233" w14:textId="77777777" w:rsidTr="00806F27">
        <w:tc>
          <w:tcPr>
            <w:tcW w:w="8640" w:type="dxa"/>
          </w:tcPr>
          <w:p w14:paraId="50137E64" w14:textId="52503662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Push,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(and overset)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t’é ‘tau</w:t>
            </w:r>
            <w:r w:rsidR="00DD796F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(a side)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推開</w:t>
            </w:r>
            <w:r w:rsidR="0034669B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t’é k’é. </w:t>
            </w:r>
          </w:p>
        </w:tc>
      </w:tr>
      <w:tr w:rsidR="00B42B00" w:rsidRPr="00DD796F" w14:paraId="1691857E" w14:textId="77777777" w:rsidTr="00806F27">
        <w:tc>
          <w:tcPr>
            <w:tcW w:w="8640" w:type="dxa"/>
          </w:tcPr>
          <w:p w14:paraId="5E950945" w14:textId="5F31BF10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Pusillanimous,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膽小</w:t>
            </w:r>
            <w:proofErr w:type="gramEnd"/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‘t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siau.</w:t>
            </w:r>
          </w:p>
        </w:tc>
      </w:tr>
      <w:tr w:rsidR="00B42B00" w:rsidRPr="00DD796F" w14:paraId="0B64714B" w14:textId="77777777" w:rsidTr="00806F27">
        <w:tc>
          <w:tcPr>
            <w:tcW w:w="8640" w:type="dxa"/>
          </w:tcPr>
          <w:p w14:paraId="67BAFC0D" w14:textId="52248C09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Pustule,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疹子</w:t>
            </w:r>
            <w:proofErr w:type="gramEnd"/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 ’tsz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膿泡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r w:rsidR="001015A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pau. </w:t>
            </w:r>
          </w:p>
        </w:tc>
      </w:tr>
      <w:tr w:rsidR="00B42B00" w:rsidRPr="00DD796F" w14:paraId="6734E5DA" w14:textId="77777777" w:rsidTr="00806F27">
        <w:tc>
          <w:tcPr>
            <w:tcW w:w="8640" w:type="dxa"/>
          </w:tcPr>
          <w:p w14:paraId="275AF34F" w14:textId="07B0F6C5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Put,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fon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gramStart"/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</w:t>
            </w:r>
            <w:proofErr w:type="gramEnd"/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閣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koh, (put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on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clothes)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着衣裳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tsáh í zong, (put off clothes)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脱衣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裳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t’öh í zong, (put away)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 t’eh, (put up as ornament)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057C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tsong. </w:t>
            </w:r>
          </w:p>
        </w:tc>
      </w:tr>
      <w:tr w:rsidR="00B42B00" w:rsidRPr="00DD796F" w14:paraId="32382C08" w14:textId="77777777" w:rsidTr="00806F27">
        <w:tc>
          <w:tcPr>
            <w:tcW w:w="8640" w:type="dxa"/>
          </w:tcPr>
          <w:p w14:paraId="7362D953" w14:textId="38FFA848" w:rsidR="00B42B00" w:rsidRPr="00DD79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Putrid</w:t>
            </w:r>
            <w:r w:rsidR="00806F27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朽爛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‘h’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ien lan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>, (smelling)</w:t>
            </w:r>
            <w:proofErr w:type="gramStart"/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氣味難</w:t>
            </w:r>
            <w:r w:rsidR="00445853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聞</w:t>
            </w:r>
            <w:r w:rsidR="000A76C5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CA34E6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76C5" w:rsidRPr="00DD79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k’í’ mí’ nan vun. </w:t>
            </w:r>
          </w:p>
        </w:tc>
      </w:tr>
      <w:tr w:rsidR="00B42B00" w:rsidRPr="00DD796F" w14:paraId="3C274126" w14:textId="77777777" w:rsidTr="00806F27">
        <w:tc>
          <w:tcPr>
            <w:tcW w:w="8640" w:type="dxa"/>
          </w:tcPr>
          <w:p w14:paraId="2FFDF185" w14:textId="7D05E1F2" w:rsidR="00B42B00" w:rsidRPr="00DD796F" w:rsidRDefault="00806F2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79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44B56E" w14:textId="77777777" w:rsidR="00E53915" w:rsidRPr="00DD796F" w:rsidRDefault="00E53915">
      <w:pPr>
        <w:rPr>
          <w:rFonts w:ascii="Times New Roman" w:eastAsia="SimSun" w:hAnsi="Times New Roman" w:cs="Times New Roman"/>
          <w:sz w:val="24"/>
          <w:szCs w:val="24"/>
        </w:rPr>
      </w:pPr>
    </w:p>
    <w:sectPr w:rsidR="00E53915" w:rsidRPr="00DD7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561241">
    <w:abstractNumId w:val="8"/>
  </w:num>
  <w:num w:numId="2" w16cid:durableId="698513467">
    <w:abstractNumId w:val="6"/>
  </w:num>
  <w:num w:numId="3" w16cid:durableId="1399552814">
    <w:abstractNumId w:val="5"/>
  </w:num>
  <w:num w:numId="4" w16cid:durableId="896865446">
    <w:abstractNumId w:val="4"/>
  </w:num>
  <w:num w:numId="5" w16cid:durableId="983507549">
    <w:abstractNumId w:val="7"/>
  </w:num>
  <w:num w:numId="6" w16cid:durableId="1567060285">
    <w:abstractNumId w:val="3"/>
  </w:num>
  <w:num w:numId="7" w16cid:durableId="1617827011">
    <w:abstractNumId w:val="2"/>
  </w:num>
  <w:num w:numId="8" w16cid:durableId="554004571">
    <w:abstractNumId w:val="1"/>
  </w:num>
  <w:num w:numId="9" w16cid:durableId="149294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3DC"/>
    <w:rsid w:val="00034616"/>
    <w:rsid w:val="00035B6F"/>
    <w:rsid w:val="0006063C"/>
    <w:rsid w:val="000A76C5"/>
    <w:rsid w:val="001015AC"/>
    <w:rsid w:val="0015074B"/>
    <w:rsid w:val="001710B5"/>
    <w:rsid w:val="002746F8"/>
    <w:rsid w:val="00295E2C"/>
    <w:rsid w:val="0029639D"/>
    <w:rsid w:val="002C26E6"/>
    <w:rsid w:val="002E057C"/>
    <w:rsid w:val="00312780"/>
    <w:rsid w:val="00326F90"/>
    <w:rsid w:val="0034669B"/>
    <w:rsid w:val="00445853"/>
    <w:rsid w:val="005C68EC"/>
    <w:rsid w:val="006D0505"/>
    <w:rsid w:val="00806F27"/>
    <w:rsid w:val="008437B9"/>
    <w:rsid w:val="00862352"/>
    <w:rsid w:val="009A1628"/>
    <w:rsid w:val="009D7B72"/>
    <w:rsid w:val="00AA1D8D"/>
    <w:rsid w:val="00B22DF5"/>
    <w:rsid w:val="00B42B00"/>
    <w:rsid w:val="00B444BD"/>
    <w:rsid w:val="00B47730"/>
    <w:rsid w:val="00C5612F"/>
    <w:rsid w:val="00CA34E6"/>
    <w:rsid w:val="00CB0664"/>
    <w:rsid w:val="00D1164E"/>
    <w:rsid w:val="00D818A1"/>
    <w:rsid w:val="00DD796F"/>
    <w:rsid w:val="00E53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C0067"/>
  <w14:defaultImageDpi w14:val="300"/>
  <w15:docId w15:val="{8F02480E-5820-4C75-8D28-4DE87666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2024-11-20T01:43:00Z</dcterms:modified>
  <cp:category/>
</cp:coreProperties>
</file>