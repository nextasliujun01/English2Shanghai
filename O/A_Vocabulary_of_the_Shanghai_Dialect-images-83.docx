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1F1D83" w:rsidRPr="00663C76" w14:paraId="5BFC127C" w14:textId="77777777" w:rsidTr="00A94D7B">
        <w:tc>
          <w:tcPr>
            <w:tcW w:w="8640" w:type="dxa"/>
          </w:tcPr>
          <w:p w14:paraId="24BF5A68" w14:textId="0C844431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Orpiment,</w:t>
            </w:r>
            <w:r w:rsidR="00A633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雄黄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yi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 wo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n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g.</w:t>
            </w:r>
          </w:p>
        </w:tc>
      </w:tr>
      <w:tr w:rsidR="001F1D83" w:rsidRPr="00663C76" w14:paraId="60AEC7CC" w14:textId="77777777" w:rsidTr="00A94D7B">
        <w:tc>
          <w:tcPr>
            <w:tcW w:w="8640" w:type="dxa"/>
          </w:tcPr>
          <w:p w14:paraId="705DFC8E" w14:textId="7D6D552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Oscillate,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摇擺勿定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yau 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1F1D83" w:rsidRPr="00663C76" w14:paraId="5B2BA9D7" w14:textId="77777777" w:rsidTr="00A94D7B">
        <w:tc>
          <w:tcPr>
            <w:tcW w:w="8640" w:type="dxa"/>
          </w:tcPr>
          <w:p w14:paraId="2C33D2D3" w14:textId="5C79A4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Ostensibly, (to learn doctrines but real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 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for a livelihood)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名爲學道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實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爲度日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ming wé hoh ‘dau zeh wé dú’ nyih. </w:t>
            </w:r>
          </w:p>
        </w:tc>
      </w:tr>
      <w:tr w:rsidR="001F1D83" w:rsidRPr="00663C76" w14:paraId="134B31C7" w14:textId="77777777" w:rsidTr="00A94D7B">
        <w:tc>
          <w:tcPr>
            <w:tcW w:w="8640" w:type="dxa"/>
          </w:tcPr>
          <w:p w14:paraId="351F77FF" w14:textId="2006315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Other,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bih, (persons)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别人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bih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niun,</w:t>
            </w:r>
            <w:r w:rsidR="00D5264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(what you do not wish yourself do not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give or do to others)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己所不欲勿施於人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‘kí ‘sú peh yóh veh sz yü niun, (otherwise)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勿實蓋能未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 zeh ké nung meh,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勿然末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zén meh.</w:t>
            </w:r>
          </w:p>
        </w:tc>
      </w:tr>
      <w:tr w:rsidR="001F1D83" w:rsidRPr="00663C76" w14:paraId="045A012B" w14:textId="77777777" w:rsidTr="00A94D7B">
        <w:tc>
          <w:tcPr>
            <w:tcW w:w="8640" w:type="dxa"/>
          </w:tcPr>
          <w:p w14:paraId="46C1655A" w14:textId="2264ABF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Otter,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(skin)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ah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bí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(sea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otter)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水獺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‘sz t’ah. </w:t>
            </w:r>
          </w:p>
        </w:tc>
      </w:tr>
      <w:tr w:rsidR="001F1D83" w:rsidRPr="00663C76" w14:paraId="66EA73BB" w14:textId="77777777" w:rsidTr="00A94D7B">
        <w:tc>
          <w:tcPr>
            <w:tcW w:w="8640" w:type="dxa"/>
          </w:tcPr>
          <w:p w14:paraId="0BEB8F70" w14:textId="7C25295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Oval, 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長圆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dzang y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n, (egg-shaped)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雞蛋樣子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kí dan’ yang’ ‘tsz. </w:t>
            </w:r>
          </w:p>
        </w:tc>
      </w:tr>
      <w:tr w:rsidR="001F1D83" w:rsidRPr="00663C76" w14:paraId="4115122E" w14:textId="77777777" w:rsidTr="00A94D7B">
        <w:tc>
          <w:tcPr>
            <w:tcW w:w="8640" w:type="dxa"/>
          </w:tcPr>
          <w:p w14:paraId="4B66C80A" w14:textId="4938C50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Oven, (of iron) </w:t>
            </w:r>
            <w:r w:rsidR="0053566A" w:rsidRPr="00663C76">
              <w:rPr>
                <w:rFonts w:ascii="Times New Roman" w:eastAsia="SimSun-ExtB" w:hAnsi="Times New Roman" w:cs="Times New Roman"/>
                <w:sz w:val="24"/>
                <w:szCs w:val="24"/>
              </w:rPr>
              <w:t>𨭃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33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sang,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(of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brick)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爐子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</w:t>
            </w:r>
            <w:proofErr w:type="gram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‘tsz. </w:t>
            </w:r>
          </w:p>
        </w:tc>
      </w:tr>
      <w:tr w:rsidR="001F1D83" w:rsidRPr="00663C76" w14:paraId="7706477E" w14:textId="77777777" w:rsidTr="00A94D7B">
        <w:tc>
          <w:tcPr>
            <w:tcW w:w="8640" w:type="dxa"/>
          </w:tcPr>
          <w:p w14:paraId="606753CA" w14:textId="1FA975CA" w:rsidR="001F1D83" w:rsidRPr="00663C76" w:rsidRDefault="00000000">
            <w:pPr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Overturn,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反轉來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an '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sén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倒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轉來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‘tau ‘tsén lé,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反過来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‘fan kú’ lé 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(pass over a river)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度過去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dú’ kú’ k’í’,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反反復復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,fu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fan fan fóh fóh. </w:t>
            </w:r>
          </w:p>
        </w:tc>
      </w:tr>
      <w:tr w:rsidR="001F1D83" w:rsidRPr="00663C76" w14:paraId="3FCDCCD8" w14:textId="77777777" w:rsidTr="00A94D7B">
        <w:tc>
          <w:tcPr>
            <w:tcW w:w="8640" w:type="dxa"/>
          </w:tcPr>
          <w:p w14:paraId="46F1A82E" w14:textId="630589AF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Over-</w:t>
            </w:r>
            <w:proofErr w:type="gramStart"/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anxious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千掛萬慮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sie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kw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ó’ man’ lü’,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過分掛念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vun’ kwó’ nian’. </w:t>
            </w:r>
          </w:p>
        </w:tc>
      </w:tr>
      <w:tr w:rsidR="001F1D83" w:rsidRPr="00663C76" w14:paraId="6D494965" w14:textId="77777777" w:rsidTr="00A94D7B">
        <w:tc>
          <w:tcPr>
            <w:tcW w:w="8640" w:type="dxa"/>
          </w:tcPr>
          <w:p w14:paraId="55385608" w14:textId="7839A9CA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7F1CCDCE" w14:textId="77777777" w:rsidTr="00A94D7B">
        <w:tc>
          <w:tcPr>
            <w:tcW w:w="8640" w:type="dxa"/>
          </w:tcPr>
          <w:p w14:paraId="2F919563" w14:textId="41A8FDD2" w:rsidR="005101E9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Overcome,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勝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sung’,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戰贏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tsén’ yung, (overcome one’s self)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克己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k’uh ‘kí, (others)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勝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過别人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sung kú’ bih niun.</w:t>
            </w:r>
          </w:p>
        </w:tc>
      </w:tr>
      <w:tr w:rsidR="001F1D83" w:rsidRPr="00663C76" w14:paraId="7E4E0923" w14:textId="77777777" w:rsidTr="00A94D7B">
        <w:tc>
          <w:tcPr>
            <w:tcW w:w="8640" w:type="dxa"/>
          </w:tcPr>
          <w:p w14:paraId="0F1045AF" w14:textId="1AF0121F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Over-count,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多算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2308D60D" w14:textId="77777777" w:rsidTr="00A94D7B">
        <w:tc>
          <w:tcPr>
            <w:tcW w:w="8640" w:type="dxa"/>
          </w:tcPr>
          <w:p w14:paraId="12C17742" w14:textId="0A1230F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Overflow,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淹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yien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漲溢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tsang yuh,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汎濫</w:t>
            </w:r>
            <w:r w:rsidR="0053566A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fan’ lan’. </w:t>
            </w:r>
          </w:p>
        </w:tc>
      </w:tr>
      <w:tr w:rsidR="001F1D83" w:rsidRPr="00663C76" w14:paraId="50E148B4" w14:textId="77777777" w:rsidTr="00A94D7B">
        <w:tc>
          <w:tcPr>
            <w:tcW w:w="8640" w:type="dxa"/>
          </w:tcPr>
          <w:p w14:paraId="2508779B" w14:textId="4BB6DF9A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Over-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hasty,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忒急</w:t>
            </w:r>
            <w:proofErr w:type="gramEnd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uh kih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6DDD2D1C" w14:textId="77777777" w:rsidTr="00A94D7B">
        <w:tc>
          <w:tcPr>
            <w:tcW w:w="8640" w:type="dxa"/>
          </w:tcPr>
          <w:p w14:paraId="6DAF0199" w14:textId="2EF7D95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Overhead,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頭上頭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deu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zong deu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1F1D83" w:rsidRPr="00663C76" w14:paraId="1CD8BCF0" w14:textId="77777777" w:rsidTr="00A94D7B">
        <w:tc>
          <w:tcPr>
            <w:tcW w:w="8640" w:type="dxa"/>
          </w:tcPr>
          <w:p w14:paraId="591885FA" w14:textId="70C5C093" w:rsidR="001F1D83" w:rsidRPr="00663C76" w:rsidRDefault="00A94D7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217ACFC5" w14:textId="77777777" w:rsidTr="00A94D7B">
        <w:tc>
          <w:tcPr>
            <w:tcW w:w="8640" w:type="dxa"/>
          </w:tcPr>
          <w:p w14:paraId="41D4F2FE" w14:textId="6296CF5D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Overlay, (with gold)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描金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miau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kiun,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鍍金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dú’ kiun. </w:t>
            </w:r>
          </w:p>
        </w:tc>
      </w:tr>
      <w:tr w:rsidR="001F1D83" w:rsidRPr="00663C76" w14:paraId="248D82FD" w14:textId="77777777" w:rsidTr="00A94D7B">
        <w:tc>
          <w:tcPr>
            <w:tcW w:w="8640" w:type="dxa"/>
          </w:tcPr>
          <w:p w14:paraId="7F8175B4" w14:textId="093E596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Overlook,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管理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kwén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li, (not take no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tice of)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勿理會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101E9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veh ‘lí wé’. </w:t>
            </w:r>
          </w:p>
        </w:tc>
      </w:tr>
      <w:tr w:rsidR="001F1D83" w:rsidRPr="00663C76" w14:paraId="2AA539D8" w14:textId="77777777" w:rsidTr="00A94D7B">
        <w:tc>
          <w:tcPr>
            <w:tcW w:w="8640" w:type="dxa"/>
          </w:tcPr>
          <w:p w14:paraId="63E6DC7B" w14:textId="701160CB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Overpower,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服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EC082F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h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, (by strength)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用力量服别人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yung lih liang’ vóh bin niun.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F1D83" w:rsidRPr="00663C76" w14:paraId="2CD31653" w14:textId="77777777" w:rsidTr="00A94D7B">
        <w:tc>
          <w:tcPr>
            <w:tcW w:w="8640" w:type="dxa"/>
          </w:tcPr>
          <w:p w14:paraId="1FA8E12C" w14:textId="2ABA75B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Oversee,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照管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kwén, 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jian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監察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kan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t’sah. </w:t>
            </w:r>
          </w:p>
        </w:tc>
      </w:tr>
      <w:tr w:rsidR="001F1D83" w:rsidRPr="00663C76" w14:paraId="23B1D54C" w14:textId="77777777" w:rsidTr="00A94D7B">
        <w:tc>
          <w:tcPr>
            <w:tcW w:w="8640" w:type="dxa"/>
          </w:tcPr>
          <w:p w14:paraId="390C309D" w14:textId="489C832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Overseer</w:t>
            </w:r>
            <w:r w:rsidR="00A94D7B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監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督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kan t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1F1D83" w:rsidRPr="00663C76" w14:paraId="4501544C" w14:textId="77777777" w:rsidTr="00A94D7B">
        <w:tc>
          <w:tcPr>
            <w:tcW w:w="8640" w:type="dxa"/>
          </w:tcPr>
          <w:p w14:paraId="78508B6A" w14:textId="3214DB7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Overset,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推倒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t’é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tau.</w:t>
            </w:r>
          </w:p>
        </w:tc>
      </w:tr>
      <w:tr w:rsidR="001F1D83" w:rsidRPr="00663C76" w14:paraId="629B9857" w14:textId="77777777" w:rsidTr="00A94D7B">
        <w:tc>
          <w:tcPr>
            <w:tcW w:w="8640" w:type="dxa"/>
          </w:tcPr>
          <w:p w14:paraId="5F0BCBF0" w14:textId="2380F559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Oversight, (commit 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an)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勿理監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veh ‘lí wé’,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勿留心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veh lieu sing. </w:t>
            </w:r>
          </w:p>
        </w:tc>
      </w:tr>
      <w:tr w:rsidR="001F1D83" w:rsidRPr="00663C76" w14:paraId="040EB73D" w14:textId="77777777" w:rsidTr="00A94D7B">
        <w:tc>
          <w:tcPr>
            <w:tcW w:w="8640" w:type="dxa"/>
          </w:tcPr>
          <w:p w14:paraId="06303FDD" w14:textId="0CB6A99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Overspread, (the country)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遍地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流行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pien’ dí’ lieu yung. </w:t>
            </w:r>
          </w:p>
        </w:tc>
      </w:tr>
      <w:tr w:rsidR="001F1D83" w:rsidRPr="00663C76" w14:paraId="4465175F" w14:textId="77777777" w:rsidTr="00A94D7B">
        <w:tc>
          <w:tcPr>
            <w:tcW w:w="8640" w:type="dxa"/>
          </w:tcPr>
          <w:p w14:paraId="43984A3E" w14:textId="698EC1E4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Overstep, (</w:t>
            </w: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duty)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過本分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kú’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pun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vun’. </w:t>
            </w:r>
          </w:p>
        </w:tc>
      </w:tr>
      <w:tr w:rsidR="001F1D83" w:rsidRPr="00663C76" w14:paraId="77AC1A12" w14:textId="77777777" w:rsidTr="00A94D7B">
        <w:tc>
          <w:tcPr>
            <w:tcW w:w="8640" w:type="dxa"/>
          </w:tcPr>
          <w:p w14:paraId="753E7219" w14:textId="3F3498FC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Overtake,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追着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tsûe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h, (cannot)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追赶勿到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tsûe ‘kûn veh tau’. </w:t>
            </w:r>
          </w:p>
        </w:tc>
      </w:tr>
      <w:tr w:rsidR="001F1D83" w:rsidRPr="00663C76" w14:paraId="2F1CE476" w14:textId="77777777" w:rsidTr="00A94D7B">
        <w:tc>
          <w:tcPr>
            <w:tcW w:w="8640" w:type="dxa"/>
          </w:tcPr>
          <w:p w14:paraId="20712172" w14:textId="0FCF9D9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Overthrow, (a kingdom)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滅脫國土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mih t’eh kóh dú’. </w:t>
            </w:r>
          </w:p>
        </w:tc>
      </w:tr>
      <w:tr w:rsidR="001F1D83" w:rsidRPr="00663C76" w14:paraId="6ADA0447" w14:textId="77777777" w:rsidTr="00A94D7B">
        <w:tc>
          <w:tcPr>
            <w:tcW w:w="8640" w:type="dxa"/>
          </w:tcPr>
          <w:p w14:paraId="027558BD" w14:textId="0540F4E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Ought,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應當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應該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yung ké,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 tong,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tong, (it ought to be so)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理所當然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‘lí ‘sú tong zén . </w:t>
            </w:r>
          </w:p>
        </w:tc>
      </w:tr>
      <w:tr w:rsidR="001F1D83" w:rsidRPr="00663C76" w14:paraId="4947EF77" w14:textId="77777777" w:rsidTr="00A94D7B">
        <w:tc>
          <w:tcPr>
            <w:tcW w:w="8640" w:type="dxa"/>
          </w:tcPr>
          <w:p w14:paraId="48E30BC9" w14:textId="7D14A01E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Ounce,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两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liang.</w:t>
            </w:r>
          </w:p>
        </w:tc>
      </w:tr>
      <w:tr w:rsidR="001F1D83" w:rsidRPr="00663C76" w14:paraId="7BA940DA" w14:textId="77777777" w:rsidTr="00A94D7B">
        <w:tc>
          <w:tcPr>
            <w:tcW w:w="8640" w:type="dxa"/>
          </w:tcPr>
          <w:p w14:paraId="67BA9313" w14:textId="0675BDC3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Our, 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我伲個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(country)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本國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‘pun kóh. </w:t>
            </w:r>
          </w:p>
        </w:tc>
      </w:tr>
      <w:tr w:rsidR="001F1D83" w:rsidRPr="00663C76" w14:paraId="0BF0F3FC" w14:textId="77777777" w:rsidTr="00A94D7B">
        <w:tc>
          <w:tcPr>
            <w:tcW w:w="8640" w:type="dxa"/>
          </w:tcPr>
          <w:p w14:paraId="2729DC30" w14:textId="32D1D7E6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Ourselves,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我伲自家</w:t>
            </w:r>
            <w:proofErr w:type="gramEnd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gú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1F1D83" w:rsidRPr="00663C76" w14:paraId="0974EB6F" w14:textId="77777777" w:rsidTr="00A94D7B">
        <w:tc>
          <w:tcPr>
            <w:tcW w:w="8640" w:type="dxa"/>
          </w:tcPr>
          <w:p w14:paraId="35CCB628" w14:textId="21EC2E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Out, (give) </w:t>
            </w:r>
            <w:proofErr w:type="gramStart"/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發出来</w:t>
            </w:r>
            <w:r w:rsidR="009C6FA9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ah</w:t>
            </w:r>
            <w:proofErr w:type="gramEnd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seh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é,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(come out)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出来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‘tseh lé, (go out)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出門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t’seh mun,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出去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6334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t’seh k’í’. </w:t>
            </w:r>
          </w:p>
        </w:tc>
      </w:tr>
      <w:tr w:rsidR="001F1D83" w:rsidRPr="00663C76" w14:paraId="6446BC6D" w14:textId="77777777" w:rsidTr="00A94D7B">
        <w:tc>
          <w:tcPr>
            <w:tcW w:w="8640" w:type="dxa"/>
          </w:tcPr>
          <w:p w14:paraId="6578BF10" w14:textId="3EEBD467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Outer,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外頭個</w:t>
            </w:r>
            <w:proofErr w:type="gramEnd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 k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ú’. </w:t>
            </w:r>
          </w:p>
        </w:tc>
      </w:tr>
      <w:tr w:rsidR="001F1D83" w:rsidRPr="00663C76" w14:paraId="0396D763" w14:textId="77777777" w:rsidTr="00A94D7B">
        <w:tc>
          <w:tcPr>
            <w:tcW w:w="8640" w:type="dxa"/>
          </w:tcPr>
          <w:p w14:paraId="08B785DB" w14:textId="78221A82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Outrun, (him)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比伊跑得更快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pí í ‘bau tuh kung k’wá’,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跑過伊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6334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bau kú’ í. </w:t>
            </w:r>
          </w:p>
        </w:tc>
      </w:tr>
      <w:tr w:rsidR="001F1D83" w:rsidRPr="00663C76" w14:paraId="21F1B0F9" w14:textId="77777777" w:rsidTr="00A94D7B">
        <w:tc>
          <w:tcPr>
            <w:tcW w:w="8640" w:type="dxa"/>
          </w:tcPr>
          <w:p w14:paraId="4CD1A69D" w14:textId="562DA680" w:rsidR="001F1D83" w:rsidRPr="00663C76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Outside,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外頭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deu, (appearance)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46AF6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外貌</w:t>
            </w:r>
            <w:r w:rsidR="00663C7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ngá’ mau’. </w:t>
            </w:r>
          </w:p>
        </w:tc>
      </w:tr>
      <w:tr w:rsidR="008C2E88" w:rsidRPr="00663C76" w14:paraId="71DE1A5A" w14:textId="77777777" w:rsidTr="00A94D7B">
        <w:tc>
          <w:tcPr>
            <w:tcW w:w="8640" w:type="dxa"/>
          </w:tcPr>
          <w:p w14:paraId="737886F3" w14:textId="76C128E2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Owe, </w:t>
            </w:r>
            <w:proofErr w:type="gramStart"/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欠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k’ien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(men money)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該人銅銭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163FE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ké niun dúng dien.</w:t>
            </w:r>
          </w:p>
        </w:tc>
      </w:tr>
      <w:tr w:rsidR="008C2E88" w:rsidRPr="00663C76" w14:paraId="24EDEBCB" w14:textId="77777777" w:rsidTr="00A94D7B">
        <w:tc>
          <w:tcPr>
            <w:tcW w:w="8640" w:type="dxa"/>
          </w:tcPr>
          <w:p w14:paraId="70A5D51F" w14:textId="33C21E25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Own,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自家個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zz’ ká kú’, (hand)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親手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t’sing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‘seu.</w:t>
            </w:r>
          </w:p>
        </w:tc>
      </w:tr>
      <w:tr w:rsidR="008C2E88" w:rsidRPr="00663C76" w14:paraId="5B5E1A1A" w14:textId="77777777" w:rsidTr="00A94D7B">
        <w:tc>
          <w:tcPr>
            <w:tcW w:w="8640" w:type="dxa"/>
          </w:tcPr>
          <w:p w14:paraId="567B8304" w14:textId="45365D0D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Owner,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本主</w:t>
            </w:r>
            <w:proofErr w:type="gramEnd"/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‘pun ‘tsû, ( of house)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房東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vong túng. </w:t>
            </w:r>
          </w:p>
        </w:tc>
      </w:tr>
      <w:tr w:rsidR="008C2E88" w:rsidRPr="00663C76" w14:paraId="094247B2" w14:textId="77777777" w:rsidTr="00A94D7B">
        <w:tc>
          <w:tcPr>
            <w:tcW w:w="8640" w:type="dxa"/>
          </w:tcPr>
          <w:p w14:paraId="441C35A1" w14:textId="3427A842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Ox,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牛</w:t>
            </w:r>
            <w:r w:rsidR="00AF2891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nieu.</w:t>
            </w:r>
          </w:p>
        </w:tc>
      </w:tr>
      <w:tr w:rsidR="008C2E88" w:rsidRPr="00663C76" w14:paraId="7BB065C8" w14:textId="77777777" w:rsidTr="00A94D7B">
        <w:tc>
          <w:tcPr>
            <w:tcW w:w="8640" w:type="dxa"/>
          </w:tcPr>
          <w:p w14:paraId="4EC521D9" w14:textId="3574AEA3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Oxygen,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助生氣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dzú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’ sung k’í’,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养氣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‘yang k’í’. </w:t>
            </w:r>
          </w:p>
        </w:tc>
      </w:tr>
      <w:tr w:rsidR="008C2E88" w:rsidRPr="00663C76" w14:paraId="0F705A3D" w14:textId="77777777" w:rsidTr="00A94D7B">
        <w:tc>
          <w:tcPr>
            <w:tcW w:w="8640" w:type="dxa"/>
          </w:tcPr>
          <w:p w14:paraId="393DB5B3" w14:textId="1D608F84" w:rsidR="008C2E88" w:rsidRPr="00663C76" w:rsidRDefault="008C2E88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Oyster,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蛤蠣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keh lí, (shells)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>蠣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壳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lí k’oh, (oyster shell windows)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螺鈿窗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lú dien t’song, (large oysters)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蚌</w:t>
            </w:r>
            <w:r w:rsidR="005A2050" w:rsidRPr="00663C76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bong</w:t>
            </w:r>
            <w:proofErr w:type="gramEnd"/>
            <w:r w:rsidR="006851E4" w:rsidRPr="00663C76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</w:tbl>
    <w:p w14:paraId="481A5D07" w14:textId="77777777" w:rsidR="009D4ECA" w:rsidRPr="00663C76" w:rsidRDefault="009D4ECA">
      <w:pPr>
        <w:rPr>
          <w:rFonts w:ascii="Times New Roman" w:eastAsia="SimSun" w:hAnsi="Times New Roman" w:cs="Times New Roman"/>
          <w:sz w:val="24"/>
          <w:szCs w:val="24"/>
        </w:rPr>
      </w:pPr>
    </w:p>
    <w:sectPr w:rsidR="009D4ECA" w:rsidRPr="00663C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933177">
    <w:abstractNumId w:val="8"/>
  </w:num>
  <w:num w:numId="2" w16cid:durableId="2070612234">
    <w:abstractNumId w:val="6"/>
  </w:num>
  <w:num w:numId="3" w16cid:durableId="1687093311">
    <w:abstractNumId w:val="5"/>
  </w:num>
  <w:num w:numId="4" w16cid:durableId="136185846">
    <w:abstractNumId w:val="4"/>
  </w:num>
  <w:num w:numId="5" w16cid:durableId="1818647549">
    <w:abstractNumId w:val="7"/>
  </w:num>
  <w:num w:numId="6" w16cid:durableId="1004043211">
    <w:abstractNumId w:val="3"/>
  </w:num>
  <w:num w:numId="7" w16cid:durableId="515461206">
    <w:abstractNumId w:val="2"/>
  </w:num>
  <w:num w:numId="8" w16cid:durableId="1566333974">
    <w:abstractNumId w:val="1"/>
  </w:num>
  <w:num w:numId="9" w16cid:durableId="129632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1D83"/>
    <w:rsid w:val="00246AF6"/>
    <w:rsid w:val="0029639D"/>
    <w:rsid w:val="002B421A"/>
    <w:rsid w:val="00326F90"/>
    <w:rsid w:val="0033386C"/>
    <w:rsid w:val="00373C2E"/>
    <w:rsid w:val="0047112E"/>
    <w:rsid w:val="005101E9"/>
    <w:rsid w:val="0053566A"/>
    <w:rsid w:val="005A2050"/>
    <w:rsid w:val="00663C76"/>
    <w:rsid w:val="006851E4"/>
    <w:rsid w:val="007D2942"/>
    <w:rsid w:val="007F6057"/>
    <w:rsid w:val="0084478A"/>
    <w:rsid w:val="008C2E88"/>
    <w:rsid w:val="009C6FA9"/>
    <w:rsid w:val="009D4ECA"/>
    <w:rsid w:val="00A6334D"/>
    <w:rsid w:val="00A94D7B"/>
    <w:rsid w:val="00AA1D8D"/>
    <w:rsid w:val="00AF2891"/>
    <w:rsid w:val="00B163FE"/>
    <w:rsid w:val="00B47730"/>
    <w:rsid w:val="00CB0664"/>
    <w:rsid w:val="00D5264E"/>
    <w:rsid w:val="00EC082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1AC828"/>
  <w14:defaultImageDpi w14:val="300"/>
  <w15:docId w15:val="{C2879EEE-4D2E-472C-924E-FBB828C9D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13</cp:revision>
  <dcterms:created xsi:type="dcterms:W3CDTF">2013-12-23T23:15:00Z</dcterms:created>
  <dcterms:modified xsi:type="dcterms:W3CDTF">2024-11-20T13:39:00Z</dcterms:modified>
  <cp:category/>
</cp:coreProperties>
</file>