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4133" w:rsidRPr="00124790" w14:paraId="518F4C32" w14:textId="77777777" w:rsidTr="00ED4F86">
        <w:tc>
          <w:tcPr>
            <w:tcW w:w="8640" w:type="dxa"/>
          </w:tcPr>
          <w:p w14:paraId="6D6EDFDE" w14:textId="1A22469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Accumulate,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積蓄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h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ióh.</w:t>
            </w:r>
          </w:p>
        </w:tc>
      </w:tr>
      <w:tr w:rsidR="00294133" w:rsidRPr="00124790" w14:paraId="3833D4C7" w14:textId="77777777" w:rsidTr="00ED4F86">
        <w:tc>
          <w:tcPr>
            <w:tcW w:w="8640" w:type="dxa"/>
          </w:tcPr>
          <w:p w14:paraId="7C5A8882" w14:textId="2FFB916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Accurate,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546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t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só,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對個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 kú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94133" w:rsidRPr="00124790" w14:paraId="60584E20" w14:textId="77777777" w:rsidTr="00ED4F86">
        <w:tc>
          <w:tcPr>
            <w:tcW w:w="8640" w:type="dxa"/>
          </w:tcPr>
          <w:p w14:paraId="3776B707" w14:textId="713D57F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kau’,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控告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k’úng kau’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188C0EEC" w14:textId="77777777" w:rsidTr="00ED4F86">
        <w:tc>
          <w:tcPr>
            <w:tcW w:w="8640" w:type="dxa"/>
          </w:tcPr>
          <w:p w14:paraId="36B9FF83" w14:textId="3A0686C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Accuser,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plaintiff)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 kau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124790" w14:paraId="3D7207E0" w14:textId="77777777" w:rsidTr="00ED4F86">
        <w:tc>
          <w:tcPr>
            <w:tcW w:w="8640" w:type="dxa"/>
          </w:tcPr>
          <w:p w14:paraId="50252E67" w14:textId="6F5EF2C2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Accustomed,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’tsé, (to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 say)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話慣者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kwan’ ‘tse,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65AD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hong.</w:t>
            </w:r>
          </w:p>
        </w:tc>
      </w:tr>
      <w:tr w:rsidR="00294133" w:rsidRPr="00124790" w14:paraId="4AF6E774" w14:textId="77777777" w:rsidTr="00ED4F86">
        <w:tc>
          <w:tcPr>
            <w:tcW w:w="8640" w:type="dxa"/>
          </w:tcPr>
          <w:p w14:paraId="3E25CB59" w14:textId="27AA4604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Ache, </w:t>
            </w:r>
            <w:proofErr w:type="gramStart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FC937AE" w14:textId="77777777" w:rsidTr="00ED4F86">
        <w:tc>
          <w:tcPr>
            <w:tcW w:w="8640" w:type="dxa"/>
          </w:tcPr>
          <w:p w14:paraId="7D1A29F9" w14:textId="4A4CDEE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Acid,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sûn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1EF75E6F" w14:textId="77777777" w:rsidTr="00ED4F86">
        <w:tc>
          <w:tcPr>
            <w:tcW w:w="8640" w:type="dxa"/>
          </w:tcPr>
          <w:p w14:paraId="156A02BA" w14:textId="6107231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Acknowledge,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niung’, 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認帳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niung’ tsang’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1A5DDEE" w14:textId="77777777" w:rsidTr="00ED4F86">
        <w:tc>
          <w:tcPr>
            <w:tcW w:w="8640" w:type="dxa"/>
          </w:tcPr>
          <w:p w14:paraId="12EE7908" w14:textId="1E41E1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Acrid, (hot)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辣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lah.</w:t>
            </w:r>
          </w:p>
        </w:tc>
      </w:tr>
      <w:tr w:rsidR="00294133" w:rsidRPr="00124790" w14:paraId="317D371A" w14:textId="77777777" w:rsidTr="00ED4F86">
        <w:tc>
          <w:tcPr>
            <w:tcW w:w="8640" w:type="dxa"/>
          </w:tcPr>
          <w:p w14:paraId="333FCBE1" w14:textId="6E56E88F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Across,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záh koh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429D7240" w14:textId="77777777" w:rsidTr="00ED4F86">
        <w:tc>
          <w:tcPr>
            <w:tcW w:w="8640" w:type="dxa"/>
          </w:tcPr>
          <w:p w14:paraId="2BB7BB69" w14:textId="69DA2C6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4F86" w:rsidRPr="00124790">
              <w:rPr>
                <w:rFonts w:ascii="Times New Roman" w:eastAsia="SimSun" w:hAnsi="Times New Roman" w:cs="Times New Roma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61F09A11" w14:textId="77777777" w:rsidTr="00ED4F86">
        <w:tc>
          <w:tcPr>
            <w:tcW w:w="8640" w:type="dxa"/>
          </w:tcPr>
          <w:p w14:paraId="2D34E98D" w14:textId="236E297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Actions,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gramEnd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ang w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65AD" w:rsidRPr="00124790" w14:paraId="34C1A657" w14:textId="77777777" w:rsidTr="00ED4F86">
        <w:tc>
          <w:tcPr>
            <w:tcW w:w="8640" w:type="dxa"/>
          </w:tcPr>
          <w:p w14:paraId="55D3ADDC" w14:textId="23CEDD7A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Active, </w:t>
            </w:r>
            <w:proofErr w:type="gramStart"/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磨曆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mó</w:t>
            </w:r>
            <w:proofErr w:type="gramEnd"/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lih,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au saú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6E4A9D17" w14:textId="77777777" w:rsidTr="00ED4F86">
        <w:tc>
          <w:tcPr>
            <w:tcW w:w="8640" w:type="dxa"/>
          </w:tcPr>
          <w:p w14:paraId="03625459" w14:textId="25FC000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Acute,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 kú’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尖利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tsien lí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27DCF22F" w14:textId="77777777" w:rsidTr="00ED4F86">
        <w:tc>
          <w:tcPr>
            <w:tcW w:w="8640" w:type="dxa"/>
          </w:tcPr>
          <w:p w14:paraId="665361D4" w14:textId="109FFBFE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ien,</w:t>
            </w:r>
            <w:r w:rsidR="00610F7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DEA1E3D" w14:textId="77777777" w:rsidTr="00ED4F86">
        <w:tc>
          <w:tcPr>
            <w:tcW w:w="8640" w:type="dxa"/>
          </w:tcPr>
          <w:p w14:paraId="6243CBB1" w14:textId="4BE598B5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Adbere,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搭牢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</w:t>
            </w:r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(adherent)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同黨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‘tong,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黨羽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‘tong ‘ü.</w:t>
            </w:r>
          </w:p>
        </w:tc>
      </w:tr>
      <w:tr w:rsidR="00294133" w:rsidRPr="00124790" w14:paraId="30339D74" w14:textId="77777777" w:rsidTr="00ED4F86">
        <w:tc>
          <w:tcPr>
            <w:tcW w:w="8640" w:type="dxa"/>
          </w:tcPr>
          <w:p w14:paraId="7996FB4C" w14:textId="630DAEE4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Adjoin,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’giun,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靠近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k’au'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‘giun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05F7FE89" w14:textId="77777777" w:rsidTr="00ED4F86">
        <w:tc>
          <w:tcPr>
            <w:tcW w:w="8640" w:type="dxa"/>
          </w:tcPr>
          <w:p w14:paraId="472C34F2" w14:textId="0A42669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Adjutant,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副将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tsiang’.</w:t>
            </w:r>
          </w:p>
        </w:tc>
      </w:tr>
      <w:tr w:rsidR="00294133" w:rsidRPr="00124790" w14:paraId="2D04A11D" w14:textId="77777777" w:rsidTr="00ED4F86">
        <w:tc>
          <w:tcPr>
            <w:tcW w:w="8640" w:type="dxa"/>
          </w:tcPr>
          <w:p w14:paraId="15EC8059" w14:textId="0A7AE456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Adjust, 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tsune‘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C1E3765" w14:textId="77777777" w:rsidTr="00ED4F86">
        <w:tc>
          <w:tcPr>
            <w:tcW w:w="8640" w:type="dxa"/>
          </w:tcPr>
          <w:p w14:paraId="25A593A7" w14:textId="2B40D4B6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Admiral,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proofErr w:type="gramEnd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‘sûe sz dí tóh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4B40BD74" w14:textId="77777777" w:rsidTr="00ED4F86">
        <w:tc>
          <w:tcPr>
            <w:tcW w:w="8640" w:type="dxa"/>
          </w:tcPr>
          <w:p w14:paraId="0E4013B5" w14:textId="1FBB540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Admit, (him)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伊来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h’ü  í lé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enter)  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‘niang í tsing’ k’í’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.</w:t>
            </w:r>
          </w:p>
        </w:tc>
      </w:tr>
      <w:tr w:rsidR="00294133" w:rsidRPr="00124790" w14:paraId="53FD1D7F" w14:textId="77777777" w:rsidTr="00ED4F86">
        <w:tc>
          <w:tcPr>
            <w:tcW w:w="8640" w:type="dxa"/>
          </w:tcPr>
          <w:p w14:paraId="0DB0D58C" w14:textId="53ADF67B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Adopt, (a 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son)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立嗣兒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 n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 ‘tsz,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215C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兒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kú vong ní ‘tsz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C91A12E" w14:textId="77777777" w:rsidTr="00ED4F86">
        <w:tc>
          <w:tcPr>
            <w:tcW w:w="8640" w:type="dxa"/>
          </w:tcPr>
          <w:p w14:paraId="25363B67" w14:textId="7C002FD6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Adorn,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裝飾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tsong suh, </w:t>
            </w:r>
            <w:proofErr w:type="gramStart"/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装璜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wong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124790" w14:paraId="2654DC34" w14:textId="77777777" w:rsidTr="00ED4F86">
        <w:tc>
          <w:tcPr>
            <w:tcW w:w="8640" w:type="dxa"/>
          </w:tcPr>
          <w:p w14:paraId="5DE49C81" w14:textId="53022FC7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tú niun, (become) 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大成人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‘tsang dú zung niun</w:t>
            </w:r>
            <w:r w:rsidR="005548A1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124790" w14:paraId="24FE42BC" w14:textId="77777777" w:rsidTr="00ED4F86">
        <w:tc>
          <w:tcPr>
            <w:tcW w:w="8640" w:type="dxa"/>
          </w:tcPr>
          <w:p w14:paraId="30616F79" w14:textId="75BCBE73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Adulterate,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9B4EA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kah zeh,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ts’an zeh,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‘ts’iang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124790" w14:paraId="50EACC88" w14:textId="77777777" w:rsidTr="00ED4F86">
        <w:tc>
          <w:tcPr>
            <w:tcW w:w="8640" w:type="dxa"/>
          </w:tcPr>
          <w:p w14:paraId="22F94C24" w14:textId="1DECC5C9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Adultery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姦淫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kan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yung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8365AD" w:rsidRPr="00124790" w14:paraId="3FC5ED92" w14:textId="77777777" w:rsidTr="00ED4F86">
        <w:tc>
          <w:tcPr>
            <w:tcW w:w="8640" w:type="dxa"/>
          </w:tcPr>
          <w:p w14:paraId="06C49CF4" w14:textId="7CED9E72" w:rsidR="008365AD" w:rsidRPr="00124790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Advance, 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(toward)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‘zong k’í’, (as money)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先付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sien fú’,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先拉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peh </w:t>
            </w:r>
            <w:proofErr w:type="gramStart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lá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94133" w:rsidRPr="00124790" w14:paraId="0D986EA7" w14:textId="77777777" w:rsidTr="00ED4F86">
        <w:tc>
          <w:tcPr>
            <w:tcW w:w="8640" w:type="dxa"/>
          </w:tcPr>
          <w:p w14:paraId="4952EE9A" w14:textId="511F385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Advantage,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yuh t’sû’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E5388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hau ‘t’sû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9FF44D6" w14:textId="77777777" w:rsidTr="00ED4F86">
        <w:tc>
          <w:tcPr>
            <w:tcW w:w="8640" w:type="dxa"/>
          </w:tcPr>
          <w:p w14:paraId="2BD9B4F1" w14:textId="3B98F6FD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4088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dversary,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té deu,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對敵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dih.</w:t>
            </w:r>
          </w:p>
        </w:tc>
      </w:tr>
      <w:tr w:rsidR="008B4088" w:rsidRPr="00124790" w14:paraId="76DB70D8" w14:textId="77777777" w:rsidTr="00ED4F86">
        <w:tc>
          <w:tcPr>
            <w:tcW w:w="8640" w:type="dxa"/>
          </w:tcPr>
          <w:p w14:paraId="47E6A882" w14:textId="7EFB3343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Adverse,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niuh,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勿順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zun’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124790" w14:paraId="3F02D0E9" w14:textId="77777777" w:rsidTr="00ED4F86">
        <w:tc>
          <w:tcPr>
            <w:tcW w:w="8640" w:type="dxa"/>
          </w:tcPr>
          <w:p w14:paraId="775CD275" w14:textId="5B921415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Adversity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(meet with)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loh</w:t>
            </w:r>
            <w:proofErr w:type="gramEnd"/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 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遭殃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 yang,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遭難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tsau nan’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509BE886" w14:textId="77777777" w:rsidTr="00ED4F86">
        <w:tc>
          <w:tcPr>
            <w:tcW w:w="8640" w:type="dxa"/>
          </w:tcPr>
          <w:p w14:paraId="41E02FF0" w14:textId="5DF4E3A7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Advertise, 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知會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sz w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告白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kau’ báh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124790" w14:paraId="544D92CF" w14:textId="77777777" w:rsidTr="00ED4F86">
        <w:tc>
          <w:tcPr>
            <w:tcW w:w="8640" w:type="dxa"/>
          </w:tcPr>
          <w:p w14:paraId="08342A76" w14:textId="6BCBBD30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Advise, (urge)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124790" w14:paraId="626AC38D" w14:textId="77777777" w:rsidTr="00ED4F86">
        <w:tc>
          <w:tcPr>
            <w:tcW w:w="8640" w:type="dxa"/>
          </w:tcPr>
          <w:p w14:paraId="3F05F3E7" w14:textId="32A335BA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Adze,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斧頭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94133" w:rsidRPr="00124790" w14:paraId="7D104715" w14:textId="77777777" w:rsidTr="00ED4F86">
        <w:tc>
          <w:tcPr>
            <w:tcW w:w="8640" w:type="dxa"/>
          </w:tcPr>
          <w:p w14:paraId="0C5D9455" w14:textId="1AAB6938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事體</w:t>
            </w:r>
            <w:proofErr w:type="gramEnd"/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124790" w14:paraId="13EBA7DC" w14:textId="77777777" w:rsidTr="00ED4F86">
        <w:tc>
          <w:tcPr>
            <w:tcW w:w="8640" w:type="dxa"/>
          </w:tcPr>
          <w:p w14:paraId="76075F9B" w14:textId="0F8C10E0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Affect,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感動</w:t>
            </w:r>
            <w:proofErr w:type="gramEnd"/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kén d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ng’, (affec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ted sorrowful)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悲惨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 ‘tsén. </w:t>
            </w:r>
          </w:p>
        </w:tc>
      </w:tr>
      <w:tr w:rsidR="00294133" w:rsidRPr="00124790" w14:paraId="05DD3FFE" w14:textId="77777777" w:rsidTr="00ED4F86">
        <w:tc>
          <w:tcPr>
            <w:tcW w:w="8640" w:type="dxa"/>
          </w:tcPr>
          <w:p w14:paraId="7483F865" w14:textId="3CF055EC" w:rsidR="00294133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Affirm,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wó’ ‘zz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43B43905" w14:textId="77777777" w:rsidTr="00ED4F86">
        <w:tc>
          <w:tcPr>
            <w:tcW w:w="8640" w:type="dxa"/>
          </w:tcPr>
          <w:p w14:paraId="6170E954" w14:textId="2499B2C6" w:rsidR="008B4088" w:rsidRPr="00124790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Afford, (can)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‘yeu lih liang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(vide Gram. P. 120</w:t>
            </w:r>
            <w:r w:rsidR="00ED4F8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2nd b). </w:t>
            </w:r>
          </w:p>
        </w:tc>
      </w:tr>
      <w:tr w:rsidR="00294133" w:rsidRPr="00124790" w14:paraId="7994DC1B" w14:textId="77777777" w:rsidTr="00ED4F86">
        <w:tc>
          <w:tcPr>
            <w:tcW w:w="8640" w:type="dxa"/>
          </w:tcPr>
          <w:p w14:paraId="13ECAC26" w14:textId="68A848C1" w:rsidR="00294133" w:rsidRPr="0012479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Afraid, 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17B44F3B" w14:textId="77777777" w:rsidTr="00ED4F86">
        <w:tc>
          <w:tcPr>
            <w:tcW w:w="8640" w:type="dxa"/>
          </w:tcPr>
          <w:p w14:paraId="56ABCBBF" w14:textId="6A5EF3A3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After,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 lé, 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後頭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eu deu,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‘heu ‘seu,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’heu. </w:t>
            </w:r>
          </w:p>
        </w:tc>
      </w:tr>
      <w:tr w:rsidR="008B4088" w:rsidRPr="00124790" w14:paraId="79C90C05" w14:textId="77777777" w:rsidTr="00ED4F86">
        <w:tc>
          <w:tcPr>
            <w:tcW w:w="8640" w:type="dxa"/>
          </w:tcPr>
          <w:p w14:paraId="5ECD01C0" w14:textId="4C233853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Afternoon, 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下晝</w:t>
            </w:r>
            <w:r w:rsidR="00D7356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‘au tseu</w:t>
            </w:r>
            <w:proofErr w:type="gramStart"/>
            <w:r w:rsidR="00A978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下半日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‘au pén nyih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124790" w14:paraId="74FED8FF" w14:textId="77777777" w:rsidTr="00ED4F86">
        <w:tc>
          <w:tcPr>
            <w:tcW w:w="8640" w:type="dxa"/>
          </w:tcPr>
          <w:p w14:paraId="091B3CF9" w14:textId="35A15C11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Afterwards, </w:t>
            </w:r>
            <w:proofErr w:type="gramStart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然後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‘heu.</w:t>
            </w:r>
          </w:p>
        </w:tc>
      </w:tr>
      <w:tr w:rsidR="008B4088" w:rsidRPr="00124790" w14:paraId="7B708FE8" w14:textId="77777777" w:rsidTr="00ED4F86">
        <w:tc>
          <w:tcPr>
            <w:tcW w:w="8640" w:type="dxa"/>
          </w:tcPr>
          <w:p w14:paraId="30DF23E3" w14:textId="717AADF7" w:rsidR="00C42B1E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gramStart"/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proofErr w:type="gramEnd"/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再一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儻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4A1F2D" w:rsidRPr="0012479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tsé’ ih ‘t’ong (over)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重新</w:t>
            </w:r>
            <w:r w:rsidR="00AD177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dzúng sing.</w:t>
            </w:r>
          </w:p>
        </w:tc>
      </w:tr>
      <w:tr w:rsidR="008B4088" w:rsidRPr="00124790" w14:paraId="46D89523" w14:textId="77777777" w:rsidTr="00ED4F86">
        <w:tc>
          <w:tcPr>
            <w:tcW w:w="8640" w:type="dxa"/>
          </w:tcPr>
          <w:p w14:paraId="284DAC52" w14:textId="4BAB2185" w:rsidR="008B4088" w:rsidRPr="00124790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Against, (</w:t>
            </w:r>
            <w:proofErr w:type="gramStart"/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over) </w:t>
            </w:r>
            <w:r w:rsidR="00713E2C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42B1E"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12479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124790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(sin)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tuh ‘dzûz, (rebel) 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r w:rsidR="006940E6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299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 niuh</w:t>
            </w:r>
            <w:r w:rsidR="00877B24" w:rsidRPr="0012479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282A8153" w14:textId="77777777" w:rsidR="002537C9" w:rsidRPr="00124790" w:rsidRDefault="002537C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37C9" w:rsidRPr="00124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884146">
    <w:abstractNumId w:val="8"/>
  </w:num>
  <w:num w:numId="2" w16cid:durableId="1179661708">
    <w:abstractNumId w:val="6"/>
  </w:num>
  <w:num w:numId="3" w16cid:durableId="1507867142">
    <w:abstractNumId w:val="5"/>
  </w:num>
  <w:num w:numId="4" w16cid:durableId="843013552">
    <w:abstractNumId w:val="4"/>
  </w:num>
  <w:num w:numId="5" w16cid:durableId="557087205">
    <w:abstractNumId w:val="7"/>
  </w:num>
  <w:num w:numId="6" w16cid:durableId="602036934">
    <w:abstractNumId w:val="3"/>
  </w:num>
  <w:num w:numId="7" w16cid:durableId="87166078">
    <w:abstractNumId w:val="2"/>
  </w:num>
  <w:num w:numId="8" w16cid:durableId="1493985411">
    <w:abstractNumId w:val="1"/>
  </w:num>
  <w:num w:numId="9" w16cid:durableId="4274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C9"/>
    <w:rsid w:val="00124790"/>
    <w:rsid w:val="0015074B"/>
    <w:rsid w:val="00154674"/>
    <w:rsid w:val="001C5460"/>
    <w:rsid w:val="00235433"/>
    <w:rsid w:val="00237CCE"/>
    <w:rsid w:val="002537C9"/>
    <w:rsid w:val="00294133"/>
    <w:rsid w:val="0029639D"/>
    <w:rsid w:val="002E5388"/>
    <w:rsid w:val="00326F90"/>
    <w:rsid w:val="004A1F2D"/>
    <w:rsid w:val="00527124"/>
    <w:rsid w:val="005548A1"/>
    <w:rsid w:val="00610F78"/>
    <w:rsid w:val="00612299"/>
    <w:rsid w:val="006940E6"/>
    <w:rsid w:val="00713E2C"/>
    <w:rsid w:val="008365AD"/>
    <w:rsid w:val="00877B24"/>
    <w:rsid w:val="008B4088"/>
    <w:rsid w:val="009B4EA0"/>
    <w:rsid w:val="00A97818"/>
    <w:rsid w:val="00AA1D8D"/>
    <w:rsid w:val="00AD1776"/>
    <w:rsid w:val="00B10D0C"/>
    <w:rsid w:val="00B47730"/>
    <w:rsid w:val="00C42B1E"/>
    <w:rsid w:val="00CB0664"/>
    <w:rsid w:val="00D45B32"/>
    <w:rsid w:val="00D73564"/>
    <w:rsid w:val="00DE4FA7"/>
    <w:rsid w:val="00ED4F86"/>
    <w:rsid w:val="00F76D0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208CC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2024-08-06T10:07:00Z</dcterms:created>
  <dcterms:modified xsi:type="dcterms:W3CDTF">2024-11-21T03:51:00Z</dcterms:modified>
  <cp:category/>
</cp:coreProperties>
</file>