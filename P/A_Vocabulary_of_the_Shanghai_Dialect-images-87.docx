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640"/>
      </w:tblGrid>
      <w:tr w:rsidR="00ED55F0" w:rsidRPr="002A71E2" w14:paraId="4C38F816" w14:textId="77777777" w:rsidTr="00B82834">
        <w:tc>
          <w:tcPr>
            <w:tcW w:w="8640" w:type="dxa"/>
          </w:tcPr>
          <w:p w14:paraId="11322819" w14:textId="0423D3CE" w:rsidR="00ED55F0" w:rsidRPr="002A71E2" w:rsidRDefault="00B8283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D55F0" w:rsidRPr="002A71E2" w14:paraId="442A33C2" w14:textId="77777777" w:rsidTr="00B82834">
        <w:tc>
          <w:tcPr>
            <w:tcW w:w="8640" w:type="dxa"/>
          </w:tcPr>
          <w:p w14:paraId="409235E4" w14:textId="6ECBCCAC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Pedigree, (book </w:t>
            </w: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of)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家譜</w:t>
            </w:r>
            <w:proofErr w:type="gramEnd"/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宗族枝泒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tsúng dzóh tsz p’á’. </w:t>
            </w:r>
          </w:p>
        </w:tc>
      </w:tr>
      <w:tr w:rsidR="00ED55F0" w:rsidRPr="002A71E2" w14:paraId="6E4CA344" w14:textId="77777777" w:rsidTr="00B82834">
        <w:tc>
          <w:tcPr>
            <w:tcW w:w="8640" w:type="dxa"/>
          </w:tcPr>
          <w:p w14:paraId="221081B4" w14:textId="5074BDD4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Peel, 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皮</w:t>
            </w:r>
            <w:proofErr w:type="gramEnd"/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(orange)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陳皮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dzun b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í’, (pumelo)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柚皮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zieu bí, (citron)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柑皮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kén bí. </w:t>
            </w:r>
          </w:p>
        </w:tc>
      </w:tr>
      <w:tr w:rsidR="00ED55F0" w:rsidRPr="002A71E2" w14:paraId="2B95EB31" w14:textId="77777777" w:rsidTr="00B82834">
        <w:tc>
          <w:tcPr>
            <w:tcW w:w="8640" w:type="dxa"/>
          </w:tcPr>
          <w:p w14:paraId="0D204F7B" w14:textId="2E44BC04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Peel, 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to the skin of fruit)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剝皮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bí. </w:t>
            </w:r>
          </w:p>
        </w:tc>
      </w:tr>
      <w:tr w:rsidR="00ED55F0" w:rsidRPr="002A71E2" w14:paraId="284CCAEC" w14:textId="77777777" w:rsidTr="00B82834">
        <w:tc>
          <w:tcPr>
            <w:tcW w:w="8640" w:type="dxa"/>
          </w:tcPr>
          <w:p w14:paraId="316C718C" w14:textId="40216263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Peep,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窺看</w:t>
            </w:r>
            <w:proofErr w:type="gramEnd"/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k’w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k’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ö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’.</w:t>
            </w:r>
          </w:p>
        </w:tc>
      </w:tr>
      <w:tr w:rsidR="00ED55F0" w:rsidRPr="002A71E2" w14:paraId="2CC22AA8" w14:textId="77777777" w:rsidTr="00B82834">
        <w:tc>
          <w:tcPr>
            <w:tcW w:w="8640" w:type="dxa"/>
          </w:tcPr>
          <w:p w14:paraId="25118904" w14:textId="7CF619EE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Peg, 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木釘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m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h ting</w:t>
            </w:r>
            <w:r w:rsidR="00FE6CB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.</w:t>
            </w:r>
          </w:p>
        </w:tc>
      </w:tr>
      <w:tr w:rsidR="00ED55F0" w:rsidRPr="002A71E2" w14:paraId="6EC7D6A8" w14:textId="77777777" w:rsidTr="00B82834">
        <w:tc>
          <w:tcPr>
            <w:tcW w:w="8640" w:type="dxa"/>
          </w:tcPr>
          <w:p w14:paraId="2FEB3E75" w14:textId="6E5DB252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B8283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ltry,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皮貨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proofErr w:type="gramStart"/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  <w:proofErr w:type="gramEnd"/>
          </w:p>
        </w:tc>
      </w:tr>
      <w:tr w:rsidR="00B82834" w:rsidRPr="002A71E2" w14:paraId="0913F483" w14:textId="77777777" w:rsidTr="00B82834">
        <w:tc>
          <w:tcPr>
            <w:tcW w:w="8640" w:type="dxa"/>
          </w:tcPr>
          <w:p w14:paraId="6DAC610C" w14:textId="46FE7178" w:rsidR="00B82834" w:rsidRPr="002A71E2" w:rsidRDefault="00B8283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Pen,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筆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pih, (goose pencil) </w:t>
            </w:r>
            <w:proofErr w:type="gramStart"/>
            <w:r w:rsidR="00FE6CB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鵝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毛筆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ngú</w:t>
            </w:r>
            <w:proofErr w:type="gramEnd"/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mau pih, (hair pencil)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FE6CB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狼毛筆</w:t>
            </w:r>
            <w:r w:rsidR="00FE6CB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long mau pih. </w:t>
            </w:r>
          </w:p>
        </w:tc>
      </w:tr>
      <w:tr w:rsidR="00ED55F0" w:rsidRPr="002A71E2" w14:paraId="501153EC" w14:textId="77777777" w:rsidTr="00B82834">
        <w:tc>
          <w:tcPr>
            <w:tcW w:w="8640" w:type="dxa"/>
          </w:tcPr>
          <w:p w14:paraId="0382E82A" w14:textId="71CF72E2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Pendulum,  </w:t>
            </w:r>
            <w:r w:rsidR="00FE6CB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鐘擺</w:t>
            </w:r>
            <w:proofErr w:type="gramEnd"/>
            <w:r w:rsidR="00FE6CB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sú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.</w:t>
            </w:r>
          </w:p>
        </w:tc>
      </w:tr>
      <w:tr w:rsidR="00ED55F0" w:rsidRPr="002A71E2" w14:paraId="374AAF3E" w14:textId="77777777" w:rsidTr="00B82834">
        <w:tc>
          <w:tcPr>
            <w:tcW w:w="8640" w:type="dxa"/>
          </w:tcPr>
          <w:p w14:paraId="43CD5535" w14:textId="5CDBEE77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Penetrable,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透得過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t’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eu‘ tuh</w:t>
            </w:r>
            <w:proofErr w:type="gramEnd"/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ú’,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穿得過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t’sén tuh kú’. </w:t>
            </w:r>
          </w:p>
        </w:tc>
      </w:tr>
      <w:tr w:rsidR="00ED55F0" w:rsidRPr="002A71E2" w14:paraId="55F8C320" w14:textId="77777777" w:rsidTr="00B82834">
        <w:tc>
          <w:tcPr>
            <w:tcW w:w="8640" w:type="dxa"/>
          </w:tcPr>
          <w:p w14:paraId="4731A0F5" w14:textId="05FF6E65" w:rsidR="009873F5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Penetrate,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徹到底</w:t>
            </w:r>
            <w:proofErr w:type="gramEnd"/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t’seh ta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u’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t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í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, (bore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through)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鑚到底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tsûm tau’ ‘tí, 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鑚頭</w:t>
            </w:r>
            <w:r w:rsidR="00CE4217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9873F5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tsûn t’eu’. </w:t>
            </w:r>
          </w:p>
        </w:tc>
      </w:tr>
      <w:tr w:rsidR="00ED55F0" w:rsidRPr="002A71E2" w14:paraId="34EBCBCA" w14:textId="77777777" w:rsidTr="00B82834">
        <w:tc>
          <w:tcPr>
            <w:tcW w:w="8640" w:type="dxa"/>
          </w:tcPr>
          <w:p w14:paraId="43628096" w14:textId="6183672B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Penitence</w:t>
            </w:r>
            <w:r w:rsidR="00B8283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懊悔</w:t>
            </w:r>
            <w:proofErr w:type="gramEnd"/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au hwé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, (for sin)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因罪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憂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愁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yung ‘dzûe yeu dzeu. </w:t>
            </w:r>
          </w:p>
        </w:tc>
      </w:tr>
      <w:tr w:rsidR="00ED55F0" w:rsidRPr="002A71E2" w14:paraId="77D0DD13" w14:textId="77777777" w:rsidTr="00B82834">
        <w:tc>
          <w:tcPr>
            <w:tcW w:w="8640" w:type="dxa"/>
          </w:tcPr>
          <w:p w14:paraId="54F5E14B" w14:textId="1AB7D262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Penknife</w:t>
            </w:r>
            <w:r w:rsidR="00B8283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小刀</w:t>
            </w:r>
            <w:proofErr w:type="gramEnd"/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s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i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au tau.</w:t>
            </w:r>
          </w:p>
        </w:tc>
      </w:tr>
      <w:tr w:rsidR="00ED55F0" w:rsidRPr="002A71E2" w14:paraId="70CAF32D" w14:textId="77777777" w:rsidTr="00B82834">
        <w:tc>
          <w:tcPr>
            <w:tcW w:w="8640" w:type="dxa"/>
          </w:tcPr>
          <w:p w14:paraId="22BE1226" w14:textId="25A566B9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Pentecost,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五旬節</w:t>
            </w:r>
            <w:proofErr w:type="gramEnd"/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w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 tsih, (50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day’s festival)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轉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經節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‘tsén kiung tsih. </w:t>
            </w:r>
          </w:p>
        </w:tc>
      </w:tr>
      <w:tr w:rsidR="00ED55F0" w:rsidRPr="002A71E2" w14:paraId="0CD816DF" w14:textId="77777777" w:rsidTr="00B82834">
        <w:tc>
          <w:tcPr>
            <w:tcW w:w="8640" w:type="dxa"/>
          </w:tcPr>
          <w:p w14:paraId="34DFE81B" w14:textId="0E5FB5F1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Penurious,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吝啬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ling</w:t>
            </w:r>
            <w:proofErr w:type="gramEnd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sih.</w:t>
            </w:r>
          </w:p>
        </w:tc>
      </w:tr>
      <w:tr w:rsidR="00ED55F0" w:rsidRPr="002A71E2" w14:paraId="5E803372" w14:textId="77777777" w:rsidTr="00B82834">
        <w:tc>
          <w:tcPr>
            <w:tcW w:w="8640" w:type="dxa"/>
          </w:tcPr>
          <w:p w14:paraId="58F2324A" w14:textId="22950B4E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People,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百姓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proofErr w:type="gramEnd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sing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民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ming.</w:t>
            </w:r>
          </w:p>
        </w:tc>
      </w:tr>
      <w:tr w:rsidR="00ED55F0" w:rsidRPr="002A71E2" w14:paraId="4FEF9D0C" w14:textId="77777777" w:rsidTr="00B82834">
        <w:tc>
          <w:tcPr>
            <w:tcW w:w="8640" w:type="dxa"/>
          </w:tcPr>
          <w:p w14:paraId="77429233" w14:textId="563A3F92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Pepper,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胡椒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proofErr w:type="gramEnd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tsiau.</w:t>
            </w:r>
          </w:p>
        </w:tc>
      </w:tr>
      <w:tr w:rsidR="00ED55F0" w:rsidRPr="002A71E2" w14:paraId="68A30E5F" w14:textId="77777777" w:rsidTr="00B82834">
        <w:tc>
          <w:tcPr>
            <w:tcW w:w="8640" w:type="dxa"/>
          </w:tcPr>
          <w:p w14:paraId="3668AC34" w14:textId="0E4D3B0A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Peppermint,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薄荷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b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ó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proofErr w:type="gramEnd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hú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, (oil)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薄荷油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bóh hú yeu, (leaves)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薄荷葉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bóh hú yih. </w:t>
            </w:r>
          </w:p>
        </w:tc>
      </w:tr>
      <w:tr w:rsidR="00ED55F0" w:rsidRPr="002A71E2" w14:paraId="7634F77C" w14:textId="77777777" w:rsidTr="00B82834">
        <w:tc>
          <w:tcPr>
            <w:tcW w:w="8640" w:type="dxa"/>
          </w:tcPr>
          <w:p w14:paraId="526B374A" w14:textId="1D3182C0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Perambulate,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巡行</w:t>
            </w:r>
            <w:proofErr w:type="gramEnd"/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zing yung, (and</w:t>
            </w:r>
            <w:r w:rsidR="00B8283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search)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巡查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B8283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zing dz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ó. </w:t>
            </w:r>
          </w:p>
        </w:tc>
      </w:tr>
      <w:tr w:rsidR="00ED55F0" w:rsidRPr="002A71E2" w14:paraId="549F2709" w14:textId="77777777" w:rsidTr="00B82834">
        <w:tc>
          <w:tcPr>
            <w:tcW w:w="8640" w:type="dxa"/>
          </w:tcPr>
          <w:p w14:paraId="69073593" w14:textId="780B7345" w:rsidR="00ED55F0" w:rsidRPr="002A71E2" w:rsidRDefault="00ED55F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  <w:tr w:rsidR="00ED55F0" w:rsidRPr="002A71E2" w14:paraId="16EAAE8F" w14:textId="77777777" w:rsidTr="00B82834">
        <w:tc>
          <w:tcPr>
            <w:tcW w:w="8640" w:type="dxa"/>
          </w:tcPr>
          <w:p w14:paraId="78A96DEA" w14:textId="3DC1CF5C" w:rsidR="006F5CF4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Perceive,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覺著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koh</w:t>
            </w:r>
            <w:proofErr w:type="gramEnd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á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h, 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想得出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‘siang tuh t’s</w:t>
            </w:r>
            <w:r w:rsidR="00AB1BA6">
              <w:rPr>
                <w:rFonts w:ascii="Times New Roman" w:eastAsia="SimSun" w:hAnsi="Times New Roman" w:cs="Times New Roman" w:hint="eastAsia"/>
                <w:sz w:val="24"/>
                <w:szCs w:val="24"/>
                <w:lang w:eastAsia="zh-CN"/>
              </w:rPr>
              <w:t>eh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, (thoroughly)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透徹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t’eu’ t’seh. </w:t>
            </w:r>
          </w:p>
        </w:tc>
      </w:tr>
      <w:tr w:rsidR="00ED55F0" w:rsidRPr="002A71E2" w14:paraId="1BFEECCE" w14:textId="77777777" w:rsidTr="00B82834">
        <w:tc>
          <w:tcPr>
            <w:tcW w:w="8640" w:type="dxa"/>
          </w:tcPr>
          <w:p w14:paraId="443763DD" w14:textId="3A7ED90B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Perfect,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完全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é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n</w:t>
            </w:r>
            <w:proofErr w:type="gramEnd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zien, (in a lesson)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熟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6F5CF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zóh.</w:t>
            </w:r>
          </w:p>
        </w:tc>
      </w:tr>
      <w:tr w:rsidR="00ED55F0" w:rsidRPr="002A71E2" w14:paraId="35E21A64" w14:textId="77777777" w:rsidTr="00B82834">
        <w:tc>
          <w:tcPr>
            <w:tcW w:w="8640" w:type="dxa"/>
          </w:tcPr>
          <w:p w14:paraId="1DCF544F" w14:textId="1CB7134B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lastRenderedPageBreak/>
              <w:t>Perfect, (to)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成功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zung</w:t>
            </w:r>
            <w:proofErr w:type="gramEnd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k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ng,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成就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zung dzieu’, (a lesson) 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讀熟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dóh zóh. </w:t>
            </w:r>
          </w:p>
        </w:tc>
      </w:tr>
      <w:tr w:rsidR="00ED55F0" w:rsidRPr="002A71E2" w14:paraId="34315363" w14:textId="77777777" w:rsidTr="00B82834">
        <w:tc>
          <w:tcPr>
            <w:tcW w:w="8640" w:type="dxa"/>
          </w:tcPr>
          <w:p w14:paraId="3E1B30F1" w14:textId="5CEAC057" w:rsidR="00ED55F0" w:rsidRPr="002A71E2" w:rsidRDefault="00B82834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D55F0" w:rsidRPr="002A71E2" w14:paraId="5E1F1D95" w14:textId="77777777" w:rsidTr="00B82834">
        <w:tc>
          <w:tcPr>
            <w:tcW w:w="8640" w:type="dxa"/>
          </w:tcPr>
          <w:p w14:paraId="6358BB87" w14:textId="659D14FF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Perfectly,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十分</w:t>
            </w:r>
            <w:proofErr w:type="gramEnd"/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zeh fun.</w:t>
            </w:r>
          </w:p>
        </w:tc>
      </w:tr>
      <w:tr w:rsidR="00ED55F0" w:rsidRPr="002A71E2" w14:paraId="320253D1" w14:textId="77777777" w:rsidTr="00B82834">
        <w:tc>
          <w:tcPr>
            <w:tcW w:w="8640" w:type="dxa"/>
          </w:tcPr>
          <w:p w14:paraId="6ABEBA6A" w14:textId="5D2CC21F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Perfidiously, (</w:t>
            </w: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act)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失信</w:t>
            </w:r>
            <w:proofErr w:type="gramEnd"/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seh sing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背約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pé’ yáh. </w:t>
            </w:r>
          </w:p>
        </w:tc>
      </w:tr>
      <w:tr w:rsidR="00ED55F0" w:rsidRPr="002A71E2" w14:paraId="70F6F7C5" w14:textId="77777777" w:rsidTr="00B82834">
        <w:tc>
          <w:tcPr>
            <w:tcW w:w="8640" w:type="dxa"/>
          </w:tcPr>
          <w:p w14:paraId="1E565491" w14:textId="0EAA6F42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Perforate,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刺透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t’sz</w:t>
            </w:r>
            <w:proofErr w:type="gramEnd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teu</w:t>
            </w:r>
            <w:r w:rsidR="00EF09E0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’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刺穿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t'sén</w:t>
            </w:r>
            <w:r w:rsidR="00726E9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t’eu’. </w:t>
            </w:r>
          </w:p>
        </w:tc>
      </w:tr>
      <w:tr w:rsidR="00ED55F0" w:rsidRPr="002A71E2" w14:paraId="15397E5F" w14:textId="77777777" w:rsidTr="00B82834">
        <w:tc>
          <w:tcPr>
            <w:tcW w:w="8640" w:type="dxa"/>
          </w:tcPr>
          <w:p w14:paraId="4D8C2A24" w14:textId="52EDEE58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Perform,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行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ang</w:t>
            </w:r>
            <w:proofErr w:type="gramEnd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, (perform secret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acts of merit) </w:t>
            </w:r>
            <w:r w:rsidR="0047551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修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陰</w:t>
            </w:r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功</w:t>
            </w:r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sieu yun kúng, (perform a Buddhist mass for the souls of the dead)</w:t>
            </w:r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念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經超度亡靈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nian’ kiung t’sau dú’ vong ling, (perform a Tauist sacrifice with prayer for rain)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打醮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求雨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‘tang tsiau’ gieu ‘yü. </w:t>
            </w:r>
          </w:p>
        </w:tc>
      </w:tr>
      <w:tr w:rsidR="00ED55F0" w:rsidRPr="002A71E2" w14:paraId="1523341B" w14:textId="77777777" w:rsidTr="00B82834">
        <w:tc>
          <w:tcPr>
            <w:tcW w:w="8640" w:type="dxa"/>
          </w:tcPr>
          <w:p w14:paraId="59B1CD70" w14:textId="0D62C20E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</w:pP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Perfume, </w:t>
            </w:r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香</w:t>
            </w:r>
            <w:proofErr w:type="gramEnd"/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iang</w:t>
            </w:r>
            <w:r w:rsidR="00FE6CB5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. </w:t>
            </w:r>
          </w:p>
        </w:tc>
      </w:tr>
      <w:tr w:rsidR="00ED55F0" w:rsidRPr="002A71E2" w14:paraId="50A88102" w14:textId="77777777" w:rsidTr="00B82834">
        <w:tc>
          <w:tcPr>
            <w:tcW w:w="8640" w:type="dxa"/>
          </w:tcPr>
          <w:p w14:paraId="0292B14D" w14:textId="4F3CD6DC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Perfume, (to)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熏一熏</w:t>
            </w:r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h’iün ih h’iü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n.</w:t>
            </w:r>
          </w:p>
        </w:tc>
      </w:tr>
      <w:tr w:rsidR="00ED55F0" w:rsidRPr="002A71E2" w14:paraId="5C8520F2" w14:textId="77777777" w:rsidTr="00B82834">
        <w:tc>
          <w:tcPr>
            <w:tcW w:w="8640" w:type="dxa"/>
          </w:tcPr>
          <w:p w14:paraId="6B69FFBF" w14:textId="53055A54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Perhaps,</w:t>
            </w:r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恐怕</w:t>
            </w:r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proofErr w:type="gramEnd"/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k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’ú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ng p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’ó’, </w:t>
            </w:r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或者</w:t>
            </w:r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wóh ‘tsé. </w:t>
            </w:r>
          </w:p>
        </w:tc>
      </w:tr>
      <w:tr w:rsidR="00ED55F0" w:rsidRPr="002A71E2" w14:paraId="14CE5745" w14:textId="77777777" w:rsidTr="00B82834">
        <w:tc>
          <w:tcPr>
            <w:tcW w:w="8640" w:type="dxa"/>
          </w:tcPr>
          <w:p w14:paraId="7A4DC6BE" w14:textId="445DC6B6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Perigee,</w:t>
            </w:r>
            <w:r w:rsidR="00B8283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最卑</w:t>
            </w:r>
            <w:proofErr w:type="gramEnd"/>
            <w:r w:rsidR="003C4461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ts</w:t>
            </w:r>
            <w:r w:rsidR="00D639B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û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e</w:t>
            </w:r>
            <w:r w:rsidR="00D639B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pé</w:t>
            </w:r>
            <w:r w:rsidR="00D639B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. </w:t>
            </w:r>
          </w:p>
        </w:tc>
      </w:tr>
      <w:tr w:rsidR="00ED55F0" w:rsidRPr="002A71E2" w14:paraId="73CF1071" w14:textId="77777777" w:rsidTr="00B82834">
        <w:tc>
          <w:tcPr>
            <w:tcW w:w="8640" w:type="dxa"/>
          </w:tcPr>
          <w:p w14:paraId="4AF6A970" w14:textId="4CCB7F08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Peril,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險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39B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proofErr w:type="gramEnd"/>
            <w:r w:rsidR="00D639B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h’ien,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危險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639B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ngwé ‘h’ien, (exposed to peril)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冒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險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D639B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mau’ ‘h’ien.  </w:t>
            </w:r>
          </w:p>
        </w:tc>
      </w:tr>
      <w:tr w:rsidR="00ED55F0" w:rsidRPr="002A71E2" w14:paraId="1F6459F0" w14:textId="77777777" w:rsidTr="00B82834">
        <w:tc>
          <w:tcPr>
            <w:tcW w:w="8640" w:type="dxa"/>
          </w:tcPr>
          <w:p w14:paraId="69B6A853" w14:textId="5E74A703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Period, (of prosperity)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興旺個時候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639B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h’iung</w:t>
            </w:r>
            <w:proofErr w:type="gramEnd"/>
            <w:r w:rsidR="00D639B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wong’ kú’ zz heu’. </w:t>
            </w:r>
          </w:p>
        </w:tc>
      </w:tr>
      <w:tr w:rsidR="00ED55F0" w:rsidRPr="002A71E2" w14:paraId="57CB4BB6" w14:textId="77777777" w:rsidTr="00B82834">
        <w:tc>
          <w:tcPr>
            <w:tcW w:w="8640" w:type="dxa"/>
          </w:tcPr>
          <w:p w14:paraId="67DB013C" w14:textId="2BDEFCD0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Periodical, (printed each month)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月報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D639B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niöh</w:t>
            </w:r>
            <w:proofErr w:type="gramEnd"/>
            <w:r w:rsidR="00D639B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pau’,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每月印一號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639B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‘mé niöh yun’ ih hau’. </w:t>
            </w:r>
          </w:p>
        </w:tc>
      </w:tr>
      <w:tr w:rsidR="00ED55F0" w:rsidRPr="002A71E2" w14:paraId="6B919E2D" w14:textId="77777777" w:rsidTr="00B82834">
        <w:tc>
          <w:tcPr>
            <w:tcW w:w="8640" w:type="dxa"/>
          </w:tcPr>
          <w:p w14:paraId="2D247B0E" w14:textId="62B6DC84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Perish, </w:t>
            </w:r>
            <w:r w:rsidR="00B8283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滅亡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mih vong,  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沉淪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d</w:t>
            </w:r>
            <w:r w:rsidR="00D639B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z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un</w:t>
            </w:r>
            <w:r w:rsidR="00D639B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lun, (by hunger) 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餓殺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D639B3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ngú sah. </w:t>
            </w:r>
          </w:p>
        </w:tc>
      </w:tr>
      <w:tr w:rsidR="00ED55F0" w:rsidRPr="002A71E2" w14:paraId="36CAFA6C" w14:textId="77777777" w:rsidTr="00B82834">
        <w:tc>
          <w:tcPr>
            <w:tcW w:w="8640" w:type="dxa"/>
          </w:tcPr>
          <w:p w14:paraId="4C6E193C" w14:textId="792FED57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Perishable, 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容易敗壞</w:t>
            </w:r>
            <w:r w:rsidR="0062049A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ú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ng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í’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b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á wá’</w:t>
            </w:r>
          </w:p>
        </w:tc>
      </w:tr>
      <w:tr w:rsidR="00ED55F0" w:rsidRPr="002A71E2" w14:paraId="2B15CBBD" w14:textId="77777777" w:rsidTr="00B82834">
        <w:tc>
          <w:tcPr>
            <w:tcW w:w="8640" w:type="dxa"/>
          </w:tcPr>
          <w:p w14:paraId="23F5E318" w14:textId="2865F2E1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Perjury,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Start"/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背誓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proofErr w:type="gramEnd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pé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zz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’, 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背盟約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 pé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mung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yáh. </w:t>
            </w:r>
          </w:p>
        </w:tc>
      </w:tr>
      <w:tr w:rsidR="00ED55F0" w:rsidRPr="002A71E2" w14:paraId="72AFE0AA" w14:textId="77777777" w:rsidTr="00B82834">
        <w:tc>
          <w:tcPr>
            <w:tcW w:w="8640" w:type="dxa"/>
          </w:tcPr>
          <w:p w14:paraId="7E35D817" w14:textId="1AA76BF4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Permanent,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proofErr w:type="gramEnd"/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常常勒拉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dzang dzang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leh ‘lá. </w:t>
            </w:r>
          </w:p>
        </w:tc>
      </w:tr>
      <w:tr w:rsidR="00ED55F0" w:rsidRPr="002A71E2" w14:paraId="31849088" w14:textId="77777777" w:rsidTr="00B82834">
        <w:tc>
          <w:tcPr>
            <w:tcW w:w="8640" w:type="dxa"/>
          </w:tcPr>
          <w:p w14:paraId="604AD2C4" w14:textId="0B63E99C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Permit,</w:t>
            </w:r>
            <w:r w:rsidR="00B8283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允許</w:t>
            </w:r>
            <w:proofErr w:type="gramEnd"/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h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’ü,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允准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,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y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ü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n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‘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tsun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 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容慿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yúng bing, 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 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任慿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zun bing. </w:t>
            </w:r>
          </w:p>
        </w:tc>
      </w:tr>
      <w:tr w:rsidR="00ED55F0" w:rsidRPr="002A71E2" w14:paraId="115603D5" w14:textId="77777777" w:rsidTr="00B82834">
        <w:tc>
          <w:tcPr>
            <w:tcW w:w="8640" w:type="dxa"/>
          </w:tcPr>
          <w:p w14:paraId="45A97764" w14:textId="0E8F8C2D" w:rsidR="00ED55F0" w:rsidRPr="002A71E2" w:rsidRDefault="0000000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Perpendicular</w:t>
            </w:r>
            <w:r w:rsidR="00B82834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,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(</w:t>
            </w:r>
            <w:proofErr w:type="gramStart"/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line)  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豎線</w:t>
            </w:r>
            <w:proofErr w:type="gramEnd"/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‘zú 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sien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’</w:t>
            </w:r>
            <w:r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,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 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>垂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>線</w:t>
            </w:r>
            <w:r w:rsidR="00703730" w:rsidRPr="002A71E2">
              <w:rPr>
                <w:rFonts w:ascii="Times New Roman" w:eastAsia="SimSun" w:hAnsi="Times New Roman" w:cs="Times New Roman"/>
                <w:sz w:val="24"/>
                <w:szCs w:val="24"/>
                <w:lang w:eastAsia="zh-CN"/>
              </w:rPr>
              <w:t xml:space="preserve">, </w:t>
            </w:r>
            <w:r w:rsidR="005C5DC7" w:rsidRPr="002A71E2">
              <w:rPr>
                <w:rFonts w:ascii="Times New Roman" w:eastAsia="SimSun" w:hAnsi="Times New Roman" w:cs="Times New Roman"/>
                <w:sz w:val="24"/>
                <w:szCs w:val="24"/>
              </w:rPr>
              <w:t xml:space="preserve">dzûe sien’. </w:t>
            </w:r>
          </w:p>
        </w:tc>
      </w:tr>
      <w:tr w:rsidR="00ED55F0" w:rsidRPr="002A71E2" w14:paraId="76342618" w14:textId="77777777" w:rsidTr="00B82834">
        <w:tc>
          <w:tcPr>
            <w:tcW w:w="8640" w:type="dxa"/>
          </w:tcPr>
          <w:p w14:paraId="2BDDC751" w14:textId="77777777" w:rsidR="00ED55F0" w:rsidRPr="002A71E2" w:rsidRDefault="00ED55F0">
            <w:pPr>
              <w:rPr>
                <w:rFonts w:ascii="Times New Roman" w:eastAsia="SimSun" w:hAnsi="Times New Roman" w:cs="Times New Roman"/>
                <w:sz w:val="24"/>
                <w:szCs w:val="24"/>
              </w:rPr>
            </w:pPr>
          </w:p>
        </w:tc>
      </w:tr>
    </w:tbl>
    <w:p w14:paraId="6C9E0FD4" w14:textId="77777777" w:rsidR="0094704C" w:rsidRPr="002A71E2" w:rsidRDefault="0094704C">
      <w:pPr>
        <w:rPr>
          <w:rFonts w:ascii="Times New Roman" w:eastAsia="SimSun" w:hAnsi="Times New Roman" w:cs="Times New Roman"/>
          <w:sz w:val="24"/>
          <w:szCs w:val="24"/>
        </w:rPr>
      </w:pPr>
    </w:p>
    <w:sectPr w:rsidR="0094704C" w:rsidRPr="002A71E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36473378">
    <w:abstractNumId w:val="8"/>
  </w:num>
  <w:num w:numId="2" w16cid:durableId="1046568141">
    <w:abstractNumId w:val="6"/>
  </w:num>
  <w:num w:numId="3" w16cid:durableId="1688797437">
    <w:abstractNumId w:val="5"/>
  </w:num>
  <w:num w:numId="4" w16cid:durableId="1012730091">
    <w:abstractNumId w:val="4"/>
  </w:num>
  <w:num w:numId="5" w16cid:durableId="1148590530">
    <w:abstractNumId w:val="7"/>
  </w:num>
  <w:num w:numId="6" w16cid:durableId="1835680242">
    <w:abstractNumId w:val="3"/>
  </w:num>
  <w:num w:numId="7" w16cid:durableId="1528955574">
    <w:abstractNumId w:val="2"/>
  </w:num>
  <w:num w:numId="8" w16cid:durableId="1947812886">
    <w:abstractNumId w:val="1"/>
  </w:num>
  <w:num w:numId="9" w16cid:durableId="1925526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115A"/>
    <w:rsid w:val="00034616"/>
    <w:rsid w:val="0006063C"/>
    <w:rsid w:val="000D2B01"/>
    <w:rsid w:val="0015074B"/>
    <w:rsid w:val="00153216"/>
    <w:rsid w:val="001A50A1"/>
    <w:rsid w:val="0029639D"/>
    <w:rsid w:val="002A71E2"/>
    <w:rsid w:val="00326F90"/>
    <w:rsid w:val="003C4461"/>
    <w:rsid w:val="003E6ACF"/>
    <w:rsid w:val="00475515"/>
    <w:rsid w:val="00585628"/>
    <w:rsid w:val="005C5DC7"/>
    <w:rsid w:val="0062049A"/>
    <w:rsid w:val="006F5CF4"/>
    <w:rsid w:val="00703730"/>
    <w:rsid w:val="00726E93"/>
    <w:rsid w:val="0094704C"/>
    <w:rsid w:val="009873F5"/>
    <w:rsid w:val="00AA1D8D"/>
    <w:rsid w:val="00AA2819"/>
    <w:rsid w:val="00AB1BA6"/>
    <w:rsid w:val="00B47730"/>
    <w:rsid w:val="00B82834"/>
    <w:rsid w:val="00CB0664"/>
    <w:rsid w:val="00CE4217"/>
    <w:rsid w:val="00D639B3"/>
    <w:rsid w:val="00DD5059"/>
    <w:rsid w:val="00ED55F0"/>
    <w:rsid w:val="00EF09E0"/>
    <w:rsid w:val="00FC693F"/>
    <w:rsid w:val="00FE6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A44BEE5"/>
  <w14:defaultImageDpi w14:val="300"/>
  <w15:docId w15:val="{6551A31A-37EA-47CB-8A2B-2B966BFF3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388</TotalTime>
  <Pages>1</Pages>
  <Words>321</Words>
  <Characters>1833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Jun Liu</cp:lastModifiedBy>
  <cp:revision>16</cp:revision>
  <dcterms:created xsi:type="dcterms:W3CDTF">2013-12-23T23:15:00Z</dcterms:created>
  <dcterms:modified xsi:type="dcterms:W3CDTF">2024-11-22T11:37:00Z</dcterms:modified>
  <cp:category/>
</cp:coreProperties>
</file>