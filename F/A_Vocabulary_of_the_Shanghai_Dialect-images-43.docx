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956E7" w:rsidRPr="00D5222A" w14:paraId="002F7FAE" w14:textId="77777777" w:rsidTr="00105863">
        <w:tc>
          <w:tcPr>
            <w:tcW w:w="8640" w:type="dxa"/>
          </w:tcPr>
          <w:p w14:paraId="521163D3" w14:textId="56FEF988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30CE7531" w14:textId="77777777" w:rsidTr="00105863">
        <w:tc>
          <w:tcPr>
            <w:tcW w:w="8640" w:type="dxa"/>
          </w:tcPr>
          <w:p w14:paraId="3941EA83" w14:textId="508F037E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Fervent, </w:t>
            </w:r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熱心</w:t>
            </w:r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nyih sing, </w:t>
            </w:r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誠心</w:t>
            </w:r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dzung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sing. </w:t>
            </w:r>
          </w:p>
        </w:tc>
      </w:tr>
      <w:tr w:rsidR="008956E7" w:rsidRPr="00D5222A" w14:paraId="7587A56F" w14:textId="77777777" w:rsidTr="00105863">
        <w:tc>
          <w:tcPr>
            <w:tcW w:w="8640" w:type="dxa"/>
          </w:tcPr>
          <w:p w14:paraId="7B72933E" w14:textId="5AF0C665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Festival, </w:t>
            </w:r>
            <w:r w:rsidR="000E0E62" w:rsidRPr="000E0E62">
              <w:rPr>
                <w:rFonts w:ascii="Times New Roman" w:hAnsi="Times New Roman" w:cs="Times New Roman" w:hint="eastAsia"/>
                <w:sz w:val="24"/>
                <w:szCs w:val="24"/>
              </w:rPr>
              <w:t>節期</w:t>
            </w:r>
            <w:r w:rsidR="000E0E6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tsih g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(idolatrous pro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cession)</w:t>
            </w:r>
            <w:r w:rsidR="009A7515">
              <w:rPr>
                <w:rFonts w:hint="eastAsia"/>
              </w:rPr>
              <w:t xml:space="preserve"> </w:t>
            </w:r>
            <w:r w:rsidR="009A7515">
              <w:rPr>
                <w:rFonts w:ascii="SimSun" w:eastAsia="SimSun" w:hAnsi="SimSun" w:hint="eastAsia"/>
                <w:lang w:eastAsia="zh-CN"/>
              </w:rPr>
              <w:t>出</w:t>
            </w:r>
            <w:r w:rsidR="009A7515" w:rsidRPr="009A751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會</w:t>
            </w:r>
            <w:r w:rsidR="009A751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t’se</w:t>
            </w:r>
            <w:r w:rsidR="00D5222A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wé’. </w:t>
            </w:r>
          </w:p>
        </w:tc>
      </w:tr>
      <w:tr w:rsidR="008956E7" w:rsidRPr="00D5222A" w14:paraId="624273CA" w14:textId="77777777" w:rsidTr="00105863">
        <w:tc>
          <w:tcPr>
            <w:tcW w:w="8640" w:type="dxa"/>
          </w:tcPr>
          <w:p w14:paraId="6FE29386" w14:textId="1FF451E0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Fetch, 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去担来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tan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lé.</w:t>
            </w:r>
          </w:p>
        </w:tc>
      </w:tr>
      <w:tr w:rsidR="008956E7" w:rsidRPr="00D5222A" w14:paraId="6369DEFF" w14:textId="77777777" w:rsidTr="00105863">
        <w:tc>
          <w:tcPr>
            <w:tcW w:w="8640" w:type="dxa"/>
          </w:tcPr>
          <w:p w14:paraId="2A60ECD1" w14:textId="3EFA138B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Fetter, </w:t>
            </w:r>
            <w:r w:rsidR="00B30319" w:rsidRPr="00B30319">
              <w:rPr>
                <w:rFonts w:ascii="Microsoft YaHei" w:eastAsia="Microsoft YaHei" w:hAnsi="Microsoft YaHei" w:cs="Microsoft YaHei" w:hint="eastAsia"/>
                <w:sz w:val="24"/>
                <w:szCs w:val="24"/>
              </w:rPr>
              <w:t>腳</w:t>
            </w:r>
            <w:r w:rsidR="00B30319" w:rsidRPr="00B30319">
              <w:rPr>
                <w:rFonts w:ascii="MS Mincho" w:eastAsia="MS Mincho" w:hAnsi="MS Mincho" w:cs="MS Mincho" w:hint="eastAsia"/>
                <w:sz w:val="24"/>
                <w:szCs w:val="24"/>
              </w:rPr>
              <w:t>鐐</w:t>
            </w:r>
            <w:r w:rsidR="00B30319">
              <w:rPr>
                <w:rFonts w:ascii="MS Mincho" w:eastAsia="SimSun" w:hAnsi="MS Mincho" w:cs="MS Mincho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 liau, (hand cuffs)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手杻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seu ‘nieu. </w:t>
            </w:r>
          </w:p>
        </w:tc>
      </w:tr>
      <w:tr w:rsidR="008956E7" w:rsidRPr="00D5222A" w14:paraId="6D24D48E" w14:textId="77777777" w:rsidTr="00105863">
        <w:tc>
          <w:tcPr>
            <w:tcW w:w="8640" w:type="dxa"/>
          </w:tcPr>
          <w:p w14:paraId="6F9CCB01" w14:textId="77986C99" w:rsidR="008956E7" w:rsidRPr="00D5222A" w:rsidRDefault="00895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56E7" w:rsidRPr="00D5222A" w14:paraId="1907F39E" w14:textId="77777777" w:rsidTr="00105863">
        <w:tc>
          <w:tcPr>
            <w:tcW w:w="8640" w:type="dxa"/>
          </w:tcPr>
          <w:p w14:paraId="38FB3AB5" w14:textId="623A4E19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Fever, </w:t>
            </w:r>
            <w:proofErr w:type="gramStart"/>
            <w:r w:rsidR="00B30319" w:rsidRPr="00B30319">
              <w:rPr>
                <w:rFonts w:ascii="Times New Roman" w:hAnsi="Times New Roman" w:cs="Times New Roman" w:hint="eastAsia"/>
                <w:sz w:val="24"/>
                <w:szCs w:val="24"/>
              </w:rPr>
              <w:t>熱病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yih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bing,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傷寒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song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hön, (and ague)</w:t>
            </w:r>
            <w:r w:rsidR="00B30319">
              <w:rPr>
                <w:rFonts w:hint="eastAsia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瘧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子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ngoh ‘tsz, 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30319" w:rsidRP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發寒</w:t>
            </w:r>
            <w:r w:rsidR="00B30319" w:rsidRPr="00B30319">
              <w:rPr>
                <w:rFonts w:ascii="Times New Roman" w:hAnsi="Times New Roman" w:cs="Times New Roman" w:hint="eastAsia"/>
                <w:sz w:val="24"/>
                <w:szCs w:val="24"/>
              </w:rPr>
              <w:t>熱</w:t>
            </w:r>
            <w:r w:rsidR="00B303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fah hön nyih. </w:t>
            </w:r>
          </w:p>
        </w:tc>
      </w:tr>
      <w:tr w:rsidR="008956E7" w:rsidRPr="00D5222A" w14:paraId="34188235" w14:textId="77777777" w:rsidTr="00105863">
        <w:tc>
          <w:tcPr>
            <w:tcW w:w="8640" w:type="dxa"/>
          </w:tcPr>
          <w:p w14:paraId="6119C146" w14:textId="4EAF371D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0282B7B8" w14:textId="77777777" w:rsidTr="00105863">
        <w:tc>
          <w:tcPr>
            <w:tcW w:w="8640" w:type="dxa"/>
          </w:tcPr>
          <w:p w14:paraId="2B47F4AF" w14:textId="05F9630E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Few,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少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66ADC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‘sau,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稀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h’í. </w:t>
            </w:r>
          </w:p>
        </w:tc>
      </w:tr>
      <w:tr w:rsidR="008956E7" w:rsidRPr="00D5222A" w14:paraId="730F78AA" w14:textId="77777777" w:rsidTr="00105863">
        <w:tc>
          <w:tcPr>
            <w:tcW w:w="8640" w:type="dxa"/>
          </w:tcPr>
          <w:p w14:paraId="6BCEAEA9" w14:textId="06CB837D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Fibre, (of silk)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絲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根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sz kun,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經絡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kiung lóh. </w:t>
            </w:r>
          </w:p>
        </w:tc>
      </w:tr>
      <w:tr w:rsidR="008956E7" w:rsidRPr="00D5222A" w14:paraId="750D8815" w14:textId="77777777" w:rsidTr="00105863">
        <w:tc>
          <w:tcPr>
            <w:tcW w:w="8640" w:type="dxa"/>
          </w:tcPr>
          <w:p w14:paraId="3394F87C" w14:textId="5A4D3B5C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Fickle,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容易改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變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201F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ké pien'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有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始無終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201F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‘yeu ‘sz vú tsúng. </w:t>
            </w:r>
          </w:p>
        </w:tc>
      </w:tr>
      <w:tr w:rsidR="008956E7" w:rsidRPr="00D5222A" w14:paraId="30CCAA82" w14:textId="77777777" w:rsidTr="00105863">
        <w:tc>
          <w:tcPr>
            <w:tcW w:w="8640" w:type="dxa"/>
          </w:tcPr>
          <w:p w14:paraId="232A8212" w14:textId="5144135A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Fiction,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無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根個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說話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kun 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 wó, (works of)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小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說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‘siau söh. </w:t>
            </w:r>
          </w:p>
        </w:tc>
      </w:tr>
      <w:tr w:rsidR="008956E7" w:rsidRPr="00D5222A" w14:paraId="7E1F0CB4" w14:textId="77777777" w:rsidTr="00105863">
        <w:tc>
          <w:tcPr>
            <w:tcW w:w="8640" w:type="dxa"/>
          </w:tcPr>
          <w:p w14:paraId="36B5F905" w14:textId="5855C399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Fictitious,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假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‘ká. </w:t>
            </w:r>
          </w:p>
        </w:tc>
      </w:tr>
      <w:tr w:rsidR="008956E7" w:rsidRPr="00D5222A" w14:paraId="4E3A559F" w14:textId="77777777" w:rsidTr="00105863">
        <w:tc>
          <w:tcPr>
            <w:tcW w:w="8640" w:type="dxa"/>
          </w:tcPr>
          <w:p w14:paraId="08375812" w14:textId="17B9A87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Fidelity,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忠心</w:t>
            </w:r>
            <w:proofErr w:type="gramEnd"/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ts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ng sing, (to be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unswerving in)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盡忠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zing’ tsúng . </w:t>
            </w:r>
          </w:p>
        </w:tc>
      </w:tr>
      <w:tr w:rsidR="008956E7" w:rsidRPr="00D5222A" w14:paraId="533EFE42" w14:textId="77777777" w:rsidTr="00105863">
        <w:tc>
          <w:tcPr>
            <w:tcW w:w="8640" w:type="dxa"/>
          </w:tcPr>
          <w:p w14:paraId="2EF39F9C" w14:textId="68DDD948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Field,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田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dien, (</w:t>
            </w: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rice)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稻田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dien,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(of battle)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戰場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tsén’ dzang. </w:t>
            </w:r>
          </w:p>
        </w:tc>
      </w:tr>
      <w:tr w:rsidR="008956E7" w:rsidRPr="00D5222A" w14:paraId="35F072A3" w14:textId="77777777" w:rsidTr="00105863">
        <w:tc>
          <w:tcPr>
            <w:tcW w:w="8640" w:type="dxa"/>
          </w:tcPr>
          <w:p w14:paraId="32AD1AF8" w14:textId="47E62B40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6AE96556" w14:textId="77777777" w:rsidTr="00105863">
        <w:tc>
          <w:tcPr>
            <w:tcW w:w="8640" w:type="dxa"/>
          </w:tcPr>
          <w:p w14:paraId="646AA92F" w14:textId="6FE6DC4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Fiend,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鬼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鬼怪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‘k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kw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62D2BB95" w14:textId="77777777" w:rsidTr="00105863">
        <w:tc>
          <w:tcPr>
            <w:tcW w:w="8640" w:type="dxa"/>
          </w:tcPr>
          <w:p w14:paraId="16E17859" w14:textId="23768C2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Fierce,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凶猛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hi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ng mung, (fire)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烈火,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lih ‘hú. </w:t>
            </w:r>
          </w:p>
        </w:tc>
      </w:tr>
      <w:tr w:rsidR="008956E7" w:rsidRPr="00D5222A" w14:paraId="61BAB5CA" w14:textId="77777777" w:rsidTr="00105863">
        <w:tc>
          <w:tcPr>
            <w:tcW w:w="8640" w:type="dxa"/>
          </w:tcPr>
          <w:p w14:paraId="49732762" w14:textId="370C6DCC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Fife,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簫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siau, </w:t>
            </w:r>
            <w:proofErr w:type="gramStart"/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笛,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dih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7EE618A0" w14:textId="77777777" w:rsidTr="00105863">
        <w:tc>
          <w:tcPr>
            <w:tcW w:w="8640" w:type="dxa"/>
          </w:tcPr>
          <w:p w14:paraId="52DCE265" w14:textId="135CE16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Fifteenth,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第十五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gramEnd"/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D5222A" w14:paraId="5E4A3ABE" w14:textId="77777777" w:rsidTr="00105863">
        <w:tc>
          <w:tcPr>
            <w:tcW w:w="8640" w:type="dxa"/>
          </w:tcPr>
          <w:p w14:paraId="5C4BAD75" w14:textId="77690C2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第五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ng.</w:t>
            </w:r>
          </w:p>
        </w:tc>
      </w:tr>
      <w:tr w:rsidR="008956E7" w:rsidRPr="00D5222A" w14:paraId="3861CDD8" w14:textId="77777777" w:rsidTr="00105863">
        <w:tc>
          <w:tcPr>
            <w:tcW w:w="8640" w:type="dxa"/>
          </w:tcPr>
          <w:p w14:paraId="60BC71AC" w14:textId="43343F4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Fig,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無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花果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m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ú.</w:t>
            </w:r>
          </w:p>
        </w:tc>
      </w:tr>
      <w:tr w:rsidR="008956E7" w:rsidRPr="00D5222A" w14:paraId="1AC86E98" w14:textId="77777777" w:rsidTr="00105863">
        <w:tc>
          <w:tcPr>
            <w:tcW w:w="8640" w:type="dxa"/>
          </w:tcPr>
          <w:p w14:paraId="1B22A2B3" w14:textId="3621E82D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Fight,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打仗</w:t>
            </w:r>
            <w:proofErr w:type="gramEnd"/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tang tsang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3201F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攻打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‘tang,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相打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siang ‘tang,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相斗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siang teu’. </w:t>
            </w:r>
          </w:p>
        </w:tc>
      </w:tr>
      <w:tr w:rsidR="008956E7" w:rsidRPr="00D5222A" w14:paraId="4D5C529A" w14:textId="77777777" w:rsidTr="00105863">
        <w:tc>
          <w:tcPr>
            <w:tcW w:w="8640" w:type="dxa"/>
          </w:tcPr>
          <w:p w14:paraId="16476E3A" w14:textId="45FF672B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Figurative, (expression)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比方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個說話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‘pí fong kú’ seh wó’. </w:t>
            </w:r>
          </w:p>
        </w:tc>
      </w:tr>
      <w:tr w:rsidR="008956E7" w:rsidRPr="00D5222A" w14:paraId="637D2862" w14:textId="77777777" w:rsidTr="00105863">
        <w:tc>
          <w:tcPr>
            <w:tcW w:w="8640" w:type="dxa"/>
          </w:tcPr>
          <w:p w14:paraId="69D9CC3D" w14:textId="6B5CDFCC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Figure, </w:t>
            </w:r>
            <w:r w:rsidR="00166ADC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形象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yung ziang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形状,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zong’, (of speech)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比方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‘pí fong, (figured chintz)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花洋布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51238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hwó yang pú’. </w:t>
            </w:r>
          </w:p>
        </w:tc>
      </w:tr>
      <w:tr w:rsidR="008956E7" w:rsidRPr="00D5222A" w14:paraId="6A0F61E1" w14:textId="77777777" w:rsidTr="00105863">
        <w:tc>
          <w:tcPr>
            <w:tcW w:w="8640" w:type="dxa"/>
          </w:tcPr>
          <w:p w14:paraId="53832AD7" w14:textId="79253D94" w:rsidR="008956E7" w:rsidRPr="00D5222A" w:rsidRDefault="00166A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6E7" w:rsidRPr="00D5222A" w14:paraId="678E0F8B" w14:textId="77777777" w:rsidTr="00105863">
        <w:tc>
          <w:tcPr>
            <w:tcW w:w="8640" w:type="dxa"/>
          </w:tcPr>
          <w:p w14:paraId="6B2AE487" w14:textId="2BA237BD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File,</w:t>
            </w:r>
            <w:r w:rsidR="00CC2A0F">
              <w:rPr>
                <w:rFonts w:hint="eastAsia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t’s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="00173F6D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刀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t’s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tau, (file thin)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銼</w:t>
            </w:r>
            <w:r w:rsidR="00CC2A0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薄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t’sú’ bóh. </w:t>
            </w:r>
          </w:p>
        </w:tc>
      </w:tr>
      <w:tr w:rsidR="008956E7" w:rsidRPr="00D5222A" w14:paraId="59BD8FC5" w14:textId="77777777" w:rsidTr="00105863">
        <w:tc>
          <w:tcPr>
            <w:tcW w:w="8640" w:type="dxa"/>
          </w:tcPr>
          <w:p w14:paraId="4FF7351E" w14:textId="14F5F2B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Filial,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孝</w:t>
            </w:r>
            <w:r w:rsidR="00173F6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hiau‘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(be filial)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孝順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  zun’. </w:t>
            </w:r>
          </w:p>
        </w:tc>
      </w:tr>
      <w:tr w:rsidR="008956E7" w:rsidRPr="00D5222A" w14:paraId="60A0C7CF" w14:textId="77777777" w:rsidTr="00105863">
        <w:tc>
          <w:tcPr>
            <w:tcW w:w="8640" w:type="dxa"/>
          </w:tcPr>
          <w:p w14:paraId="58416A88" w14:textId="4DAE7EA6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Filings,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麵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mien</w:t>
            </w:r>
            <w:proofErr w:type="gram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磨子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tsz,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渣子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tsó ‘tsz. </w:t>
            </w:r>
          </w:p>
        </w:tc>
      </w:tr>
      <w:tr w:rsidR="008956E7" w:rsidRPr="00D5222A" w14:paraId="0989F8ED" w14:textId="77777777" w:rsidTr="00105863">
        <w:tc>
          <w:tcPr>
            <w:tcW w:w="8640" w:type="dxa"/>
          </w:tcPr>
          <w:p w14:paraId="131E3954" w14:textId="596924DD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Fill, </w:t>
            </w:r>
            <w:r w:rsidR="00A9066F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盛</w:t>
            </w:r>
            <w:r w:rsidR="00A9066F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>满,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zung ’mén, (by pouring)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斟满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tsun ‘mén, (by raising) </w:t>
            </w:r>
            <w:proofErr w:type="gramStart"/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填满</w:t>
            </w:r>
            <w:r w:rsidR="00A9066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dien</w:t>
            </w:r>
            <w:proofErr w:type="gramEnd"/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‘mén. </w:t>
            </w:r>
          </w:p>
        </w:tc>
      </w:tr>
      <w:tr w:rsidR="008956E7" w:rsidRPr="00D5222A" w14:paraId="05A9C72A" w14:textId="77777777" w:rsidTr="00105863">
        <w:tc>
          <w:tcPr>
            <w:tcW w:w="8640" w:type="dxa"/>
          </w:tcPr>
          <w:p w14:paraId="0D1F526D" w14:textId="213919B1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Film, </w:t>
            </w:r>
            <w:r w:rsidR="005F2A3E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隔膜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 m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</w:tr>
      <w:tr w:rsidR="008956E7" w:rsidRPr="00D5222A" w14:paraId="0571892E" w14:textId="77777777" w:rsidTr="00105863">
        <w:tc>
          <w:tcPr>
            <w:tcW w:w="8640" w:type="dxa"/>
          </w:tcPr>
          <w:p w14:paraId="5D4A4623" w14:textId="2446A576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Filter, </w:t>
            </w:r>
            <w:r w:rsidR="00CC2A0F" w:rsidRPr="00CC2A0F">
              <w:rPr>
                <w:rFonts w:ascii="Times New Roman" w:hAnsi="Times New Roman" w:cs="Times New Roman" w:hint="eastAsia"/>
                <w:sz w:val="24"/>
                <w:szCs w:val="24"/>
              </w:rPr>
              <w:t>濾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lú’. </w:t>
            </w:r>
          </w:p>
        </w:tc>
      </w:tr>
      <w:tr w:rsidR="008956E7" w:rsidRPr="00D5222A" w14:paraId="29E0828A" w14:textId="77777777" w:rsidTr="00105863">
        <w:tc>
          <w:tcPr>
            <w:tcW w:w="8640" w:type="dxa"/>
          </w:tcPr>
          <w:p w14:paraId="6FA862BB" w14:textId="5273C3B1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Filth,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2A3E" w:rsidRP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齷齪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soh,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垃絮</w:t>
            </w:r>
            <w:r w:rsidR="005F2A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lá sí, </w:t>
            </w:r>
            <w:r w:rsidR="00CC2A0F" w:rsidRP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污穢</w:t>
            </w:r>
            <w:r w:rsidR="00CC2A0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201F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wú wé’. </w:t>
            </w:r>
          </w:p>
        </w:tc>
      </w:tr>
      <w:tr w:rsidR="008956E7" w:rsidRPr="00D5222A" w14:paraId="0FE3BC8C" w14:textId="77777777" w:rsidTr="00105863">
        <w:tc>
          <w:tcPr>
            <w:tcW w:w="8640" w:type="dxa"/>
          </w:tcPr>
          <w:p w14:paraId="24FCC379" w14:textId="1658DAC8" w:rsidR="008956E7" w:rsidRPr="00E2777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Fin,  </w:t>
            </w:r>
            <w:r w:rsidR="00E2777A" w:rsidRPr="00E2777A">
              <w:rPr>
                <w:rFonts w:ascii="Times New Roman" w:hAnsi="Times New Roman" w:cs="Times New Roman" w:hint="eastAsia"/>
                <w:sz w:val="24"/>
                <w:szCs w:val="24"/>
              </w:rPr>
              <w:t>魚翅</w:t>
            </w:r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 t’sz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8956E7" w:rsidRPr="00D5222A" w14:paraId="54D8D185" w14:textId="77777777" w:rsidTr="00105863">
        <w:tc>
          <w:tcPr>
            <w:tcW w:w="8640" w:type="dxa"/>
          </w:tcPr>
          <w:p w14:paraId="2EC4F431" w14:textId="51106FD2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Finally,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終究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ts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 kie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6E7" w:rsidRPr="00D5222A" w14:paraId="72099EA6" w14:textId="77777777" w:rsidTr="00105863">
        <w:tc>
          <w:tcPr>
            <w:tcW w:w="8640" w:type="dxa"/>
          </w:tcPr>
          <w:p w14:paraId="1CEAAD5E" w14:textId="0F3862E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Find,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尋</w:t>
            </w:r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着,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zing </w:t>
            </w: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h,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找着</w:t>
            </w:r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tsau 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záh. </w:t>
            </w:r>
          </w:p>
        </w:tc>
      </w:tr>
      <w:tr w:rsidR="008956E7" w:rsidRPr="00D5222A" w14:paraId="1D41705F" w14:textId="77777777" w:rsidTr="00105863">
        <w:tc>
          <w:tcPr>
            <w:tcW w:w="8640" w:type="dxa"/>
          </w:tcPr>
          <w:p w14:paraId="76184CA6" w14:textId="688730E8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Fine, 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細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(mulct)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罰銀</w:t>
            </w:r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子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vah</w:t>
            </w:r>
            <w:r w:rsidR="00101ABB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niung ‘tsz.</w:t>
            </w:r>
          </w:p>
        </w:tc>
      </w:tr>
      <w:tr w:rsidR="008956E7" w:rsidRPr="00D5222A" w14:paraId="4D9D2687" w14:textId="77777777" w:rsidTr="00105863">
        <w:tc>
          <w:tcPr>
            <w:tcW w:w="8640" w:type="dxa"/>
          </w:tcPr>
          <w:p w14:paraId="7280ADEC" w14:textId="4D427EAE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Finger, </w:t>
            </w:r>
            <w:r w:rsidR="0010586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手指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‘seu ’tsz deu.</w:t>
            </w:r>
          </w:p>
        </w:tc>
      </w:tr>
      <w:tr w:rsidR="008956E7" w:rsidRPr="00D5222A" w14:paraId="2EA74942" w14:textId="77777777" w:rsidTr="00105863">
        <w:tc>
          <w:tcPr>
            <w:tcW w:w="8640" w:type="dxa"/>
          </w:tcPr>
          <w:p w14:paraId="20DBE32F" w14:textId="5BDB6897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Finish,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做完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wén, </w:t>
            </w:r>
            <w:proofErr w:type="gramStart"/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完工,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(eating the whole)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吃得一光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k’iuh tuh ih kwong. </w:t>
            </w:r>
          </w:p>
        </w:tc>
      </w:tr>
      <w:tr w:rsidR="008956E7" w:rsidRPr="00D5222A" w14:paraId="69307AD3" w14:textId="77777777" w:rsidTr="00105863">
        <w:tc>
          <w:tcPr>
            <w:tcW w:w="8640" w:type="dxa"/>
          </w:tcPr>
          <w:p w14:paraId="62B231E1" w14:textId="0A6EC8D8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Finished,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完</w:t>
            </w:r>
            <w:r w:rsidR="00105863" w:rsidRP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訖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者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wén kih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tsé, wén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‘tsé. </w:t>
            </w:r>
          </w:p>
        </w:tc>
      </w:tr>
      <w:tr w:rsidR="008956E7" w:rsidRPr="00D5222A" w14:paraId="7CC003DB" w14:textId="77777777" w:rsidTr="00105863">
        <w:tc>
          <w:tcPr>
            <w:tcW w:w="8640" w:type="dxa"/>
          </w:tcPr>
          <w:p w14:paraId="03E4D4B0" w14:textId="46E1C9E1" w:rsidR="008956E7" w:rsidRPr="00D5222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Finite,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有限</w:t>
            </w:r>
            <w:r w:rsidR="00105863" w:rsidRP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proofErr w:type="gramEnd"/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yeu 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D66AD5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="00D66AD5" w:rsidRPr="00D5222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’.</w:t>
            </w:r>
          </w:p>
        </w:tc>
      </w:tr>
      <w:tr w:rsidR="008956E7" w:rsidRPr="00D5222A" w14:paraId="363C3BB7" w14:textId="77777777" w:rsidTr="00105863">
        <w:tc>
          <w:tcPr>
            <w:tcW w:w="8640" w:type="dxa"/>
          </w:tcPr>
          <w:p w14:paraId="6D60D0EE" w14:textId="50462E1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松樹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 z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û’.</w:t>
            </w:r>
          </w:p>
        </w:tc>
      </w:tr>
      <w:tr w:rsidR="008956E7" w:rsidRPr="00D5222A" w14:paraId="0120C8B2" w14:textId="77777777" w:rsidTr="00105863">
        <w:tc>
          <w:tcPr>
            <w:tcW w:w="8640" w:type="dxa"/>
          </w:tcPr>
          <w:p w14:paraId="3FCB9BB2" w14:textId="6001E480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Fire,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火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Start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hú,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catch fire)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火着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‘hú záh, (fire wood)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柴,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zá, (fire a gun)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放炮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fong’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p’au’. </w:t>
            </w:r>
          </w:p>
        </w:tc>
      </w:tr>
      <w:tr w:rsidR="008956E7" w:rsidRPr="00D5222A" w14:paraId="1D72B0DC" w14:textId="77777777" w:rsidTr="00105863">
        <w:tc>
          <w:tcPr>
            <w:tcW w:w="8640" w:type="dxa"/>
          </w:tcPr>
          <w:p w14:paraId="61BFFDA6" w14:textId="429BF56B" w:rsidR="008956E7" w:rsidRPr="00D5222A" w:rsidRDefault="00586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8956E7" w:rsidRPr="00D5222A" w14:paraId="5EF17421" w14:textId="77777777" w:rsidTr="00105863">
        <w:tc>
          <w:tcPr>
            <w:tcW w:w="8640" w:type="dxa"/>
          </w:tcPr>
          <w:p w14:paraId="53F7A7E9" w14:textId="24C85F17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Firm, </w:t>
            </w:r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堅固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kien 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, (hold firm)</w:t>
            </w:r>
            <w:r w:rsidR="00105863">
              <w:rPr>
                <w:rFonts w:hint="eastAsia"/>
              </w:rPr>
              <w:t xml:space="preserve"> </w:t>
            </w:r>
            <w:proofErr w:type="gramStart"/>
            <w:r w:rsidR="00105863" w:rsidRPr="00105863">
              <w:rPr>
                <w:rFonts w:ascii="Times New Roman" w:hAnsi="Times New Roman" w:cs="Times New Roman" w:hint="eastAsia"/>
                <w:sz w:val="24"/>
                <w:szCs w:val="24"/>
              </w:rPr>
              <w:t>捻牢</w:t>
            </w:r>
            <w:r w:rsidR="001058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niah</w:t>
            </w:r>
            <w:proofErr w:type="gramEnd"/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lau, (commercial firm) </w:t>
            </w:r>
            <w:r w:rsidR="00E2777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行</w:t>
            </w:r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hong. </w:t>
            </w:r>
          </w:p>
        </w:tc>
      </w:tr>
      <w:tr w:rsidR="008956E7" w:rsidRPr="00D5222A" w14:paraId="6F454674" w14:textId="77777777" w:rsidTr="00105863">
        <w:tc>
          <w:tcPr>
            <w:tcW w:w="8640" w:type="dxa"/>
          </w:tcPr>
          <w:p w14:paraId="7000F1B3" w14:textId="125BB2E3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Firmament,</w:t>
            </w:r>
            <w:r w:rsidR="00E2777A" w:rsidRPr="00E2777A">
              <w:rPr>
                <w:rFonts w:ascii="Times New Roman" w:hAnsi="Times New Roman" w:cs="Times New Roman" w:hint="eastAsia"/>
                <w:sz w:val="24"/>
                <w:szCs w:val="24"/>
              </w:rPr>
              <w:t>穹蒼</w:t>
            </w:r>
            <w:proofErr w:type="gramEnd"/>
            <w:r w:rsidR="00E2777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k’i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ng t’song.</w:t>
            </w:r>
          </w:p>
        </w:tc>
      </w:tr>
      <w:tr w:rsidR="008956E7" w:rsidRPr="00D5222A" w14:paraId="2FC23FC2" w14:textId="77777777" w:rsidTr="00105863">
        <w:tc>
          <w:tcPr>
            <w:tcW w:w="8640" w:type="dxa"/>
          </w:tcPr>
          <w:p w14:paraId="4FACB5AB" w14:textId="646541B2" w:rsidR="008956E7" w:rsidRPr="00D522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Fir</w:t>
            </w:r>
            <w:r w:rsidR="005863AF" w:rsidRPr="00D522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t,  </w:t>
            </w:r>
            <w:r w:rsidR="00B12C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第一</w:t>
            </w:r>
            <w:proofErr w:type="gramEnd"/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3201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ih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頭一個</w:t>
            </w:r>
            <w:r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deu ih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kú’, </w:t>
            </w:r>
            <w:r w:rsidR="00B12C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sien,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首先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>‘seu sien, (at first)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起先</w:t>
            </w:r>
            <w:r w:rsidR="00B12C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01ABB" w:rsidRPr="00D5222A">
              <w:rPr>
                <w:rFonts w:ascii="Times New Roman" w:hAnsi="Times New Roman" w:cs="Times New Roman"/>
                <w:sz w:val="24"/>
                <w:szCs w:val="24"/>
              </w:rPr>
              <w:t xml:space="preserve"> ‘k’í sien. </w:t>
            </w:r>
          </w:p>
        </w:tc>
      </w:tr>
      <w:tr w:rsidR="008956E7" w:rsidRPr="00D5222A" w14:paraId="1800EF07" w14:textId="77777777" w:rsidTr="00105863">
        <w:tc>
          <w:tcPr>
            <w:tcW w:w="8640" w:type="dxa"/>
          </w:tcPr>
          <w:p w14:paraId="4A14B8C3" w14:textId="77777777" w:rsidR="008956E7" w:rsidRPr="00D5222A" w:rsidRDefault="008956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02AAC" w14:textId="77777777" w:rsidR="00A11C25" w:rsidRPr="00D5222A" w:rsidRDefault="00A11C25">
      <w:pPr>
        <w:rPr>
          <w:rFonts w:ascii="Times New Roman" w:hAnsi="Times New Roman" w:cs="Times New Roman"/>
          <w:sz w:val="24"/>
          <w:szCs w:val="24"/>
        </w:rPr>
      </w:pPr>
    </w:p>
    <w:sectPr w:rsidR="00A11C25" w:rsidRPr="00D5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477967">
    <w:abstractNumId w:val="8"/>
  </w:num>
  <w:num w:numId="2" w16cid:durableId="1822387172">
    <w:abstractNumId w:val="6"/>
  </w:num>
  <w:num w:numId="3" w16cid:durableId="476532165">
    <w:abstractNumId w:val="5"/>
  </w:num>
  <w:num w:numId="4" w16cid:durableId="653680986">
    <w:abstractNumId w:val="4"/>
  </w:num>
  <w:num w:numId="5" w16cid:durableId="648092503">
    <w:abstractNumId w:val="7"/>
  </w:num>
  <w:num w:numId="6" w16cid:durableId="826096053">
    <w:abstractNumId w:val="3"/>
  </w:num>
  <w:num w:numId="7" w16cid:durableId="1791319437">
    <w:abstractNumId w:val="2"/>
  </w:num>
  <w:num w:numId="8" w16cid:durableId="546792929">
    <w:abstractNumId w:val="1"/>
  </w:num>
  <w:num w:numId="9" w16cid:durableId="101865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62"/>
    <w:rsid w:val="00101ABB"/>
    <w:rsid w:val="00105863"/>
    <w:rsid w:val="0015074B"/>
    <w:rsid w:val="00166ADC"/>
    <w:rsid w:val="00173F6D"/>
    <w:rsid w:val="0029639D"/>
    <w:rsid w:val="003201FE"/>
    <w:rsid w:val="00326F90"/>
    <w:rsid w:val="00551238"/>
    <w:rsid w:val="00573EE1"/>
    <w:rsid w:val="005863AF"/>
    <w:rsid w:val="005F2A3E"/>
    <w:rsid w:val="007F77B6"/>
    <w:rsid w:val="008662CA"/>
    <w:rsid w:val="008956E7"/>
    <w:rsid w:val="009A7515"/>
    <w:rsid w:val="00A11C25"/>
    <w:rsid w:val="00A9066F"/>
    <w:rsid w:val="00AA1D8D"/>
    <w:rsid w:val="00AC70D3"/>
    <w:rsid w:val="00B12CF3"/>
    <w:rsid w:val="00B30319"/>
    <w:rsid w:val="00B47730"/>
    <w:rsid w:val="00CB0664"/>
    <w:rsid w:val="00CC2A0F"/>
    <w:rsid w:val="00D51577"/>
    <w:rsid w:val="00D5222A"/>
    <w:rsid w:val="00D66AD5"/>
    <w:rsid w:val="00DF4094"/>
    <w:rsid w:val="00E2777A"/>
    <w:rsid w:val="00F633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ADD30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2024-11-20T09:03:00Z</dcterms:modified>
  <cp:category/>
</cp:coreProperties>
</file>