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D754B" w:rsidRPr="00B723BA" w14:paraId="4F8258CC" w14:textId="77777777" w:rsidTr="00BD754B">
        <w:tc>
          <w:tcPr>
            <w:tcW w:w="8640" w:type="dxa"/>
          </w:tcPr>
          <w:p w14:paraId="09BA6A08" w14:textId="081CA92A" w:rsidR="00DE5232" w:rsidRPr="00B723BA" w:rsidRDefault="004578E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754B" w:rsidRPr="00B723BA" w14:paraId="3C30D290" w14:textId="77777777" w:rsidTr="00BD754B">
        <w:tc>
          <w:tcPr>
            <w:tcW w:w="8640" w:type="dxa"/>
          </w:tcPr>
          <w:p w14:paraId="5695642C" w14:textId="764F628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Grasp,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捻牢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niah lau. </w:t>
            </w:r>
          </w:p>
        </w:tc>
      </w:tr>
      <w:tr w:rsidR="00BD754B" w:rsidRPr="00B723BA" w14:paraId="0C5BF7F5" w14:textId="77777777" w:rsidTr="00BD754B">
        <w:tc>
          <w:tcPr>
            <w:tcW w:w="8640" w:type="dxa"/>
          </w:tcPr>
          <w:p w14:paraId="380AAB57" w14:textId="1A2384A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Grass,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t’sau, (fresh)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青草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‘t’sau, (grass cloth)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夏布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pú’. </w:t>
            </w:r>
          </w:p>
        </w:tc>
      </w:tr>
      <w:tr w:rsidR="00BD754B" w:rsidRPr="00B723BA" w14:paraId="366CB9B1" w14:textId="77777777" w:rsidTr="00BD754B">
        <w:tc>
          <w:tcPr>
            <w:tcW w:w="8640" w:type="dxa"/>
          </w:tcPr>
          <w:p w14:paraId="3F443331" w14:textId="492C7EE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Grate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火爐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BD754B" w:rsidRPr="00B723BA" w14:paraId="53B8641C" w14:textId="77777777" w:rsidTr="00BD754B">
        <w:tc>
          <w:tcPr>
            <w:tcW w:w="8640" w:type="dxa"/>
          </w:tcPr>
          <w:p w14:paraId="041C7B72" w14:textId="34B148C4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Grateful,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感恩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kén un.</w:t>
            </w:r>
          </w:p>
        </w:tc>
      </w:tr>
      <w:tr w:rsidR="00BD754B" w:rsidRPr="00B723BA" w14:paraId="70ACCFC0" w14:textId="77777777" w:rsidTr="00BD754B">
        <w:tc>
          <w:tcPr>
            <w:tcW w:w="8640" w:type="dxa"/>
          </w:tcPr>
          <w:p w14:paraId="63E559A4" w14:textId="6A4FD81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Gratified, 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喜悦</w:t>
            </w:r>
            <w:proofErr w:type="gramEnd"/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k’á’ weh. </w:t>
            </w:r>
          </w:p>
        </w:tc>
      </w:tr>
      <w:tr w:rsidR="00BD754B" w:rsidRPr="00B723BA" w14:paraId="2ACCD26D" w14:textId="77777777" w:rsidTr="00BD754B">
        <w:tc>
          <w:tcPr>
            <w:tcW w:w="8640" w:type="dxa"/>
          </w:tcPr>
          <w:p w14:paraId="30AAFD86" w14:textId="40DA520B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Gratis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白白裏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 b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‘lí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464DD4BC" w14:textId="77777777" w:rsidTr="00BD754B">
        <w:tc>
          <w:tcPr>
            <w:tcW w:w="8640" w:type="dxa"/>
          </w:tcPr>
          <w:p w14:paraId="0EB163C9" w14:textId="45CCB6C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Gratuity,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賞賜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53AD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 (to servants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and messengers)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酒錢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 dien. </w:t>
            </w:r>
          </w:p>
        </w:tc>
      </w:tr>
      <w:tr w:rsidR="00BD754B" w:rsidRPr="00B723BA" w14:paraId="64AD9030" w14:textId="77777777" w:rsidTr="00BD754B">
        <w:tc>
          <w:tcPr>
            <w:tcW w:w="8640" w:type="dxa"/>
          </w:tcPr>
          <w:p w14:paraId="32E70B69" w14:textId="1D923A7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Grave,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墳墓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</w:t>
            </w:r>
            <w:proofErr w:type="gramEnd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="00E917D6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BD754B" w:rsidRPr="00B723BA" w14:paraId="0B8619BC" w14:textId="77777777" w:rsidTr="00BD754B">
        <w:tc>
          <w:tcPr>
            <w:tcW w:w="8640" w:type="dxa"/>
          </w:tcPr>
          <w:p w14:paraId="7181617E" w14:textId="378C0E4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Grave, (in aspect)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莊嚴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nien,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威嚴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nien.</w:t>
            </w:r>
          </w:p>
        </w:tc>
      </w:tr>
      <w:tr w:rsidR="00BD754B" w:rsidRPr="00B723BA" w14:paraId="3E495CB0" w14:textId="77777777" w:rsidTr="00BD754B">
        <w:tc>
          <w:tcPr>
            <w:tcW w:w="8640" w:type="dxa"/>
          </w:tcPr>
          <w:p w14:paraId="3295F79F" w14:textId="286542D4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Gravel,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碎石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 zá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D754B" w:rsidRPr="00B723BA" w14:paraId="7EDB9B2B" w14:textId="77777777" w:rsidTr="00BD754B">
        <w:tc>
          <w:tcPr>
            <w:tcW w:w="8640" w:type="dxa"/>
          </w:tcPr>
          <w:p w14:paraId="1F75A22F" w14:textId="7F2D8E9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Graver,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刻字個</w:t>
            </w:r>
            <w:proofErr w:type="gramEnd"/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k’uh zz</w:t>
            </w:r>
            <w:r w:rsidR="001977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977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 (graving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knife)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刻字刀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k’uh zz’ tau. </w:t>
            </w:r>
          </w:p>
        </w:tc>
      </w:tr>
      <w:tr w:rsidR="00BD754B" w:rsidRPr="00B723BA" w14:paraId="35B2E6D4" w14:textId="77777777" w:rsidTr="00BD754B">
        <w:tc>
          <w:tcPr>
            <w:tcW w:w="8640" w:type="dxa"/>
          </w:tcPr>
          <w:p w14:paraId="49DCC65E" w14:textId="5C46915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Gravy,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湯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ong,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羹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kang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BD754B" w:rsidRPr="00B723BA" w14:paraId="7260709D" w14:textId="77777777" w:rsidTr="00BD754B">
        <w:tc>
          <w:tcPr>
            <w:tcW w:w="8640" w:type="dxa"/>
          </w:tcPr>
          <w:p w14:paraId="2B4E3553" w14:textId="2AFFFB8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Gray,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灰色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hwé suh.</w:t>
            </w:r>
          </w:p>
        </w:tc>
      </w:tr>
      <w:tr w:rsidR="00BD754B" w:rsidRPr="00B723BA" w14:paraId="72EF9AF0" w14:textId="77777777" w:rsidTr="00BD754B">
        <w:tc>
          <w:tcPr>
            <w:tcW w:w="8640" w:type="dxa"/>
          </w:tcPr>
          <w:p w14:paraId="78CD3177" w14:textId="1C72B00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Graze,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喂牛羊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nieu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吃草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429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k’iuk t’san. </w:t>
            </w:r>
          </w:p>
        </w:tc>
      </w:tr>
      <w:tr w:rsidR="00BD754B" w:rsidRPr="00B723BA" w14:paraId="47398BE8" w14:textId="77777777" w:rsidTr="00BD754B">
        <w:tc>
          <w:tcPr>
            <w:tcW w:w="8640" w:type="dxa"/>
          </w:tcPr>
          <w:p w14:paraId="6D17DB00" w14:textId="21B8661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Grease,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膏油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yeu,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脂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tsz kau</w:t>
            </w:r>
            <w:r w:rsidR="001B7D7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1B7D7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ní’. </w:t>
            </w:r>
          </w:p>
        </w:tc>
      </w:tr>
      <w:tr w:rsidR="00BD754B" w:rsidRPr="00B723BA" w14:paraId="28740D63" w14:textId="77777777" w:rsidTr="00BD754B">
        <w:tc>
          <w:tcPr>
            <w:tcW w:w="8640" w:type="dxa"/>
          </w:tcPr>
          <w:p w14:paraId="05B91555" w14:textId="63C2ACA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Grease, (to)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抹油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meh</w:t>
            </w:r>
            <w:proofErr w:type="gramEnd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yeu.</w:t>
            </w:r>
          </w:p>
        </w:tc>
      </w:tr>
      <w:tr w:rsidR="00BD754B" w:rsidRPr="00B723BA" w14:paraId="2F17701F" w14:textId="77777777" w:rsidTr="00BD754B">
        <w:tc>
          <w:tcPr>
            <w:tcW w:w="8640" w:type="dxa"/>
          </w:tcPr>
          <w:p w14:paraId="07324897" w14:textId="5935BDD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Great,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dú’,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(very great)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大来死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dú’ lé ‘sí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大来啥能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lé sá’ nung</w:t>
            </w:r>
          </w:p>
        </w:tc>
      </w:tr>
      <w:tr w:rsidR="00BD754B" w:rsidRPr="00B723BA" w14:paraId="5BA5806F" w14:textId="77777777" w:rsidTr="00BD754B">
        <w:tc>
          <w:tcPr>
            <w:tcW w:w="8640" w:type="dxa"/>
          </w:tcPr>
          <w:p w14:paraId="31350FA2" w14:textId="027BD1B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Greatly,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啥能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nung,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大大能</w:t>
            </w:r>
            <w:r w:rsidR="00F44082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dú’ dú’ nung, (fear greatly)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怕来啥能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E53AD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lé sá’ nung,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怕得極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644A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p’ó’ tuh giuh.</w:t>
            </w:r>
          </w:p>
        </w:tc>
      </w:tr>
      <w:tr w:rsidR="00BD754B" w:rsidRPr="00B723BA" w14:paraId="7A3DE1F1" w14:textId="77777777" w:rsidTr="00BD754B">
        <w:tc>
          <w:tcPr>
            <w:tcW w:w="8640" w:type="dxa"/>
          </w:tcPr>
          <w:p w14:paraId="773D0035" w14:textId="5B20FD0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Greedy,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貪吃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t’én k’iuh. </w:t>
            </w:r>
          </w:p>
        </w:tc>
      </w:tr>
      <w:tr w:rsidR="00BD754B" w:rsidRPr="00B723BA" w14:paraId="5015E372" w14:textId="77777777" w:rsidTr="00BD754B">
        <w:tc>
          <w:tcPr>
            <w:tcW w:w="8640" w:type="dxa"/>
          </w:tcPr>
          <w:p w14:paraId="3311E1F3" w14:textId="49CB8DAB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Green,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綠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 green)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荳青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t’sing. </w:t>
            </w:r>
          </w:p>
        </w:tc>
      </w:tr>
      <w:tr w:rsidR="00BD754B" w:rsidRPr="00B723BA" w14:paraId="4C64C6BA" w14:textId="77777777" w:rsidTr="00BD754B">
        <w:tc>
          <w:tcPr>
            <w:tcW w:w="8640" w:type="dxa"/>
          </w:tcPr>
          <w:p w14:paraId="72C360C8" w14:textId="70FF04C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Greet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問好</w:t>
            </w:r>
            <w:r w:rsidR="00BD754B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hau.</w:t>
            </w:r>
          </w:p>
        </w:tc>
      </w:tr>
      <w:tr w:rsidR="00BD754B" w:rsidRPr="00B723BA" w14:paraId="1EB403F1" w14:textId="77777777" w:rsidTr="00BD754B">
        <w:tc>
          <w:tcPr>
            <w:tcW w:w="8640" w:type="dxa"/>
          </w:tcPr>
          <w:p w14:paraId="5128A0F7" w14:textId="556D928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Grey,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灰色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 suh, (a grey </w:t>
            </w: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beard)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老白鬚</w:t>
            </w:r>
            <w:proofErr w:type="gramEnd"/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báh sû, (long cloths)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原色布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25A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niön suh pú’. </w:t>
            </w:r>
          </w:p>
        </w:tc>
      </w:tr>
      <w:tr w:rsidR="00BD754B" w:rsidRPr="00B723BA" w14:paraId="7AAA9736" w14:textId="77777777" w:rsidTr="00BD754B">
        <w:tc>
          <w:tcPr>
            <w:tcW w:w="8640" w:type="dxa"/>
          </w:tcPr>
          <w:p w14:paraId="7B07F0B7" w14:textId="1C1C40DD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Grieve,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憂悶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yeu mun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</w:t>
            </w: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哀慟</w:t>
            </w:r>
            <w:proofErr w:type="gramEnd"/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dúng’,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song sing,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心酸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sûn.</w:t>
            </w:r>
          </w:p>
        </w:tc>
      </w:tr>
      <w:tr w:rsidR="00BD754B" w:rsidRPr="00B723BA" w14:paraId="510D22E0" w14:textId="77777777" w:rsidTr="00BD754B">
        <w:tc>
          <w:tcPr>
            <w:tcW w:w="8640" w:type="dxa"/>
          </w:tcPr>
          <w:p w14:paraId="49F4D7F1" w14:textId="608D214E" w:rsidR="00DE5232" w:rsidRPr="00B723BA" w:rsidRDefault="004578E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754B" w:rsidRPr="00B723BA" w14:paraId="10CAD157" w14:textId="77777777" w:rsidTr="00BD754B">
        <w:tc>
          <w:tcPr>
            <w:tcW w:w="8640" w:type="dxa"/>
          </w:tcPr>
          <w:p w14:paraId="7FFFBB8B" w14:textId="51D5DAFF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Grievance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冤屈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 </w:t>
            </w:r>
            <w:proofErr w:type="gramStart"/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k’iöh,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state a)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訴冤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sú’ yön. </w:t>
            </w:r>
          </w:p>
        </w:tc>
      </w:tr>
      <w:tr w:rsidR="00BD754B" w:rsidRPr="00B723BA" w14:paraId="1F228364" w14:textId="77777777" w:rsidTr="00BD754B">
        <w:tc>
          <w:tcPr>
            <w:tcW w:w="8640" w:type="dxa"/>
          </w:tcPr>
          <w:p w14:paraId="4FCDA43C" w14:textId="75D6354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Grind,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研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nien, (the teeth)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咬牙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‘ngau ngá. </w:t>
            </w:r>
          </w:p>
        </w:tc>
      </w:tr>
      <w:tr w:rsidR="00BD754B" w:rsidRPr="00B723BA" w14:paraId="3C208632" w14:textId="77777777" w:rsidTr="00BD754B">
        <w:tc>
          <w:tcPr>
            <w:tcW w:w="8640" w:type="dxa"/>
          </w:tcPr>
          <w:p w14:paraId="0A1754E5" w14:textId="02F1289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Grindstone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磨石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záh,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磨子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mú ‘tsz.</w:t>
            </w:r>
          </w:p>
        </w:tc>
      </w:tr>
      <w:tr w:rsidR="00BD754B" w:rsidRPr="00B723BA" w14:paraId="27C773BF" w14:textId="77777777" w:rsidTr="00BD754B">
        <w:tc>
          <w:tcPr>
            <w:tcW w:w="8640" w:type="dxa"/>
          </w:tcPr>
          <w:p w14:paraId="46C8FE10" w14:textId="7803B28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Groan,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嘆氣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an’ k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’í’.</w:t>
            </w:r>
          </w:p>
        </w:tc>
      </w:tr>
      <w:tr w:rsidR="00BD754B" w:rsidRPr="00B723BA" w14:paraId="6604EC20" w14:textId="77777777" w:rsidTr="00BD754B">
        <w:tc>
          <w:tcPr>
            <w:tcW w:w="8640" w:type="dxa"/>
          </w:tcPr>
          <w:p w14:paraId="29B02840" w14:textId="585C451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Grocer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 </w:t>
            </w: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shop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茶食鋪</w:t>
            </w:r>
            <w:proofErr w:type="gramEnd"/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zuh p’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(southern goods)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南貨店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nén hú’ tien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BD754B" w:rsidRPr="00B723BA" w14:paraId="61358BD9" w14:textId="77777777" w:rsidTr="00BD754B">
        <w:tc>
          <w:tcPr>
            <w:tcW w:w="8640" w:type="dxa"/>
          </w:tcPr>
          <w:p w14:paraId="65E36F66" w14:textId="0373CE3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Groom,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馬夫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fú. </w:t>
            </w:r>
          </w:p>
        </w:tc>
      </w:tr>
      <w:tr w:rsidR="00BD754B" w:rsidRPr="00B723BA" w14:paraId="464A60A4" w14:textId="77777777" w:rsidTr="00BD754B">
        <w:tc>
          <w:tcPr>
            <w:tcW w:w="8640" w:type="dxa"/>
          </w:tcPr>
          <w:p w14:paraId="5E42DDF8" w14:textId="0CB019C1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Gross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t’sú. </w:t>
            </w:r>
          </w:p>
        </w:tc>
      </w:tr>
      <w:tr w:rsidR="00BD754B" w:rsidRPr="00B723BA" w14:paraId="3C9F30C5" w14:textId="77777777" w:rsidTr="00BD754B">
        <w:tc>
          <w:tcPr>
            <w:tcW w:w="8640" w:type="dxa"/>
          </w:tcPr>
          <w:p w14:paraId="2E6A3C7C" w14:textId="04805D95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Grotesque,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BD754B" w:rsidRPr="00B723BA" w14:paraId="348E88DE" w14:textId="77777777" w:rsidTr="00BD754B">
        <w:tc>
          <w:tcPr>
            <w:tcW w:w="8640" w:type="dxa"/>
          </w:tcPr>
          <w:p w14:paraId="421ED999" w14:textId="78AFF010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Grove, (of bamboos)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竹林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 ling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46132435" w14:textId="77777777" w:rsidTr="00BD754B">
        <w:tc>
          <w:tcPr>
            <w:tcW w:w="8640" w:type="dxa"/>
          </w:tcPr>
          <w:p w14:paraId="5B256EA9" w14:textId="29B4B714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Ground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BD754B" w:rsidRPr="00B723BA" w14:paraId="0B35E391" w14:textId="77777777" w:rsidTr="00BD754B">
        <w:tc>
          <w:tcPr>
            <w:tcW w:w="8640" w:type="dxa"/>
          </w:tcPr>
          <w:p w14:paraId="6760E4C9" w14:textId="10999EA3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Ground-nut,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落花生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77E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loh hw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長生果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 sung ‘kú. </w:t>
            </w:r>
          </w:p>
        </w:tc>
      </w:tr>
      <w:tr w:rsidR="00BD754B" w:rsidRPr="00B723BA" w14:paraId="04CC267C" w14:textId="77777777" w:rsidTr="00BD754B">
        <w:tc>
          <w:tcPr>
            <w:tcW w:w="8640" w:type="dxa"/>
          </w:tcPr>
          <w:p w14:paraId="2D67DE69" w14:textId="72FBA77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Ground-rent,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地租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BD754B" w:rsidRPr="00B723BA" w14:paraId="6E8BFB1C" w14:textId="77777777" w:rsidTr="00BD754B">
        <w:tc>
          <w:tcPr>
            <w:tcW w:w="8640" w:type="dxa"/>
          </w:tcPr>
          <w:p w14:paraId="26ED0956" w14:textId="31CB762A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Groundless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根無底</w:t>
            </w:r>
            <w:proofErr w:type="gramEnd"/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kun m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無影無蹤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‘yung m tsúng. </w:t>
            </w:r>
          </w:p>
        </w:tc>
      </w:tr>
      <w:tr w:rsidR="00BD754B" w:rsidRPr="00B723BA" w14:paraId="6662389A" w14:textId="77777777" w:rsidTr="00BD754B">
        <w:tc>
          <w:tcPr>
            <w:tcW w:w="8640" w:type="dxa"/>
          </w:tcPr>
          <w:p w14:paraId="0B2D5D55" w14:textId="12821F38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Group,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夥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隊</w:t>
            </w:r>
            <w:proofErr w:type="gramEnd"/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群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BD754B" w:rsidRPr="00B723BA" w14:paraId="0070A16C" w14:textId="77777777" w:rsidTr="00BD754B">
        <w:tc>
          <w:tcPr>
            <w:tcW w:w="8640" w:type="dxa"/>
          </w:tcPr>
          <w:p w14:paraId="61226B06" w14:textId="4EF9F2FE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Grow,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生長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tsang.</w:t>
            </w:r>
          </w:p>
        </w:tc>
      </w:tr>
      <w:tr w:rsidR="00BD754B" w:rsidRPr="00B723BA" w14:paraId="5A30554D" w14:textId="77777777" w:rsidTr="00BD754B">
        <w:tc>
          <w:tcPr>
            <w:tcW w:w="8640" w:type="dxa"/>
          </w:tcPr>
          <w:p w14:paraId="7BED5059" w14:textId="66706BF7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Grudge,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怨氣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n’ k'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( expendi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ture</w:t>
            </w:r>
            <w:proofErr w:type="gramEnd"/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吝惜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sih. </w:t>
            </w:r>
          </w:p>
        </w:tc>
      </w:tr>
      <w:tr w:rsidR="00BD754B" w:rsidRPr="00B723BA" w14:paraId="7D399C8A" w14:textId="77777777" w:rsidTr="00BD754B">
        <w:tc>
          <w:tcPr>
            <w:tcW w:w="8640" w:type="dxa"/>
          </w:tcPr>
          <w:p w14:paraId="0B4550CE" w14:textId="037A8683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Gruel,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粥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E38C2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D754B" w:rsidRPr="00B723BA" w14:paraId="336C342E" w14:textId="77777777" w:rsidTr="00BD754B">
        <w:tc>
          <w:tcPr>
            <w:tcW w:w="8640" w:type="dxa"/>
          </w:tcPr>
          <w:p w14:paraId="263752B2" w14:textId="23A2694B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Guard,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 ‘</w:t>
            </w: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u,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把守</w:t>
            </w:r>
            <w:proofErr w:type="gramEnd"/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‘pó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seu,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防守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bong ‘seu, (a guard)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護衛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hu’ wé’, (guard against thieves) </w:t>
            </w:r>
            <w:r w:rsidR="00CC5D7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禁防盗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賊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kiun’ bong dau’ dzuh. </w:t>
            </w:r>
          </w:p>
        </w:tc>
      </w:tr>
      <w:tr w:rsidR="00BD754B" w:rsidRPr="00B723BA" w14:paraId="6E95A47C" w14:textId="77777777" w:rsidTr="00BD754B">
        <w:tc>
          <w:tcPr>
            <w:tcW w:w="8640" w:type="dxa"/>
          </w:tcPr>
          <w:p w14:paraId="591AA76B" w14:textId="67588AF6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Guess,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猜度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 </w:t>
            </w:r>
            <w:proofErr w:type="gramStart"/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doh,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could)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猜得着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 tuh záh. </w:t>
            </w:r>
          </w:p>
        </w:tc>
      </w:tr>
      <w:tr w:rsidR="00BD754B" w:rsidRPr="00B723BA" w14:paraId="4F47EDAF" w14:textId="77777777" w:rsidTr="00BD754B">
        <w:tc>
          <w:tcPr>
            <w:tcW w:w="8640" w:type="dxa"/>
          </w:tcPr>
          <w:p w14:paraId="7DD42978" w14:textId="3C28F531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Guest,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客人</w:t>
            </w:r>
            <w:proofErr w:type="gramEnd"/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k’áh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71C0AE1C" w14:textId="77777777" w:rsidTr="00BD754B">
        <w:tc>
          <w:tcPr>
            <w:tcW w:w="8640" w:type="dxa"/>
          </w:tcPr>
          <w:p w14:paraId="15762D9D" w14:textId="1052F4EC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Guide, 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4F23A8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ling l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5C51ECFD" w14:textId="77777777" w:rsidTr="00BD754B">
        <w:tc>
          <w:tcPr>
            <w:tcW w:w="8640" w:type="dxa"/>
          </w:tcPr>
          <w:p w14:paraId="07E44C5B" w14:textId="6CA54772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Guilt,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罪名</w:t>
            </w:r>
            <w:proofErr w:type="gramEnd"/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ming,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13178389" w14:textId="77777777" w:rsidTr="00BD754B">
        <w:tc>
          <w:tcPr>
            <w:tcW w:w="8640" w:type="dxa"/>
          </w:tcPr>
          <w:p w14:paraId="4DFD8D03" w14:textId="3FAE70BF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Guitar,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琵琶</w:t>
            </w:r>
            <w:proofErr w:type="gramEnd"/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D754B" w:rsidRPr="00B723BA" w14:paraId="7AF22E3D" w14:textId="77777777" w:rsidTr="00BD754B">
        <w:tc>
          <w:tcPr>
            <w:tcW w:w="8640" w:type="dxa"/>
          </w:tcPr>
          <w:p w14:paraId="081DD146" w14:textId="3275C003" w:rsidR="00DE5232" w:rsidRPr="00B723B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Guillet,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喉嚨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heu l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BD754B" w:rsidRPr="00B723BA" w14:paraId="0464BCB4" w14:textId="77777777" w:rsidTr="00BD754B">
        <w:tc>
          <w:tcPr>
            <w:tcW w:w="8640" w:type="dxa"/>
          </w:tcPr>
          <w:p w14:paraId="0D01429A" w14:textId="77777777" w:rsidR="00DE5232" w:rsidRPr="00B723BA" w:rsidRDefault="00DE52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D754B" w:rsidRPr="00B723BA" w14:paraId="1F42B10D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0FF4" w14:textId="5130911C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Gum,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樹膠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gramEnd"/>
            <w:r w:rsidR="00E53AD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kian.</w:t>
            </w:r>
          </w:p>
        </w:tc>
      </w:tr>
      <w:tr w:rsidR="00BD754B" w:rsidRPr="00B723BA" w14:paraId="76F4149B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0D0A" w14:textId="7F39F19A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Gum, (benjamin)</w:t>
            </w:r>
            <w:proofErr w:type="gramStart"/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安息香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gramEnd"/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 hiang. </w:t>
            </w:r>
          </w:p>
        </w:tc>
      </w:tr>
      <w:tr w:rsidR="00BD754B" w:rsidRPr="00B723BA" w14:paraId="5936BCD3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69E9" w14:textId="1A424E36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Gums,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牙齒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床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1E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sz zong.</w:t>
            </w:r>
          </w:p>
        </w:tc>
      </w:tr>
      <w:tr w:rsidR="00BD754B" w:rsidRPr="00B723BA" w14:paraId="4FE7E466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D8CD" w14:textId="7755816A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Gun,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鳥槍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niau t’siang.</w:t>
            </w:r>
          </w:p>
        </w:tc>
      </w:tr>
      <w:tr w:rsidR="00BD754B" w:rsidRPr="00B723BA" w14:paraId="2D246903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22D" w14:textId="7647A3B9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Gunpowder,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火藥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h, (gunpow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 </w:t>
            </w:r>
            <w:proofErr w:type="gramStart"/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tea)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珠芝茶</w:t>
            </w:r>
            <w:proofErr w:type="gramEnd"/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 tsz dzó.</w:t>
            </w:r>
          </w:p>
        </w:tc>
      </w:tr>
      <w:tr w:rsidR="00BD754B" w:rsidRPr="00B723BA" w14:paraId="1101394D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6890" w14:textId="30588E4C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Gust, (of wind) </w:t>
            </w:r>
            <w:proofErr w:type="gramStart"/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一陣風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</w:t>
            </w:r>
            <w:r w:rsidR="00321E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BD754B" w:rsidRPr="00B723BA" w14:paraId="56693BE7" w14:textId="77777777" w:rsidTr="00BD754B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0268" w14:textId="358F0580" w:rsidR="004578EE" w:rsidRPr="00B723BA" w:rsidRDefault="004578EE" w:rsidP="00532B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Gypsum, 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石羔</w:t>
            </w:r>
            <w:r w:rsidR="00C67C03" w:rsidRPr="00B723B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0D240E" w:rsidRPr="00B723B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27A8060E" w14:textId="77777777" w:rsidR="00593CE3" w:rsidRPr="00B723BA" w:rsidRDefault="00593CE3">
      <w:pPr>
        <w:rPr>
          <w:rFonts w:ascii="Times New Roman" w:eastAsia="SimSun" w:hAnsi="Times New Roman" w:cs="Times New Roman"/>
          <w:sz w:val="24"/>
          <w:szCs w:val="24"/>
        </w:rPr>
      </w:pPr>
    </w:p>
    <w:sectPr w:rsidR="00593CE3" w:rsidRPr="00B72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352548">
    <w:abstractNumId w:val="8"/>
  </w:num>
  <w:num w:numId="2" w16cid:durableId="1616448798">
    <w:abstractNumId w:val="6"/>
  </w:num>
  <w:num w:numId="3" w16cid:durableId="250743807">
    <w:abstractNumId w:val="5"/>
  </w:num>
  <w:num w:numId="4" w16cid:durableId="750853052">
    <w:abstractNumId w:val="4"/>
  </w:num>
  <w:num w:numId="5" w16cid:durableId="510145924">
    <w:abstractNumId w:val="7"/>
  </w:num>
  <w:num w:numId="6" w16cid:durableId="575435069">
    <w:abstractNumId w:val="3"/>
  </w:num>
  <w:num w:numId="7" w16cid:durableId="1169559747">
    <w:abstractNumId w:val="2"/>
  </w:num>
  <w:num w:numId="8" w16cid:durableId="265777259">
    <w:abstractNumId w:val="1"/>
  </w:num>
  <w:num w:numId="9" w16cid:durableId="74129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B42"/>
    <w:rsid w:val="000D240E"/>
    <w:rsid w:val="0015074B"/>
    <w:rsid w:val="001977E2"/>
    <w:rsid w:val="001B7D7A"/>
    <w:rsid w:val="0029639D"/>
    <w:rsid w:val="00321E2A"/>
    <w:rsid w:val="00326F90"/>
    <w:rsid w:val="00344292"/>
    <w:rsid w:val="004578EE"/>
    <w:rsid w:val="004F23A8"/>
    <w:rsid w:val="00593CE3"/>
    <w:rsid w:val="005F625A"/>
    <w:rsid w:val="00637165"/>
    <w:rsid w:val="008E38C2"/>
    <w:rsid w:val="009644A3"/>
    <w:rsid w:val="009F0ADC"/>
    <w:rsid w:val="00A213C5"/>
    <w:rsid w:val="00AA1D8D"/>
    <w:rsid w:val="00B47730"/>
    <w:rsid w:val="00B61D00"/>
    <w:rsid w:val="00B723BA"/>
    <w:rsid w:val="00BD754B"/>
    <w:rsid w:val="00C67C03"/>
    <w:rsid w:val="00C7390D"/>
    <w:rsid w:val="00CB0664"/>
    <w:rsid w:val="00CC5D78"/>
    <w:rsid w:val="00CF2E07"/>
    <w:rsid w:val="00D772F4"/>
    <w:rsid w:val="00DE5232"/>
    <w:rsid w:val="00E53ADB"/>
    <w:rsid w:val="00E917D6"/>
    <w:rsid w:val="00F440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3ABB3"/>
  <w14:defaultImageDpi w14:val="300"/>
  <w15:docId w15:val="{E5FE26AB-53E6-47AC-AA55-779D8850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2013-12-23T23:15:00Z</dcterms:created>
  <dcterms:modified xsi:type="dcterms:W3CDTF">2024-11-22T01:33:00Z</dcterms:modified>
  <cp:category/>
</cp:coreProperties>
</file>