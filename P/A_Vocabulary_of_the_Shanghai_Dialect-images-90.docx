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84623" w:rsidRPr="000B1B78" w14:paraId="5924601E" w14:textId="77777777" w:rsidTr="00A71CE9">
        <w:tc>
          <w:tcPr>
            <w:tcW w:w="8640" w:type="dxa"/>
          </w:tcPr>
          <w:p w14:paraId="1BF9CC6E" w14:textId="17F1AEDD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Plaintive, (note of a bird)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其鳴也哀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262E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ming ‘yé é. </w:t>
            </w:r>
          </w:p>
        </w:tc>
      </w:tr>
      <w:tr w:rsidR="00284623" w:rsidRPr="000B1B78" w14:paraId="7B7FA1A2" w14:textId="77777777" w:rsidTr="00A71CE9">
        <w:tc>
          <w:tcPr>
            <w:tcW w:w="8640" w:type="dxa"/>
          </w:tcPr>
          <w:p w14:paraId="638835AA" w14:textId="0C88AA84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Pait,</w:t>
            </w:r>
            <w:r w:rsidR="00F262E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摺</w:t>
            </w:r>
            <w:proofErr w:type="gramEnd"/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tseh.</w:t>
            </w:r>
          </w:p>
        </w:tc>
      </w:tr>
      <w:tr w:rsidR="00284623" w:rsidRPr="000B1B78" w14:paraId="4CB826FA" w14:textId="77777777" w:rsidTr="00A71CE9">
        <w:tc>
          <w:tcPr>
            <w:tcW w:w="8640" w:type="dxa"/>
          </w:tcPr>
          <w:p w14:paraId="6A68ACC0" w14:textId="7305621B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Plait, (to)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辮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bien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284623" w:rsidRPr="000B1B78" w14:paraId="013890D1" w14:textId="77777777" w:rsidTr="00A71CE9">
        <w:tc>
          <w:tcPr>
            <w:tcW w:w="8640" w:type="dxa"/>
          </w:tcPr>
          <w:p w14:paraId="4FBC2DDF" w14:textId="0086D5D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Plan, </w:t>
            </w:r>
            <w:r w:rsidR="00A71CE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proofErr w:type="gramEnd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fah,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法則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tsuh,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kí t’sáh. </w:t>
            </w:r>
          </w:p>
        </w:tc>
      </w:tr>
      <w:tr w:rsidR="00284623" w:rsidRPr="000B1B78" w14:paraId="2B9C7611" w14:textId="77777777" w:rsidTr="00A71CE9">
        <w:tc>
          <w:tcPr>
            <w:tcW w:w="8640" w:type="dxa"/>
          </w:tcPr>
          <w:p w14:paraId="72185C5E" w14:textId="0E0BA595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Plan, (to)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r w:rsidR="00824B6A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kí’ meu. </w:t>
            </w:r>
          </w:p>
        </w:tc>
      </w:tr>
      <w:tr w:rsidR="00284623" w:rsidRPr="000B1B78" w14:paraId="7FBB0D6C" w14:textId="77777777" w:rsidTr="00A71CE9">
        <w:tc>
          <w:tcPr>
            <w:tcW w:w="8640" w:type="dxa"/>
          </w:tcPr>
          <w:p w14:paraId="2C6A2931" w14:textId="48EBEDFA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Plane, (a)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刨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刨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bau’.</w:t>
            </w:r>
          </w:p>
        </w:tc>
      </w:tr>
      <w:tr w:rsidR="00284623" w:rsidRPr="000B1B78" w14:paraId="5BF78729" w14:textId="77777777" w:rsidTr="00A71CE9">
        <w:tc>
          <w:tcPr>
            <w:tcW w:w="8640" w:type="dxa"/>
          </w:tcPr>
          <w:p w14:paraId="45FED328" w14:textId="198D0EC1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Planet, 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行星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hang sing.</w:t>
            </w:r>
          </w:p>
        </w:tc>
      </w:tr>
      <w:tr w:rsidR="00284623" w:rsidRPr="000B1B78" w14:paraId="73ACB617" w14:textId="77777777" w:rsidTr="00A71CE9">
        <w:tc>
          <w:tcPr>
            <w:tcW w:w="8640" w:type="dxa"/>
          </w:tcPr>
          <w:p w14:paraId="420923BC" w14:textId="7FD6B933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Plank,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木板</w:t>
            </w:r>
            <w:proofErr w:type="gramEnd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mok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pa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4623" w:rsidRPr="000B1B78" w14:paraId="7E5A02A1" w14:textId="77777777" w:rsidTr="00A71CE9">
        <w:tc>
          <w:tcPr>
            <w:tcW w:w="8640" w:type="dxa"/>
          </w:tcPr>
          <w:p w14:paraId="43D2858B" w14:textId="651DB040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Plants,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花草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hwó 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sau.</w:t>
            </w:r>
          </w:p>
        </w:tc>
      </w:tr>
      <w:tr w:rsidR="00284623" w:rsidRPr="000B1B78" w14:paraId="1F44B8BD" w14:textId="77777777" w:rsidTr="00A71CE9">
        <w:tc>
          <w:tcPr>
            <w:tcW w:w="8640" w:type="dxa"/>
          </w:tcPr>
          <w:p w14:paraId="5E23D239" w14:textId="717844F0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Plant, (to)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súng’,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栽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tsé,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栽種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 tsúng’, (and manure)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栽培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 bé. </w:t>
            </w:r>
          </w:p>
        </w:tc>
      </w:tr>
      <w:tr w:rsidR="00284623" w:rsidRPr="000B1B78" w14:paraId="237B35EE" w14:textId="77777777" w:rsidTr="00A71CE9">
        <w:tc>
          <w:tcPr>
            <w:tcW w:w="8640" w:type="dxa"/>
          </w:tcPr>
          <w:p w14:paraId="2A6FF0F2" w14:textId="4C77ECE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Plantain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芭蕉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pó tsiau. </w:t>
            </w:r>
          </w:p>
        </w:tc>
      </w:tr>
      <w:tr w:rsidR="00284623" w:rsidRPr="000B1B78" w14:paraId="06938D2F" w14:textId="77777777" w:rsidTr="00A71CE9">
        <w:tc>
          <w:tcPr>
            <w:tcW w:w="8640" w:type="dxa"/>
          </w:tcPr>
          <w:p w14:paraId="48D09FE9" w14:textId="2FF79D96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Plaster, (for walls)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灰沙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hwé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(sticking)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膏藥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 yáh. </w:t>
            </w:r>
          </w:p>
        </w:tc>
      </w:tr>
      <w:tr w:rsidR="00284623" w:rsidRPr="000B1B78" w14:paraId="291BE8ED" w14:textId="77777777" w:rsidTr="00A71CE9">
        <w:tc>
          <w:tcPr>
            <w:tcW w:w="8640" w:type="dxa"/>
          </w:tcPr>
          <w:p w14:paraId="659BE7E3" w14:textId="3DD10A7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Plaster, (to walls) </w:t>
            </w:r>
            <w:proofErr w:type="gramStart"/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抹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meh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槾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sore)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貼膏藥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65D5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kau yáh. </w:t>
            </w:r>
          </w:p>
        </w:tc>
      </w:tr>
      <w:tr w:rsidR="00284623" w:rsidRPr="000B1B78" w14:paraId="1F88BEFA" w14:textId="77777777" w:rsidTr="00A71CE9">
        <w:tc>
          <w:tcPr>
            <w:tcW w:w="8640" w:type="dxa"/>
          </w:tcPr>
          <w:p w14:paraId="2EC3906F" w14:textId="78B2FF61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Plate,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碟子</w:t>
            </w:r>
            <w:proofErr w:type="gramEnd"/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dih 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盆子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 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tsz,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iron)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鉄片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ih p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910C9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84623" w:rsidRPr="000B1B78" w14:paraId="6BE50F17" w14:textId="77777777" w:rsidTr="00A71CE9">
        <w:tc>
          <w:tcPr>
            <w:tcW w:w="8640" w:type="dxa"/>
          </w:tcPr>
          <w:p w14:paraId="5C134FB1" w14:textId="7DA0D47C" w:rsidR="00284623" w:rsidRPr="000B1B78" w:rsidRDefault="0028462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284623" w:rsidRPr="000B1B78" w14:paraId="64D3D20B" w14:textId="77777777" w:rsidTr="00A71CE9">
        <w:tc>
          <w:tcPr>
            <w:tcW w:w="8640" w:type="dxa"/>
          </w:tcPr>
          <w:p w14:paraId="4D80E4BC" w14:textId="3BCD42F7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Platter,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盤</w:t>
            </w:r>
            <w:proofErr w:type="gramEnd"/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bén. </w:t>
            </w:r>
          </w:p>
        </w:tc>
      </w:tr>
      <w:tr w:rsidR="00284623" w:rsidRPr="000B1B78" w14:paraId="519EFD29" w14:textId="77777777" w:rsidTr="00A71CE9">
        <w:tc>
          <w:tcPr>
            <w:tcW w:w="8640" w:type="dxa"/>
          </w:tcPr>
          <w:p w14:paraId="2D2DD05B" w14:textId="6DC5EC8E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Play,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(play for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money)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賭銅錢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‘tú dúng dien, (play music)</w:t>
            </w:r>
            <w:r w:rsidR="003D058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作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樂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tsoh yáh. </w:t>
            </w:r>
          </w:p>
        </w:tc>
      </w:tr>
      <w:tr w:rsidR="00284623" w:rsidRPr="000B1B78" w14:paraId="00129E6D" w14:textId="77777777" w:rsidTr="00A71CE9">
        <w:tc>
          <w:tcPr>
            <w:tcW w:w="8640" w:type="dxa"/>
          </w:tcPr>
          <w:p w14:paraId="5B630062" w14:textId="4892C90A" w:rsidR="00284623" w:rsidRPr="000B1B7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Players,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唱戱個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t’song h’í’ kú’, (disciples of the pear garden</w:t>
            </w:r>
            <w:r w:rsidR="00105FE6" w:rsidRPr="000B1B78">
              <w:rPr>
                <w:rStyle w:val="FootnoteReference"/>
                <w:rFonts w:ascii="Times New Roman" w:eastAsia="SimSun" w:hAnsi="Times New Roman" w:cs="Times New Roman"/>
                <w:sz w:val="24"/>
                <w:szCs w:val="24"/>
              </w:rPr>
              <w:footnoteReference w:id="1"/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梨園子弟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yön ‘tsz dí’. </w:t>
            </w:r>
          </w:p>
        </w:tc>
      </w:tr>
      <w:tr w:rsidR="00284623" w:rsidRPr="000B1B78" w14:paraId="712DB4FB" w14:textId="77777777" w:rsidTr="00A71CE9">
        <w:tc>
          <w:tcPr>
            <w:tcW w:w="8640" w:type="dxa"/>
          </w:tcPr>
          <w:p w14:paraId="65546182" w14:textId="19D6B5D7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Plaything,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孛相干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 </w:t>
            </w: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玩器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wan’ k’í’. </w:t>
            </w:r>
          </w:p>
        </w:tc>
      </w:tr>
      <w:tr w:rsidR="00910C90" w:rsidRPr="000B1B78" w14:paraId="529F1346" w14:textId="77777777" w:rsidTr="00A71CE9">
        <w:tc>
          <w:tcPr>
            <w:tcW w:w="8640" w:type="dxa"/>
          </w:tcPr>
          <w:p w14:paraId="5C62BAA4" w14:textId="4C071C54" w:rsidR="00910C90" w:rsidRPr="000B1B78" w:rsidRDefault="00910C9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Plead,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懇求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‘k’un gieu, (argue in various ways)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橫辯豎辯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wang bien’ ‘zû bien’. </w:t>
            </w:r>
          </w:p>
        </w:tc>
      </w:tr>
      <w:tr w:rsidR="00284623" w:rsidRPr="000B1B78" w14:paraId="6559B2E2" w14:textId="77777777" w:rsidTr="00A71CE9">
        <w:tc>
          <w:tcPr>
            <w:tcW w:w="8640" w:type="dxa"/>
          </w:tcPr>
          <w:p w14:paraId="0184F939" w14:textId="0700C584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Pleasant, (prospect)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景緻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‘kiung tsz’, (circumstances)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安樂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loh. </w:t>
            </w:r>
          </w:p>
        </w:tc>
      </w:tr>
      <w:tr w:rsidR="00284623" w:rsidRPr="000B1B78" w14:paraId="048353AE" w14:textId="77777777" w:rsidTr="00A71CE9">
        <w:tc>
          <w:tcPr>
            <w:tcW w:w="8640" w:type="dxa"/>
          </w:tcPr>
          <w:p w14:paraId="3D306444" w14:textId="404CB399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Please, (men)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取悦於人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‘t’sû yöh yü niun, (not pleased)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勿中意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65E4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tsúng í’,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勿對景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té’ ‘kiung, (not pleased with)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勿喜歡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‘h’í hwén,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勿喜悦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11502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‘h’í yöh. </w:t>
            </w:r>
          </w:p>
        </w:tc>
      </w:tr>
      <w:tr w:rsidR="00284623" w:rsidRPr="000B1B78" w14:paraId="08646EAD" w14:textId="77777777" w:rsidTr="00A71CE9">
        <w:tc>
          <w:tcPr>
            <w:tcW w:w="8640" w:type="dxa"/>
          </w:tcPr>
          <w:p w14:paraId="20F23EEB" w14:textId="63450806" w:rsidR="00284623" w:rsidRPr="000B1B78" w:rsidRDefault="00910C9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284623" w:rsidRPr="000B1B78" w14:paraId="04EE5D6D" w14:textId="77777777" w:rsidTr="00A71CE9">
        <w:tc>
          <w:tcPr>
            <w:tcW w:w="8640" w:type="dxa"/>
          </w:tcPr>
          <w:p w14:paraId="0FF6AA42" w14:textId="508E328F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Pleasing,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可愛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C5F1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C5F1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 é’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有趣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ye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u t’sû’.</w:t>
            </w:r>
          </w:p>
        </w:tc>
      </w:tr>
      <w:tr w:rsidR="00284623" w:rsidRPr="000B1B78" w14:paraId="03235929" w14:textId="77777777" w:rsidTr="00A71CE9">
        <w:tc>
          <w:tcPr>
            <w:tcW w:w="8640" w:type="dxa"/>
          </w:tcPr>
          <w:p w14:paraId="4782E1F5" w14:textId="0463CD23" w:rsidR="00284623" w:rsidRPr="000B1B78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Pleasure,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宴樂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loh</w:t>
            </w:r>
            <w:r w:rsidR="000B1B7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910C90" w:rsidRPr="000B1B78" w14:paraId="01C6ABE6" w14:textId="77777777" w:rsidTr="00A71CE9">
        <w:tc>
          <w:tcPr>
            <w:tcW w:w="8640" w:type="dxa"/>
          </w:tcPr>
          <w:p w14:paraId="3164C42C" w14:textId="083A6F66" w:rsidR="00910C90" w:rsidRPr="000B1B78" w:rsidRDefault="00910C9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Pledge, (to)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proofErr w:type="gramStart"/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‘tien, (for a short time)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押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ah, (a pledge)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當頭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 deu,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質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tsz’. </w:t>
            </w:r>
          </w:p>
        </w:tc>
      </w:tr>
      <w:tr w:rsidR="00284623" w:rsidRPr="000B1B78" w14:paraId="34B598F6" w14:textId="77777777" w:rsidTr="00A71CE9">
        <w:tc>
          <w:tcPr>
            <w:tcW w:w="8640" w:type="dxa"/>
          </w:tcPr>
          <w:p w14:paraId="7E20359C" w14:textId="21C0D368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Plenipotentiary</w:t>
            </w:r>
            <w:r w:rsidR="00142BE3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欽</w:t>
            </w:r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差大臣</w:t>
            </w:r>
            <w:proofErr w:type="gramEnd"/>
            <w:r w:rsidR="003265C4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kiung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t’sá dá’ dzun.</w:t>
            </w:r>
          </w:p>
        </w:tc>
      </w:tr>
      <w:tr w:rsidR="00284623" w:rsidRPr="000B1B78" w14:paraId="37CD24EE" w14:textId="77777777" w:rsidTr="00A71CE9">
        <w:tc>
          <w:tcPr>
            <w:tcW w:w="8640" w:type="dxa"/>
          </w:tcPr>
          <w:p w14:paraId="35B9E684" w14:textId="6909AB3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Plenteous, </w:t>
            </w:r>
            <w:proofErr w:type="gramStart"/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豐盛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(year)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豐年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niun.  </w:t>
            </w:r>
          </w:p>
        </w:tc>
      </w:tr>
      <w:tr w:rsidR="00284623" w:rsidRPr="000B1B78" w14:paraId="4BCAF81D" w14:textId="77777777" w:rsidTr="00A71CE9">
        <w:tc>
          <w:tcPr>
            <w:tcW w:w="8640" w:type="dxa"/>
          </w:tcPr>
          <w:p w14:paraId="540E832B" w14:textId="5111C9E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Plenty, (time </w:t>
            </w: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盛世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(successive years of 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連年大熟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30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 nien dá’ zóh. </w:t>
            </w:r>
          </w:p>
        </w:tc>
      </w:tr>
      <w:tr w:rsidR="00284623" w:rsidRPr="000B1B78" w14:paraId="62D903EC" w14:textId="77777777" w:rsidTr="00A71CE9">
        <w:tc>
          <w:tcPr>
            <w:tcW w:w="8640" w:type="dxa"/>
          </w:tcPr>
          <w:p w14:paraId="449D552A" w14:textId="1B10EC63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Pliable,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záh,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彎得轉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wan tuh ‘tsen, (bend with the wind)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隨風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zûe fúng ‘tau. </w:t>
            </w:r>
          </w:p>
        </w:tc>
      </w:tr>
      <w:tr w:rsidR="00284623" w:rsidRPr="000B1B78" w14:paraId="3767CCAD" w14:textId="77777777" w:rsidTr="00A71CE9">
        <w:tc>
          <w:tcPr>
            <w:tcW w:w="8640" w:type="dxa"/>
          </w:tcPr>
          <w:p w14:paraId="3A786281" w14:textId="61F0F655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142BE3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od,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勤謹做事體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kiun ts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zz’ ‘t’í. </w:t>
            </w:r>
          </w:p>
        </w:tc>
      </w:tr>
      <w:tr w:rsidR="00284623" w:rsidRPr="000B1B78" w14:paraId="0C5DF269" w14:textId="77777777" w:rsidTr="00A71CE9">
        <w:tc>
          <w:tcPr>
            <w:tcW w:w="8640" w:type="dxa"/>
          </w:tcPr>
          <w:p w14:paraId="2423CC36" w14:textId="7337F938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Plot, 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gramEnd"/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C554C0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暗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計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én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plot rebellion) 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謀反</w:t>
            </w:r>
            <w:r w:rsidR="00DF51EB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meu ‘fan. </w:t>
            </w:r>
          </w:p>
        </w:tc>
      </w:tr>
      <w:tr w:rsidR="00284623" w:rsidRPr="000B1B78" w14:paraId="4D9C2C35" w14:textId="77777777" w:rsidTr="00A71CE9">
        <w:tc>
          <w:tcPr>
            <w:tcW w:w="8640" w:type="dxa"/>
          </w:tcPr>
          <w:p w14:paraId="0B2961DE" w14:textId="52F646B9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Plough,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犁頭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deu.</w:t>
            </w:r>
          </w:p>
        </w:tc>
      </w:tr>
      <w:tr w:rsidR="00284623" w:rsidRPr="000B1B78" w14:paraId="18D7AA03" w14:textId="77777777" w:rsidTr="00A71CE9">
        <w:tc>
          <w:tcPr>
            <w:tcW w:w="8640" w:type="dxa"/>
          </w:tcPr>
          <w:p w14:paraId="7B58CDAF" w14:textId="2F5D41A7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Plough, (to)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犁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耕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kung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284623" w:rsidRPr="000B1B78" w14:paraId="757D30A7" w14:textId="77777777" w:rsidTr="00A71CE9">
        <w:tc>
          <w:tcPr>
            <w:tcW w:w="8640" w:type="dxa"/>
          </w:tcPr>
          <w:p w14:paraId="24A1FD3F" w14:textId="590C9D25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Pluck, (ears of wheat)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採麥穗頭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 mák zeh deu, (up by the roots)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拔脱根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t’eh kun. </w:t>
            </w:r>
          </w:p>
        </w:tc>
      </w:tr>
      <w:tr w:rsidR="00284623" w:rsidRPr="000B1B78" w14:paraId="14D18679" w14:textId="77777777" w:rsidTr="00A71CE9">
        <w:tc>
          <w:tcPr>
            <w:tcW w:w="8640" w:type="dxa"/>
          </w:tcPr>
          <w:p w14:paraId="5EC05D8B" w14:textId="4F6E1CD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</w:t>
            </w:r>
            <w:r w:rsidR="00142BE3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塞頭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</w:t>
            </w:r>
          </w:p>
        </w:tc>
      </w:tr>
      <w:tr w:rsidR="00284623" w:rsidRPr="000B1B78" w14:paraId="0E1F4B51" w14:textId="77777777" w:rsidTr="00A71CE9">
        <w:tc>
          <w:tcPr>
            <w:tcW w:w="8640" w:type="dxa"/>
          </w:tcPr>
          <w:p w14:paraId="452095CA" w14:textId="6DE0CF9B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Plum,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李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, (in a field of melons do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not adjust your shoe nor under a plum tree your hat)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瓜田不納履李下不整冠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kwó dien peh nah lü’ ‘lí ‘hau peh ‘tsung kwén’. </w:t>
            </w:r>
          </w:p>
        </w:tc>
      </w:tr>
      <w:tr w:rsidR="00284623" w:rsidRPr="000B1B78" w14:paraId="62AAB4AB" w14:textId="77777777" w:rsidTr="00A71CE9">
        <w:tc>
          <w:tcPr>
            <w:tcW w:w="8640" w:type="dxa"/>
          </w:tcPr>
          <w:p w14:paraId="5E50F3ED" w14:textId="51BF6CE2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Plumbline,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準繩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z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u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ng</w:t>
            </w:r>
            <w:r w:rsidR="00136530" w:rsidRPr="000B1B78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eastAsia="zh-CN"/>
              </w:rPr>
              <w:t>.</w:t>
            </w:r>
          </w:p>
        </w:tc>
      </w:tr>
      <w:tr w:rsidR="00284623" w:rsidRPr="000B1B78" w14:paraId="7E681A59" w14:textId="77777777" w:rsidTr="00A71CE9">
        <w:tc>
          <w:tcPr>
            <w:tcW w:w="8640" w:type="dxa"/>
          </w:tcPr>
          <w:p w14:paraId="49E201B3" w14:textId="25E7C7BE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Plumber, (maker in lead)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鉛匠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k’an dziang’, (in tin)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錫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sih dziang’. </w:t>
            </w:r>
          </w:p>
        </w:tc>
      </w:tr>
      <w:tr w:rsidR="00284623" w:rsidRPr="000B1B78" w14:paraId="5BF23246" w14:textId="77777777" w:rsidTr="00A71CE9">
        <w:tc>
          <w:tcPr>
            <w:tcW w:w="8640" w:type="dxa"/>
          </w:tcPr>
          <w:p w14:paraId="7AC7BEDE" w14:textId="650DB15B" w:rsidR="00284623" w:rsidRPr="000B1B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Plummet, (of </w:t>
            </w:r>
            <w:proofErr w:type="gramStart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lead )</w:t>
            </w:r>
            <w:proofErr w:type="gramEnd"/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鉛砣子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an d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ú ‘tsz, (of iron)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>砣子</w:t>
            </w:r>
            <w:r w:rsidR="00F45409" w:rsidRPr="000B1B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05FE6" w:rsidRPr="000B1B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t’ih dú ‘tsz. </w:t>
            </w:r>
          </w:p>
        </w:tc>
      </w:tr>
    </w:tbl>
    <w:p w14:paraId="4EF270E3" w14:textId="77777777" w:rsidR="001C033E" w:rsidRPr="000B1B78" w:rsidRDefault="001C033E">
      <w:pPr>
        <w:rPr>
          <w:rFonts w:ascii="Times New Roman" w:eastAsia="SimSun" w:hAnsi="Times New Roman" w:cs="Times New Roman"/>
          <w:sz w:val="24"/>
          <w:szCs w:val="24"/>
        </w:rPr>
      </w:pPr>
    </w:p>
    <w:sectPr w:rsidR="001C033E" w:rsidRPr="000B1B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C5DC5" w14:textId="77777777" w:rsidR="009935DE" w:rsidRDefault="009935DE" w:rsidP="00105FE6">
      <w:pPr>
        <w:spacing w:after="0" w:line="240" w:lineRule="auto"/>
      </w:pPr>
      <w:r>
        <w:separator/>
      </w:r>
    </w:p>
  </w:endnote>
  <w:endnote w:type="continuationSeparator" w:id="0">
    <w:p w14:paraId="0553EE4F" w14:textId="77777777" w:rsidR="009935DE" w:rsidRDefault="009935DE" w:rsidP="00105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C9F8E" w14:textId="77777777" w:rsidR="009935DE" w:rsidRDefault="009935DE" w:rsidP="00105FE6">
      <w:pPr>
        <w:spacing w:after="0" w:line="240" w:lineRule="auto"/>
      </w:pPr>
      <w:r>
        <w:separator/>
      </w:r>
    </w:p>
  </w:footnote>
  <w:footnote w:type="continuationSeparator" w:id="0">
    <w:p w14:paraId="62EB62E6" w14:textId="77777777" w:rsidR="009935DE" w:rsidRDefault="009935DE" w:rsidP="00105FE6">
      <w:pPr>
        <w:spacing w:after="0" w:line="240" w:lineRule="auto"/>
      </w:pPr>
      <w:r>
        <w:continuationSeparator/>
      </w:r>
    </w:p>
  </w:footnote>
  <w:footnote w:id="1">
    <w:p w14:paraId="2C28BBCA" w14:textId="7D7FEAB0" w:rsidR="00105FE6" w:rsidRDefault="00105FE6">
      <w:pPr>
        <w:pStyle w:val="FootnoteText"/>
      </w:pPr>
      <w:r>
        <w:rPr>
          <w:rStyle w:val="FootnoteReference"/>
        </w:rPr>
        <w:footnoteRef/>
      </w:r>
      <w:r>
        <w:t xml:space="preserve"> So called from the garden in the palace of T’ang-ming-hwang, the emperor who is regarded as the founder of play acting in China.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9638048">
    <w:abstractNumId w:val="8"/>
  </w:num>
  <w:num w:numId="2" w16cid:durableId="1650935585">
    <w:abstractNumId w:val="6"/>
  </w:num>
  <w:num w:numId="3" w16cid:durableId="1703944555">
    <w:abstractNumId w:val="5"/>
  </w:num>
  <w:num w:numId="4" w16cid:durableId="271783394">
    <w:abstractNumId w:val="4"/>
  </w:num>
  <w:num w:numId="5" w16cid:durableId="144976270">
    <w:abstractNumId w:val="7"/>
  </w:num>
  <w:num w:numId="6" w16cid:durableId="35542850">
    <w:abstractNumId w:val="3"/>
  </w:num>
  <w:num w:numId="7" w16cid:durableId="889613311">
    <w:abstractNumId w:val="2"/>
  </w:num>
  <w:num w:numId="8" w16cid:durableId="465047299">
    <w:abstractNumId w:val="1"/>
  </w:num>
  <w:num w:numId="9" w16cid:durableId="718699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B78"/>
    <w:rsid w:val="00105FE6"/>
    <w:rsid w:val="00136530"/>
    <w:rsid w:val="00142BE3"/>
    <w:rsid w:val="0015074B"/>
    <w:rsid w:val="00196A23"/>
    <w:rsid w:val="001C033E"/>
    <w:rsid w:val="002465D5"/>
    <w:rsid w:val="002477C8"/>
    <w:rsid w:val="0025072B"/>
    <w:rsid w:val="00284623"/>
    <w:rsid w:val="0029639D"/>
    <w:rsid w:val="003265C4"/>
    <w:rsid w:val="00326F90"/>
    <w:rsid w:val="003D0580"/>
    <w:rsid w:val="003D1569"/>
    <w:rsid w:val="00500340"/>
    <w:rsid w:val="00686753"/>
    <w:rsid w:val="007043A5"/>
    <w:rsid w:val="007A12BA"/>
    <w:rsid w:val="00824B6A"/>
    <w:rsid w:val="00910C90"/>
    <w:rsid w:val="00911502"/>
    <w:rsid w:val="00943300"/>
    <w:rsid w:val="009935DE"/>
    <w:rsid w:val="009C5F1B"/>
    <w:rsid w:val="00A65E49"/>
    <w:rsid w:val="00A71CE9"/>
    <w:rsid w:val="00AA1D8D"/>
    <w:rsid w:val="00AB274F"/>
    <w:rsid w:val="00B47730"/>
    <w:rsid w:val="00C554C0"/>
    <w:rsid w:val="00CB0664"/>
    <w:rsid w:val="00DF51EB"/>
    <w:rsid w:val="00F262E0"/>
    <w:rsid w:val="00F45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52D30"/>
  <w14:defaultImageDpi w14:val="300"/>
  <w15:docId w15:val="{0B0A2025-A82F-436A-B71E-CEAE58EC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05F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F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2024-11-20T01:22:00Z</dcterms:modified>
  <cp:category/>
</cp:coreProperties>
</file>