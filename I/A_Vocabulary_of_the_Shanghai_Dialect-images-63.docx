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F670B" w:rsidRPr="000F3586" w14:paraId="065A5F72" w14:textId="77777777" w:rsidTr="003F1EE3">
        <w:tc>
          <w:tcPr>
            <w:tcW w:w="8640" w:type="dxa"/>
          </w:tcPr>
          <w:p w14:paraId="40EAAF78" w14:textId="7EFF014F" w:rsidR="00EF670B" w:rsidRPr="000F3586" w:rsidRDefault="00EF670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0F3586" w14:paraId="76B9DC25" w14:textId="77777777" w:rsidTr="003F1EE3">
        <w:tc>
          <w:tcPr>
            <w:tcW w:w="8640" w:type="dxa"/>
          </w:tcPr>
          <w:p w14:paraId="540C4B84" w14:textId="2791E1C2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Invisible,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看勿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</w:t>
            </w:r>
            <w:proofErr w:type="gramEnd"/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jian</w:t>
            </w:r>
            <w:r w:rsidR="003F1EE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kön’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kien’,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勿能見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 nung kien’.</w:t>
            </w:r>
          </w:p>
        </w:tc>
      </w:tr>
      <w:tr w:rsidR="00EF670B" w:rsidRPr="000F3586" w14:paraId="4223460A" w14:textId="77777777" w:rsidTr="003F1EE3">
        <w:tc>
          <w:tcPr>
            <w:tcW w:w="8640" w:type="dxa"/>
          </w:tcPr>
          <w:p w14:paraId="533F656F" w14:textId="48072086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Invite,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請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sing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0F3586" w14:paraId="4372588D" w14:textId="77777777" w:rsidTr="003F1EE3">
        <w:tc>
          <w:tcPr>
            <w:tcW w:w="8640" w:type="dxa"/>
          </w:tcPr>
          <w:p w14:paraId="5E42CAFE" w14:textId="3553E742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Inundate,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水淹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yien, </w:t>
            </w:r>
            <w:proofErr w:type="gramStart"/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氾濫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fan</w:t>
            </w:r>
            <w:proofErr w:type="gramEnd"/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lan’. </w:t>
            </w:r>
          </w:p>
        </w:tc>
      </w:tr>
      <w:tr w:rsidR="00EF670B" w:rsidRPr="000F3586" w14:paraId="090F627F" w14:textId="77777777" w:rsidTr="003F1EE3">
        <w:tc>
          <w:tcPr>
            <w:tcW w:w="8640" w:type="dxa"/>
          </w:tcPr>
          <w:p w14:paraId="14BBF0BE" w14:textId="6C322409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Invoice,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貨單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tan.</w:t>
            </w:r>
          </w:p>
        </w:tc>
      </w:tr>
      <w:tr w:rsidR="00EF670B" w:rsidRPr="000F3586" w14:paraId="43AFC4A1" w14:textId="77777777" w:rsidTr="003F1EE3">
        <w:tc>
          <w:tcPr>
            <w:tcW w:w="8640" w:type="dxa"/>
          </w:tcPr>
          <w:p w14:paraId="2E4261D4" w14:textId="51E3BBEE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Invoke,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呼籲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F670B" w:rsidRPr="000F3586" w14:paraId="1659A0B8" w14:textId="77777777" w:rsidTr="003F1EE3">
        <w:tc>
          <w:tcPr>
            <w:tcW w:w="8640" w:type="dxa"/>
          </w:tcPr>
          <w:p w14:paraId="49171A52" w14:textId="5F03095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Involve, (in consequences)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累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lie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lé’, 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带累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tá’ lé’. </w:t>
            </w:r>
          </w:p>
        </w:tc>
      </w:tr>
      <w:tr w:rsidR="00EF670B" w:rsidRPr="000F3586" w14:paraId="0E771D1B" w14:textId="77777777" w:rsidTr="003F1EE3">
        <w:tc>
          <w:tcPr>
            <w:tcW w:w="8640" w:type="dxa"/>
          </w:tcPr>
          <w:p w14:paraId="07778006" w14:textId="6E3EAC8D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Invulnerable,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傷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勿着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veh z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傷</w:t>
            </w:r>
            <w:r w:rsidR="00A3280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song. </w:t>
            </w:r>
          </w:p>
        </w:tc>
      </w:tr>
      <w:tr w:rsidR="00EF670B" w:rsidRPr="000F3586" w14:paraId="5C47C0C0" w14:textId="77777777" w:rsidTr="003F1EE3">
        <w:tc>
          <w:tcPr>
            <w:tcW w:w="8640" w:type="dxa"/>
          </w:tcPr>
          <w:p w14:paraId="0AA44DC2" w14:textId="05341913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Irksome,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煩擾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zau.</w:t>
            </w:r>
          </w:p>
        </w:tc>
      </w:tr>
      <w:tr w:rsidR="00EF670B" w:rsidRPr="000F3586" w14:paraId="54C98BD4" w14:textId="77777777" w:rsidTr="003F1EE3">
        <w:tc>
          <w:tcPr>
            <w:tcW w:w="8640" w:type="dxa"/>
          </w:tcPr>
          <w:p w14:paraId="47BA6535" w14:textId="7F34180C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Iron, 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F3586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ih, (bars)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鐵條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ih diau,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(wire) 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鐵絲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t’ih sz, (pig)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鐵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t’ih. </w:t>
            </w:r>
          </w:p>
        </w:tc>
      </w:tr>
      <w:tr w:rsidR="00EF670B" w:rsidRPr="000F3586" w14:paraId="2C4F90C2" w14:textId="77777777" w:rsidTr="003F1EE3">
        <w:tc>
          <w:tcPr>
            <w:tcW w:w="8640" w:type="dxa"/>
          </w:tcPr>
          <w:p w14:paraId="53061B3B" w14:textId="098C36DC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Irrational, (creation)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821E23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没靈性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meh ling sing’ kú’,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勿能辨是非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 nung bien’ ‘zz fí,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於理勿合個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yü ‘lí veh heh kú’. </w:t>
            </w:r>
          </w:p>
        </w:tc>
      </w:tr>
      <w:tr w:rsidR="00EF670B" w:rsidRPr="000F3586" w14:paraId="28B0F1C8" w14:textId="77777777" w:rsidTr="003F1EE3">
        <w:tc>
          <w:tcPr>
            <w:tcW w:w="8640" w:type="dxa"/>
          </w:tcPr>
          <w:p w14:paraId="037132A7" w14:textId="50009F50" w:rsidR="00EF670B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70B" w:rsidRPr="000F3586" w14:paraId="37D14707" w14:textId="77777777" w:rsidTr="003F1EE3">
        <w:tc>
          <w:tcPr>
            <w:tcW w:w="8640" w:type="dxa"/>
          </w:tcPr>
          <w:p w14:paraId="27385994" w14:textId="0BF48A1F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Irreconcilable, (enmity)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勿共戴天之雠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gramEnd"/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gúng’ 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té’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tsz dzeu,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勿能相和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</w:t>
            </w:r>
            <w:r w:rsidR="00F84BD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nung siang hú. </w:t>
            </w:r>
            <w:r w:rsidR="003F72C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670B" w:rsidRPr="000F3586" w14:paraId="4A029110" w14:textId="77777777" w:rsidTr="003F1EE3">
        <w:tc>
          <w:tcPr>
            <w:tcW w:w="8640" w:type="dxa"/>
          </w:tcPr>
          <w:p w14:paraId="729E9D39" w14:textId="64E84613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Irrecoverable,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回勿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 ‘tsén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F670B" w:rsidRPr="000F3586" w14:paraId="6273DBD7" w14:textId="77777777" w:rsidTr="003F1EE3">
        <w:tc>
          <w:tcPr>
            <w:tcW w:w="8640" w:type="dxa"/>
          </w:tcPr>
          <w:p w14:paraId="5F83E84E" w14:textId="3F639004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Irregular,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勿依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proofErr w:type="gramStart"/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ü,</w:t>
            </w:r>
            <w:r w:rsidR="00B56CE8" w:rsidRPr="000F3586">
              <w:rPr>
                <w:rFonts w:ascii="Times New Roman" w:eastAsia="SimSun" w:hAnsi="Times New Roman" w:cs="Times New Roman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亂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lön’, (irregular action)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妄做妄為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vong’ tsú vong’ wé.</w:t>
            </w:r>
          </w:p>
        </w:tc>
      </w:tr>
      <w:tr w:rsidR="00EF670B" w:rsidRPr="000F3586" w14:paraId="66FE2719" w14:textId="77777777" w:rsidTr="003F1EE3">
        <w:tc>
          <w:tcPr>
            <w:tcW w:w="8640" w:type="dxa"/>
          </w:tcPr>
          <w:p w14:paraId="11C5A957" w14:textId="723F5CB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Irreligious,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勿畏天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veh wé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勿虔誠</w:t>
            </w:r>
            <w:proofErr w:type="gramEnd"/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given zung. </w:t>
            </w:r>
          </w:p>
        </w:tc>
      </w:tr>
      <w:tr w:rsidR="00EF670B" w:rsidRPr="000F3586" w14:paraId="059F870A" w14:textId="77777777" w:rsidTr="003F1EE3">
        <w:tc>
          <w:tcPr>
            <w:tcW w:w="8640" w:type="dxa"/>
          </w:tcPr>
          <w:p w14:paraId="3F2EE8A3" w14:textId="6998D19A" w:rsidR="00EF670B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Irremediable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法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fah, </w:t>
            </w:r>
            <w:proofErr w:type="gramStart"/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嘸辦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3F1EE3" w:rsidRPr="000F3586" w14:paraId="7693C94B" w14:textId="77777777" w:rsidTr="003F1EE3">
        <w:tc>
          <w:tcPr>
            <w:tcW w:w="8640" w:type="dxa"/>
          </w:tcPr>
          <w:p w14:paraId="00BD3B2C" w14:textId="183FB7A2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Irremissible,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罪勿可赦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dzûe veh ‘k’ó só’. </w:t>
            </w:r>
          </w:p>
        </w:tc>
      </w:tr>
      <w:tr w:rsidR="003F1EE3" w:rsidRPr="000F3586" w14:paraId="6A8B957C" w14:textId="77777777" w:rsidTr="003F1EE3">
        <w:tc>
          <w:tcPr>
            <w:tcW w:w="8640" w:type="dxa"/>
          </w:tcPr>
          <w:p w14:paraId="6F855E9D" w14:textId="797242E0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Irreparable,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補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勿来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‘pú veh lé,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挽回勿轉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‘wan wé veh ‘tsén,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勿能復元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vóh niön. </w:t>
            </w:r>
          </w:p>
        </w:tc>
      </w:tr>
      <w:tr w:rsidR="003F1EE3" w:rsidRPr="000F3586" w14:paraId="363AC5FC" w14:textId="77777777" w:rsidTr="003F1EE3">
        <w:tc>
          <w:tcPr>
            <w:tcW w:w="8640" w:type="dxa"/>
          </w:tcPr>
          <w:p w14:paraId="2568881F" w14:textId="77777777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0F3586" w14:paraId="76BCF290" w14:textId="77777777" w:rsidTr="003F1EE3">
        <w:tc>
          <w:tcPr>
            <w:tcW w:w="8640" w:type="dxa"/>
          </w:tcPr>
          <w:p w14:paraId="540C4B98" w14:textId="1723D1F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Irresistible,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抵擋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過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ti ’tong veh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敵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勿住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dih veh dzû’. </w:t>
            </w:r>
          </w:p>
        </w:tc>
      </w:tr>
      <w:tr w:rsidR="003F1EE3" w:rsidRPr="000F3586" w14:paraId="17DEA788" w14:textId="77777777" w:rsidTr="003F1EE3">
        <w:tc>
          <w:tcPr>
            <w:tcW w:w="8640" w:type="dxa"/>
          </w:tcPr>
          <w:p w14:paraId="64FB4DA5" w14:textId="543AAC13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Irrevocable,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一言既出四馬難追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ih yien kí’ t’seh sz’ ‘mó nan tsûe,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言出惟行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yien t’seh ví yung. </w:t>
            </w:r>
          </w:p>
        </w:tc>
      </w:tr>
      <w:tr w:rsidR="003F1EE3" w:rsidRPr="000F3586" w14:paraId="35D7B700" w14:textId="77777777" w:rsidTr="003F1EE3">
        <w:tc>
          <w:tcPr>
            <w:tcW w:w="8640" w:type="dxa"/>
          </w:tcPr>
          <w:p w14:paraId="02313C01" w14:textId="77777777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0F3586" w14:paraId="5DACB6B8" w14:textId="77777777" w:rsidTr="003F1EE3">
        <w:tc>
          <w:tcPr>
            <w:tcW w:w="8640" w:type="dxa"/>
          </w:tcPr>
          <w:p w14:paraId="49B2712D" w14:textId="1BC606B1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Irritate, (him)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惹伊動氣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‘zá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í ‘dú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 </w:t>
            </w:r>
          </w:p>
        </w:tc>
      </w:tr>
      <w:tr w:rsidR="00EF670B" w:rsidRPr="000F3586" w14:paraId="538379FA" w14:textId="77777777" w:rsidTr="003F1EE3">
        <w:tc>
          <w:tcPr>
            <w:tcW w:w="8640" w:type="dxa"/>
          </w:tcPr>
          <w:p w14:paraId="45EA95D9" w14:textId="60C8E5A1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Is, (absolute </w:t>
            </w:r>
            <w:proofErr w:type="gramStart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existence)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</w:t>
            </w:r>
            <w:proofErr w:type="gramEnd"/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yeu, (is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it so?)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是勿是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‘zz veh zz’, (is here)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勒拉此地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‘lá ‘t’sz dí’, (it is so) 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是</w:t>
            </w:r>
            <w:r w:rsidR="004C14DD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E6E0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‘zz. </w:t>
            </w:r>
          </w:p>
        </w:tc>
      </w:tr>
      <w:tr w:rsidR="003F1EE3" w:rsidRPr="000F3586" w14:paraId="3D19B8CB" w14:textId="77777777" w:rsidTr="003F1EE3">
        <w:tc>
          <w:tcPr>
            <w:tcW w:w="8640" w:type="dxa"/>
          </w:tcPr>
          <w:p w14:paraId="326DE5E8" w14:textId="77777777" w:rsidR="003F1EE3" w:rsidRPr="000F3586" w:rsidRDefault="003F1EE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F670B" w:rsidRPr="000F3586" w14:paraId="5DC2573B" w14:textId="77777777" w:rsidTr="003F1EE3">
        <w:tc>
          <w:tcPr>
            <w:tcW w:w="8640" w:type="dxa"/>
          </w:tcPr>
          <w:p w14:paraId="75EB44FB" w14:textId="0A870A03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Isinglass, (in white squares)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白大菜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báh dá’ t’sé’, (in strips)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大菜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絲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dá’ t’sé’ sz.</w:t>
            </w:r>
          </w:p>
        </w:tc>
      </w:tr>
      <w:tr w:rsidR="00EF670B" w:rsidRPr="000F3586" w14:paraId="2AD0ADF3" w14:textId="77777777" w:rsidTr="003F1EE3">
        <w:tc>
          <w:tcPr>
            <w:tcW w:w="8640" w:type="dxa"/>
          </w:tcPr>
          <w:p w14:paraId="03994AA1" w14:textId="5AE4D83A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Island,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島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hé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tau.</w:t>
            </w:r>
          </w:p>
        </w:tc>
      </w:tr>
      <w:tr w:rsidR="00EF670B" w:rsidRPr="000F3586" w14:paraId="08E58483" w14:textId="77777777" w:rsidTr="003F1EE3">
        <w:tc>
          <w:tcPr>
            <w:tcW w:w="8640" w:type="dxa"/>
          </w:tcPr>
          <w:p w14:paraId="22AE043E" w14:textId="0A89C297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Insolated, 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孤</w:t>
            </w:r>
            <w:proofErr w:type="gramEnd"/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ú,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單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一個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 ih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F670B" w:rsidRPr="000F3586" w14:paraId="2B1539DF" w14:textId="77777777" w:rsidTr="003F1EE3">
        <w:tc>
          <w:tcPr>
            <w:tcW w:w="8640" w:type="dxa"/>
          </w:tcPr>
          <w:p w14:paraId="68193BBA" w14:textId="4D5E06B6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Isosceles, (triangle)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等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三角形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‘tung pien sank koh </w:t>
            </w:r>
            <w:proofErr w:type="gramStart"/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EF670B" w:rsidRPr="000F3586" w14:paraId="59B42CD7" w14:textId="77777777" w:rsidTr="003F1EE3">
        <w:tc>
          <w:tcPr>
            <w:tcW w:w="8640" w:type="dxa"/>
          </w:tcPr>
          <w:p w14:paraId="6859D7AE" w14:textId="1C60EFF9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Issue, (result)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效驗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yau’ nie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關係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 í’, (to issue a warrant)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出票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t’se</w:t>
            </w:r>
            <w:r w:rsidR="00AE78AE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p’iau’, (ticket)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發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牌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bá,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發單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94D74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fah tan.</w:t>
            </w:r>
          </w:p>
        </w:tc>
      </w:tr>
      <w:tr w:rsidR="003F1EE3" w:rsidRPr="000F3586" w14:paraId="41639696" w14:textId="77777777" w:rsidTr="003F1EE3">
        <w:tc>
          <w:tcPr>
            <w:tcW w:w="8640" w:type="dxa"/>
          </w:tcPr>
          <w:p w14:paraId="08E12C0D" w14:textId="623F027A" w:rsidR="003F1EE3" w:rsidRPr="000F3586" w:rsidRDefault="003F1EE3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It,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í,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物事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</w:t>
            </w:r>
            <w:proofErr w:type="gramEnd"/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kú’ meh zz’. </w:t>
            </w:r>
          </w:p>
        </w:tc>
      </w:tr>
      <w:tr w:rsidR="00EF670B" w:rsidRPr="000F3586" w14:paraId="71E09065" w14:textId="77777777" w:rsidTr="003F1EE3">
        <w:tc>
          <w:tcPr>
            <w:tcW w:w="8640" w:type="dxa"/>
          </w:tcPr>
          <w:p w14:paraId="70290CE5" w14:textId="3663D689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Itch,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癢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yang.</w:t>
            </w:r>
          </w:p>
        </w:tc>
      </w:tr>
      <w:tr w:rsidR="00EF670B" w:rsidRPr="000F3586" w14:paraId="42292E90" w14:textId="77777777" w:rsidTr="003F1EE3">
        <w:tc>
          <w:tcPr>
            <w:tcW w:w="8640" w:type="dxa"/>
          </w:tcPr>
          <w:p w14:paraId="4F105F69" w14:textId="1157B536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Itinerary, 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日記</w:t>
            </w:r>
            <w:r w:rsidR="00B56CE8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nyih k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F670B" w:rsidRPr="000F3586" w14:paraId="3EC6573F" w14:textId="77777777" w:rsidTr="003F1EE3">
        <w:tc>
          <w:tcPr>
            <w:tcW w:w="8640" w:type="dxa"/>
          </w:tcPr>
          <w:p w14:paraId="40EC27F9" w14:textId="3BCD6EAD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Itself, 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伊自家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7E6E0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ka.</w:t>
            </w:r>
          </w:p>
        </w:tc>
      </w:tr>
      <w:tr w:rsidR="00EF670B" w:rsidRPr="000F3586" w14:paraId="48676557" w14:textId="77777777" w:rsidTr="003F1EE3">
        <w:tc>
          <w:tcPr>
            <w:tcW w:w="8640" w:type="dxa"/>
          </w:tcPr>
          <w:p w14:paraId="36146B5B" w14:textId="774B0666" w:rsidR="00EF670B" w:rsidRPr="000F358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Ivory,</w:t>
            </w:r>
            <w:r w:rsidR="003E3ADB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象牙</w:t>
            </w:r>
            <w:r w:rsidR="00EE6A11" w:rsidRPr="000F358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ziang</w:t>
            </w:r>
            <w:proofErr w:type="gramEnd"/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6E7165" w:rsidRPr="000F358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á. </w:t>
            </w:r>
          </w:p>
        </w:tc>
      </w:tr>
    </w:tbl>
    <w:p w14:paraId="0DF109F6" w14:textId="77777777" w:rsidR="00461755" w:rsidRPr="000F3586" w:rsidRDefault="00461755">
      <w:pPr>
        <w:rPr>
          <w:rFonts w:ascii="Times New Roman" w:eastAsia="SimSun" w:hAnsi="Times New Roman" w:cs="Times New Roman"/>
          <w:sz w:val="24"/>
          <w:szCs w:val="24"/>
        </w:rPr>
      </w:pPr>
    </w:p>
    <w:sectPr w:rsidR="00461755" w:rsidRPr="000F35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955742">
    <w:abstractNumId w:val="8"/>
  </w:num>
  <w:num w:numId="2" w16cid:durableId="658848195">
    <w:abstractNumId w:val="6"/>
  </w:num>
  <w:num w:numId="3" w16cid:durableId="1328241449">
    <w:abstractNumId w:val="5"/>
  </w:num>
  <w:num w:numId="4" w16cid:durableId="280915333">
    <w:abstractNumId w:val="4"/>
  </w:num>
  <w:num w:numId="5" w16cid:durableId="865144429">
    <w:abstractNumId w:val="7"/>
  </w:num>
  <w:num w:numId="6" w16cid:durableId="29230639">
    <w:abstractNumId w:val="3"/>
  </w:num>
  <w:num w:numId="7" w16cid:durableId="1987124461">
    <w:abstractNumId w:val="2"/>
  </w:num>
  <w:num w:numId="8" w16cid:durableId="1563910839">
    <w:abstractNumId w:val="1"/>
  </w:num>
  <w:num w:numId="9" w16cid:durableId="17757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586"/>
    <w:rsid w:val="0015074B"/>
    <w:rsid w:val="0029639D"/>
    <w:rsid w:val="002D7182"/>
    <w:rsid w:val="00326F90"/>
    <w:rsid w:val="00387C8D"/>
    <w:rsid w:val="003E3ADB"/>
    <w:rsid w:val="003F1EE3"/>
    <w:rsid w:val="003F72CD"/>
    <w:rsid w:val="00461755"/>
    <w:rsid w:val="00491FBA"/>
    <w:rsid w:val="004C14DD"/>
    <w:rsid w:val="00694D74"/>
    <w:rsid w:val="006E7165"/>
    <w:rsid w:val="00715B8D"/>
    <w:rsid w:val="007E6E05"/>
    <w:rsid w:val="00821E23"/>
    <w:rsid w:val="008234E4"/>
    <w:rsid w:val="008310FC"/>
    <w:rsid w:val="00A3280B"/>
    <w:rsid w:val="00AA1D8D"/>
    <w:rsid w:val="00AE78AE"/>
    <w:rsid w:val="00B47730"/>
    <w:rsid w:val="00B56CE8"/>
    <w:rsid w:val="00CB0664"/>
    <w:rsid w:val="00ED21C5"/>
    <w:rsid w:val="00EE6A11"/>
    <w:rsid w:val="00EF670B"/>
    <w:rsid w:val="00F84B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93E2F"/>
  <w14:defaultImageDpi w14:val="300"/>
  <w15:docId w15:val="{A9269954-082C-4836-A317-CF907250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2024-11-22T07:33:00Z</dcterms:modified>
  <cp:category/>
</cp:coreProperties>
</file>