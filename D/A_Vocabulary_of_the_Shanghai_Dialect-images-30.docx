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245F" w:rsidRPr="00997DA6" w14:paraId="1CD79050" w14:textId="77777777" w:rsidTr="004A5886">
        <w:tc>
          <w:tcPr>
            <w:tcW w:w="8640" w:type="dxa"/>
          </w:tcPr>
          <w:p w14:paraId="7ABC1752" w14:textId="7322E6F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 t’se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lé.</w:t>
            </w:r>
          </w:p>
        </w:tc>
      </w:tr>
      <w:tr w:rsidR="00ED245F" w:rsidRPr="00997DA6" w14:paraId="5B8F545A" w14:textId="77777777" w:rsidTr="004A5886">
        <w:tc>
          <w:tcPr>
            <w:tcW w:w="8640" w:type="dxa"/>
          </w:tcPr>
          <w:p w14:paraId="14C819B8" w14:textId="525D4593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Disperse,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san’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3C68526D" w14:textId="77777777" w:rsidTr="004A5886">
        <w:tc>
          <w:tcPr>
            <w:tcW w:w="8640" w:type="dxa"/>
          </w:tcPr>
          <w:p w14:paraId="24A3D67D" w14:textId="5E2A4C0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Display,</w:t>
            </w:r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彰顯</w:t>
            </w:r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</w:t>
            </w:r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hien.</w:t>
            </w:r>
          </w:p>
        </w:tc>
      </w:tr>
      <w:tr w:rsidR="00ED245F" w:rsidRPr="00997DA6" w14:paraId="68ED9D53" w14:textId="77777777" w:rsidTr="004A5886">
        <w:tc>
          <w:tcPr>
            <w:tcW w:w="8640" w:type="dxa"/>
          </w:tcPr>
          <w:p w14:paraId="092EF159" w14:textId="210F90F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Displease,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 ts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2A15C4E4" w14:textId="77777777" w:rsidTr="004A5886">
        <w:tc>
          <w:tcPr>
            <w:tcW w:w="8640" w:type="dxa"/>
          </w:tcPr>
          <w:p w14:paraId="7EB9699E" w14:textId="4E8893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ED245F" w:rsidRPr="00997DA6" w14:paraId="4C02E7CC" w14:textId="77777777" w:rsidTr="004A5886">
        <w:tc>
          <w:tcPr>
            <w:tcW w:w="8640" w:type="dxa"/>
          </w:tcPr>
          <w:p w14:paraId="202F2749" w14:textId="7DA90C7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Dispute,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辩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D245F" w:rsidRPr="00997DA6" w14:paraId="17273FE7" w14:textId="77777777" w:rsidTr="004A5886">
        <w:tc>
          <w:tcPr>
            <w:tcW w:w="8640" w:type="dxa"/>
          </w:tcPr>
          <w:p w14:paraId="26835381" w14:textId="50FFE7A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Disquictude, (of 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mind)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心勿平安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veh bing ön. </w:t>
            </w:r>
          </w:p>
        </w:tc>
      </w:tr>
      <w:tr w:rsidR="00ED245F" w:rsidRPr="00997DA6" w14:paraId="293E5D05" w14:textId="77777777" w:rsidTr="004A5886">
        <w:tc>
          <w:tcPr>
            <w:tcW w:w="8640" w:type="dxa"/>
          </w:tcPr>
          <w:p w14:paraId="57CB31B2" w14:textId="3C2A71B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Disregard,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 ‘l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勿顧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eh kú’,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‘í wé í’. </w:t>
            </w:r>
          </w:p>
        </w:tc>
      </w:tr>
      <w:tr w:rsidR="00ED245F" w:rsidRPr="00997DA6" w14:paraId="4297E246" w14:textId="77777777" w:rsidTr="004A5886">
        <w:tc>
          <w:tcPr>
            <w:tcW w:w="8640" w:type="dxa"/>
          </w:tcPr>
          <w:p w14:paraId="58835D1C" w14:textId="2645F5A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Disrespect, (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show)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kiung’. </w:t>
            </w:r>
          </w:p>
        </w:tc>
      </w:tr>
      <w:tr w:rsidR="00ED245F" w:rsidRPr="00997DA6" w14:paraId="723A39E0" w14:textId="77777777" w:rsidTr="004A5886">
        <w:tc>
          <w:tcPr>
            <w:tcW w:w="8640" w:type="dxa"/>
          </w:tcPr>
          <w:p w14:paraId="57D06EDF" w14:textId="32B0CA1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Dissatisfied,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勿知足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tsz tsóh. </w:t>
            </w:r>
          </w:p>
        </w:tc>
      </w:tr>
      <w:tr w:rsidR="00ED245F" w:rsidRPr="00997DA6" w14:paraId="1412538A" w14:textId="77777777" w:rsidTr="004A5886">
        <w:tc>
          <w:tcPr>
            <w:tcW w:w="8640" w:type="dxa"/>
          </w:tcPr>
          <w:p w14:paraId="3ECB308C" w14:textId="69B39B8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Dissimilar,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勿一樣</w:t>
            </w:r>
            <w:proofErr w:type="gramEnd"/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 ih yang,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勿象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‘ziang. </w:t>
            </w:r>
          </w:p>
        </w:tc>
      </w:tr>
      <w:tr w:rsidR="00ED245F" w:rsidRPr="00997DA6" w14:paraId="1FE78AC5" w14:textId="77777777" w:rsidTr="004A5886">
        <w:tc>
          <w:tcPr>
            <w:tcW w:w="8640" w:type="dxa"/>
          </w:tcPr>
          <w:p w14:paraId="1E1B7F18" w14:textId="08B1A74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Dissipated,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</w:t>
            </w:r>
          </w:p>
        </w:tc>
      </w:tr>
      <w:tr w:rsidR="00ED245F" w:rsidRPr="00997DA6" w14:paraId="3528FCE6" w14:textId="77777777" w:rsidTr="004A5886">
        <w:tc>
          <w:tcPr>
            <w:tcW w:w="8640" w:type="dxa"/>
          </w:tcPr>
          <w:p w14:paraId="10C3733F" w14:textId="6946826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Dissolve,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hwó’. </w:t>
            </w:r>
          </w:p>
        </w:tc>
      </w:tr>
      <w:tr w:rsidR="00ED245F" w:rsidRPr="00997DA6" w14:paraId="0078CC50" w14:textId="77777777" w:rsidTr="004A5886">
        <w:tc>
          <w:tcPr>
            <w:tcW w:w="8640" w:type="dxa"/>
          </w:tcPr>
          <w:p w14:paraId="007AC233" w14:textId="1FCFC0F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proofErr w:type="gramEnd"/>
            <w:r w:rsidR="007764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ED245F" w:rsidRPr="00997DA6" w14:paraId="5E93C877" w14:textId="77777777" w:rsidTr="004A5886">
        <w:tc>
          <w:tcPr>
            <w:tcW w:w="8640" w:type="dxa"/>
          </w:tcPr>
          <w:p w14:paraId="3542CBDE" w14:textId="3B9777A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Distil, (to) (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samshu)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熬酒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‘tsieu. </w:t>
            </w:r>
          </w:p>
        </w:tc>
      </w:tr>
      <w:tr w:rsidR="00ED245F" w:rsidRPr="00997DA6" w14:paraId="1C1C3E6E" w14:textId="77777777" w:rsidTr="004A5886">
        <w:tc>
          <w:tcPr>
            <w:tcW w:w="8640" w:type="dxa"/>
          </w:tcPr>
          <w:p w14:paraId="667E735A" w14:textId="602C239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分明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ming,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bien’ pih. </w:t>
            </w:r>
          </w:p>
        </w:tc>
      </w:tr>
      <w:tr w:rsidR="00ED245F" w:rsidRPr="00997DA6" w14:paraId="7AAC7870" w14:textId="77777777" w:rsidTr="004A5886">
        <w:tc>
          <w:tcPr>
            <w:tcW w:w="8640" w:type="dxa"/>
          </w:tcPr>
          <w:p w14:paraId="0293C9AC" w14:textId="048AF45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Distinguished,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出名個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seh ming 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E9BF48A" w14:textId="77777777" w:rsidTr="004A5886">
        <w:tc>
          <w:tcPr>
            <w:tcW w:w="8640" w:type="dxa"/>
          </w:tcPr>
          <w:p w14:paraId="4595604B" w14:textId="36EC09B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Distract,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sing.</w:t>
            </w:r>
          </w:p>
        </w:tc>
      </w:tr>
      <w:tr w:rsidR="00ED245F" w:rsidRPr="00997DA6" w14:paraId="15C4BADE" w14:textId="77777777" w:rsidTr="004A5886">
        <w:tc>
          <w:tcPr>
            <w:tcW w:w="8640" w:type="dxa"/>
          </w:tcPr>
          <w:p w14:paraId="10011D10" w14:textId="4821D4C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Distress, (him)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ED245F" w:rsidRPr="00997DA6" w14:paraId="6A76471C" w14:textId="77777777" w:rsidTr="004A5886">
        <w:tc>
          <w:tcPr>
            <w:tcW w:w="8640" w:type="dxa"/>
          </w:tcPr>
          <w:p w14:paraId="37419823" w14:textId="7FB2678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Distressed,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F7C8424" w14:textId="77777777" w:rsidTr="004A5886">
        <w:tc>
          <w:tcPr>
            <w:tcW w:w="8640" w:type="dxa"/>
          </w:tcPr>
          <w:p w14:paraId="5692F98D" w14:textId="298129E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Distribute,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fun. </w:t>
            </w:r>
          </w:p>
        </w:tc>
      </w:tr>
      <w:tr w:rsidR="00ED245F" w:rsidRPr="00997DA6" w14:paraId="0AEB3423" w14:textId="77777777" w:rsidTr="004A5886">
        <w:tc>
          <w:tcPr>
            <w:tcW w:w="8640" w:type="dxa"/>
          </w:tcPr>
          <w:p w14:paraId="46E644D3" w14:textId="42AAECB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District,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(magistrate)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yön’. </w:t>
            </w:r>
          </w:p>
        </w:tc>
      </w:tr>
      <w:tr w:rsidR="00ED245F" w:rsidRPr="00997DA6" w14:paraId="2063B2A7" w14:textId="77777777" w:rsidTr="004A5886">
        <w:tc>
          <w:tcPr>
            <w:tcW w:w="8640" w:type="dxa"/>
          </w:tcPr>
          <w:p w14:paraId="7C3BE240" w14:textId="5F1CB2E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Distrust,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sing’,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D245F" w:rsidRPr="00997DA6" w14:paraId="6C130312" w14:textId="77777777" w:rsidTr="004A5886">
        <w:tc>
          <w:tcPr>
            <w:tcW w:w="8640" w:type="dxa"/>
          </w:tcPr>
          <w:p w14:paraId="2BC97ED2" w14:textId="41BFCAD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‘kiau lön’. </w:t>
            </w:r>
          </w:p>
        </w:tc>
      </w:tr>
      <w:tr w:rsidR="00ED245F" w:rsidRPr="00997DA6" w14:paraId="63F7A095" w14:textId="77777777" w:rsidTr="004A5886">
        <w:tc>
          <w:tcPr>
            <w:tcW w:w="8640" w:type="dxa"/>
          </w:tcPr>
          <w:p w14:paraId="3069C001" w14:textId="2D51ADC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Dit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 keu.</w:t>
            </w:r>
          </w:p>
        </w:tc>
      </w:tr>
      <w:tr w:rsidR="00ED245F" w:rsidRPr="00997DA6" w14:paraId="5EFA4BD7" w14:textId="77777777" w:rsidTr="004A5886">
        <w:tc>
          <w:tcPr>
            <w:tcW w:w="8640" w:type="dxa"/>
          </w:tcPr>
          <w:p w14:paraId="2DD85324" w14:textId="5747C067" w:rsidR="00ED245F" w:rsidRPr="00997DA6" w:rsidRDefault="00850F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245F" w:rsidRPr="00997DA6" w14:paraId="7F4A1F6E" w14:textId="77777777" w:rsidTr="004A5886">
        <w:tc>
          <w:tcPr>
            <w:tcW w:w="8640" w:type="dxa"/>
          </w:tcPr>
          <w:p w14:paraId="433C670C" w14:textId="543219B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Divide,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proofErr w:type="gramEnd"/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k’é, (in arithmetic)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dzû, (equally)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 fun, (into classes)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p’á t’s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lé. </w:t>
            </w:r>
          </w:p>
        </w:tc>
      </w:tr>
      <w:tr w:rsidR="00ED245F" w:rsidRPr="00997DA6" w14:paraId="21FE4C25" w14:textId="77777777" w:rsidTr="004A5886">
        <w:tc>
          <w:tcPr>
            <w:tcW w:w="8640" w:type="dxa"/>
          </w:tcPr>
          <w:p w14:paraId="59A4CAA0" w14:textId="5B1A208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Divination,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h, (grass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in) </w:t>
            </w:r>
            <w:r w:rsidR="00131A83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筮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‘t’sau, (with the eight symbols)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kwó’. </w:t>
            </w:r>
          </w:p>
        </w:tc>
      </w:tr>
      <w:tr w:rsidR="00ED245F" w:rsidRPr="00997DA6" w14:paraId="4BF7B671" w14:textId="77777777" w:rsidTr="004A5886">
        <w:tc>
          <w:tcPr>
            <w:tcW w:w="8640" w:type="dxa"/>
          </w:tcPr>
          <w:p w14:paraId="33BBF01F" w14:textId="2F3AB7B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Divine, (to)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11085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divining sticks)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籤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3C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 t’sien, (with symbols)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kwó’. </w:t>
            </w:r>
          </w:p>
        </w:tc>
      </w:tr>
      <w:tr w:rsidR="00ED245F" w:rsidRPr="00997DA6" w14:paraId="34EDC393" w14:textId="77777777" w:rsidTr="004A5886">
        <w:tc>
          <w:tcPr>
            <w:tcW w:w="8640" w:type="dxa"/>
          </w:tcPr>
          <w:p w14:paraId="791EFD71" w14:textId="6B3D958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Divinity, (divine nature)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‘zang tí’ kú’ sing’ ‘t’í,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‘tsû kú’ sing’ ‘t’í. </w:t>
            </w:r>
          </w:p>
        </w:tc>
      </w:tr>
      <w:tr w:rsidR="00ED245F" w:rsidRPr="00997DA6" w14:paraId="36D30AF5" w14:textId="77777777" w:rsidTr="004A5886">
        <w:tc>
          <w:tcPr>
            <w:tcW w:w="8640" w:type="dxa"/>
          </w:tcPr>
          <w:p w14:paraId="2074AB0E" w14:textId="48DC20B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Division, (a portion)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一分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‘kú. </w:t>
            </w:r>
          </w:p>
        </w:tc>
      </w:tr>
      <w:tr w:rsidR="00ED245F" w:rsidRPr="00997DA6" w14:paraId="27082120" w14:textId="77777777" w:rsidTr="004A5886">
        <w:tc>
          <w:tcPr>
            <w:tcW w:w="8640" w:type="dxa"/>
          </w:tcPr>
          <w:p w14:paraId="59582ECC" w14:textId="7902588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Divorce,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si.</w:t>
            </w:r>
          </w:p>
        </w:tc>
      </w:tr>
      <w:tr w:rsidR="00ED245F" w:rsidRPr="00997DA6" w14:paraId="528E0EDE" w14:textId="77777777" w:rsidTr="004A5886">
        <w:tc>
          <w:tcPr>
            <w:tcW w:w="8640" w:type="dxa"/>
          </w:tcPr>
          <w:p w14:paraId="7DEB9A5E" w14:textId="7C8ED34E" w:rsidR="00ED245F" w:rsidRPr="00997DA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Divulge,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’ú’ 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事體敗露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‘t’í ba’ lú’. </w:t>
            </w:r>
          </w:p>
        </w:tc>
      </w:tr>
      <w:tr w:rsidR="00ED245F" w:rsidRPr="00997DA6" w14:paraId="7A9D49C4" w14:textId="77777777" w:rsidTr="004A5886">
        <w:tc>
          <w:tcPr>
            <w:tcW w:w="8640" w:type="dxa"/>
          </w:tcPr>
          <w:p w14:paraId="2EDD4B44" w14:textId="26CE42C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(nothing he does not do)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無所不為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‘sú peh wé, (do by turns)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輪流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 lieu tsú’, (do not)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‘k’ó ‘í. </w:t>
            </w:r>
          </w:p>
        </w:tc>
      </w:tr>
      <w:tr w:rsidR="00ED245F" w:rsidRPr="00997DA6" w14:paraId="1B2727C3" w14:textId="77777777" w:rsidTr="004A5886">
        <w:tc>
          <w:tcPr>
            <w:tcW w:w="8640" w:type="dxa"/>
          </w:tcPr>
          <w:p w14:paraId="7F23CAC7" w14:textId="354E3C16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Doctor,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醫生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tsúng. </w:t>
            </w:r>
          </w:p>
        </w:tc>
      </w:tr>
      <w:tr w:rsidR="00ED245F" w:rsidRPr="00997DA6" w14:paraId="0460160D" w14:textId="77777777" w:rsidTr="004A5886">
        <w:tc>
          <w:tcPr>
            <w:tcW w:w="8640" w:type="dxa"/>
          </w:tcPr>
          <w:p w14:paraId="482D13DE" w14:textId="14ADCBB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Doctrine,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‘d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 ‘lí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5528EDA" w14:textId="77777777" w:rsidTr="004A5886">
        <w:tc>
          <w:tcPr>
            <w:tcW w:w="8640" w:type="dxa"/>
          </w:tcPr>
          <w:p w14:paraId="753AA180" w14:textId="4D030FC3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Document,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摺子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</w:t>
            </w:r>
            <w:r w:rsidR="007C3C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書契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k’í’, (to carry)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執照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tseh tsau’. </w:t>
            </w:r>
          </w:p>
        </w:tc>
      </w:tr>
      <w:tr w:rsidR="00ED245F" w:rsidRPr="00997DA6" w14:paraId="33EDC10A" w14:textId="77777777" w:rsidTr="004A5886">
        <w:tc>
          <w:tcPr>
            <w:tcW w:w="8640" w:type="dxa"/>
          </w:tcPr>
          <w:p w14:paraId="2B3F3C01" w14:textId="1FAEF42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(to belong to the 11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 year of the animal cycle)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zok ‘keu. </w:t>
            </w:r>
          </w:p>
        </w:tc>
      </w:tr>
      <w:tr w:rsidR="00ED245F" w:rsidRPr="00997DA6" w14:paraId="5B1CA3FE" w14:textId="77777777" w:rsidTr="004A5886">
        <w:tc>
          <w:tcPr>
            <w:tcW w:w="8640" w:type="dxa"/>
          </w:tcPr>
          <w:p w14:paraId="43136BD5" w14:textId="1FA387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Dogmatical,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自以為是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zz’ ‘í wé ‘</w:t>
            </w:r>
            <w:proofErr w:type="gram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意思執定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sz’ tseh ding’,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執定己意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ding’ ‘kí í’,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偏見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pien kien’. </w:t>
            </w:r>
          </w:p>
        </w:tc>
      </w:tr>
      <w:tr w:rsidR="00ED245F" w:rsidRPr="00997DA6" w14:paraId="5783972B" w14:textId="77777777" w:rsidTr="004A5886">
        <w:tc>
          <w:tcPr>
            <w:tcW w:w="8640" w:type="dxa"/>
          </w:tcPr>
          <w:p w14:paraId="74CC2A67" w14:textId="6F510DF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Dollar, (Mexican)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鷹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yang’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foreign 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yang dien, (quarter of a)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k’é. </w:t>
            </w:r>
          </w:p>
        </w:tc>
      </w:tr>
    </w:tbl>
    <w:p w14:paraId="3806388D" w14:textId="77777777" w:rsidR="00D648A6" w:rsidRPr="00997DA6" w:rsidRDefault="00D648A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648A6" w:rsidRPr="00997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8184">
    <w:abstractNumId w:val="8"/>
  </w:num>
  <w:num w:numId="2" w16cid:durableId="1574774282">
    <w:abstractNumId w:val="6"/>
  </w:num>
  <w:num w:numId="3" w16cid:durableId="1643465543">
    <w:abstractNumId w:val="5"/>
  </w:num>
  <w:num w:numId="4" w16cid:durableId="1320840969">
    <w:abstractNumId w:val="4"/>
  </w:num>
  <w:num w:numId="5" w16cid:durableId="1758625581">
    <w:abstractNumId w:val="7"/>
  </w:num>
  <w:num w:numId="6" w16cid:durableId="1087380793">
    <w:abstractNumId w:val="3"/>
  </w:num>
  <w:num w:numId="7" w16cid:durableId="2059939830">
    <w:abstractNumId w:val="2"/>
  </w:num>
  <w:num w:numId="8" w16cid:durableId="1110005077">
    <w:abstractNumId w:val="1"/>
  </w:num>
  <w:num w:numId="9" w16cid:durableId="20738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9A"/>
    <w:rsid w:val="00034616"/>
    <w:rsid w:val="0006063C"/>
    <w:rsid w:val="00110859"/>
    <w:rsid w:val="00131A83"/>
    <w:rsid w:val="0015074B"/>
    <w:rsid w:val="001621D3"/>
    <w:rsid w:val="0029639D"/>
    <w:rsid w:val="002B07B6"/>
    <w:rsid w:val="00326F90"/>
    <w:rsid w:val="00385115"/>
    <w:rsid w:val="004A5886"/>
    <w:rsid w:val="005A6BB3"/>
    <w:rsid w:val="00604FA2"/>
    <w:rsid w:val="0072290D"/>
    <w:rsid w:val="00776499"/>
    <w:rsid w:val="00781C76"/>
    <w:rsid w:val="00784329"/>
    <w:rsid w:val="007C3C69"/>
    <w:rsid w:val="00850FA8"/>
    <w:rsid w:val="0089493E"/>
    <w:rsid w:val="009829A6"/>
    <w:rsid w:val="00997DA6"/>
    <w:rsid w:val="009F47FB"/>
    <w:rsid w:val="00A15435"/>
    <w:rsid w:val="00AA1D8D"/>
    <w:rsid w:val="00B47730"/>
    <w:rsid w:val="00C452C2"/>
    <w:rsid w:val="00CB0664"/>
    <w:rsid w:val="00CC37EF"/>
    <w:rsid w:val="00D63950"/>
    <w:rsid w:val="00D648A6"/>
    <w:rsid w:val="00D871D6"/>
    <w:rsid w:val="00ED2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A4848"/>
  <w14:defaultImageDpi w14:val="300"/>
  <w15:docId w15:val="{EFD447D5-9768-4E77-A012-7EA2805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2024-11-21T07:11:00Z</dcterms:modified>
  <cp:category/>
</cp:coreProperties>
</file>