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1878" w:rsidRPr="003E5518" w14:paraId="64B17806" w14:textId="77777777" w:rsidTr="00943DCC">
        <w:tc>
          <w:tcPr>
            <w:tcW w:w="8640" w:type="dxa"/>
          </w:tcPr>
          <w:p w14:paraId="47856CF3" w14:textId="6C1A906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Drive,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76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 t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eh, (a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wheel barrow</w:t>
            </w:r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推小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 ‘siau ts’ó, (a nail)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釘釘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ting’ ting’. </w:t>
            </w:r>
          </w:p>
        </w:tc>
      </w:tr>
      <w:tr w:rsidR="00CD1878" w:rsidRPr="003E5518" w14:paraId="17759E3D" w14:textId="77777777" w:rsidTr="00943DCC">
        <w:tc>
          <w:tcPr>
            <w:tcW w:w="8640" w:type="dxa"/>
          </w:tcPr>
          <w:p w14:paraId="07565E8B" w14:textId="5311B82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Droop, (strength)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氣力衰敗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 bá’,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精神少者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tsing zun ‘sau ‘tsé, (flowers)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乾枯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kûn k’ú. </w:t>
            </w:r>
          </w:p>
        </w:tc>
      </w:tr>
      <w:tr w:rsidR="00CD1878" w:rsidRPr="003E5518" w14:paraId="56AF1D56" w14:textId="77777777" w:rsidTr="00943DCC">
        <w:tc>
          <w:tcPr>
            <w:tcW w:w="8640" w:type="dxa"/>
          </w:tcPr>
          <w:p w14:paraId="1644564A" w14:textId="44623A1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Drop, (water)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tih, (down)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tih ‘hau lé, (anchor)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拋錨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p’au mau. </w:t>
            </w:r>
          </w:p>
        </w:tc>
      </w:tr>
      <w:tr w:rsidR="00CD1878" w:rsidRPr="003E5518" w14:paraId="4415DA7E" w14:textId="77777777" w:rsidTr="00943DCC">
        <w:tc>
          <w:tcPr>
            <w:tcW w:w="8640" w:type="dxa"/>
          </w:tcPr>
          <w:p w14:paraId="17055EE3" w14:textId="781977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Dropsy, (feet)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kiah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t’st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lé,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(name of disease)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‘kú bing’. </w:t>
            </w:r>
          </w:p>
        </w:tc>
      </w:tr>
      <w:tr w:rsidR="00CD1878" w:rsidRPr="003E5518" w14:paraId="6B02B520" w14:textId="77777777" w:rsidTr="00943DCC">
        <w:tc>
          <w:tcPr>
            <w:tcW w:w="8640" w:type="dxa"/>
          </w:tcPr>
          <w:p w14:paraId="156BFE2D" w14:textId="5223300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Drought,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ien h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n’, (for several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years)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年大旱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76C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nien dú’ hön’. </w:t>
            </w:r>
          </w:p>
        </w:tc>
      </w:tr>
      <w:tr w:rsidR="00CD1878" w:rsidRPr="003E5518" w14:paraId="2033C4A1" w14:textId="77777777" w:rsidTr="00943DCC">
        <w:tc>
          <w:tcPr>
            <w:tcW w:w="8640" w:type="dxa"/>
          </w:tcPr>
          <w:p w14:paraId="61EB6FFA" w14:textId="1F4D54C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Drowned,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sah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(drown little </w:t>
            </w:r>
            <w:proofErr w:type="gram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girls)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溺女</w:t>
            </w:r>
            <w:proofErr w:type="gram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niuh ‘nü. </w:t>
            </w:r>
          </w:p>
        </w:tc>
      </w:tr>
      <w:tr w:rsidR="00CD1878" w:rsidRPr="003E5518" w14:paraId="2F50D175" w14:textId="77777777" w:rsidTr="00943DCC">
        <w:tc>
          <w:tcPr>
            <w:tcW w:w="8640" w:type="dxa"/>
          </w:tcPr>
          <w:p w14:paraId="7D0B2329" w14:textId="7273BAD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</w:t>
            </w:r>
            <w:r w:rsidR="00F033E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gs,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藥材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yah dzé.</w:t>
            </w:r>
          </w:p>
        </w:tc>
      </w:tr>
      <w:tr w:rsidR="00CD1878" w:rsidRPr="003E5518" w14:paraId="376AF4E6" w14:textId="77777777" w:rsidTr="00943DCC">
        <w:tc>
          <w:tcPr>
            <w:tcW w:w="8640" w:type="dxa"/>
          </w:tcPr>
          <w:p w14:paraId="4A804F31" w14:textId="2EE5F63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Drum,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鼓</w:t>
            </w:r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876C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10A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79AE7EB" w14:textId="77777777" w:rsidTr="00943DCC">
        <w:tc>
          <w:tcPr>
            <w:tcW w:w="8640" w:type="dxa"/>
          </w:tcPr>
          <w:p w14:paraId="1D41FD30" w14:textId="2A342E0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Drunk,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吃醉酒者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 ts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‘tsé. </w:t>
            </w:r>
          </w:p>
        </w:tc>
      </w:tr>
      <w:tr w:rsidR="00CD1878" w:rsidRPr="003E5518" w14:paraId="456D83A9" w14:textId="77777777" w:rsidTr="00943DCC">
        <w:tc>
          <w:tcPr>
            <w:tcW w:w="8640" w:type="dxa"/>
          </w:tcPr>
          <w:p w14:paraId="5CBFCECD" w14:textId="62851D2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n, (dry in the sun)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7650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só’ kûn, (to dry clothes)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晾衣裳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í zong, (wipe </w:t>
            </w:r>
            <w:proofErr w:type="gram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 kûn. </w:t>
            </w:r>
          </w:p>
        </w:tc>
      </w:tr>
      <w:tr w:rsidR="00CD1878" w:rsidRPr="003E5518" w14:paraId="3CD37DC7" w14:textId="77777777" w:rsidTr="00943DCC">
        <w:tc>
          <w:tcPr>
            <w:tcW w:w="8640" w:type="dxa"/>
          </w:tcPr>
          <w:p w14:paraId="1560C789" w14:textId="4525735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Dual, (principle in nature)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陰陽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CD1878" w:rsidRPr="003E5518" w14:paraId="78F1B9B1" w14:textId="77777777" w:rsidTr="00943DCC">
        <w:tc>
          <w:tcPr>
            <w:tcW w:w="8640" w:type="dxa"/>
          </w:tcPr>
          <w:p w14:paraId="188D1F2D" w14:textId="22DBAD70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Duck,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ah,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wild)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‘yá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46693083" w14:textId="77777777" w:rsidTr="00943DCC">
        <w:tc>
          <w:tcPr>
            <w:tcW w:w="8640" w:type="dxa"/>
          </w:tcPr>
          <w:p w14:paraId="6C6DABEA" w14:textId="02A8802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Duckweed,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浮萍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0669CCB6" w14:textId="77777777" w:rsidTr="00943DCC">
        <w:tc>
          <w:tcPr>
            <w:tcW w:w="8640" w:type="dxa"/>
          </w:tcPr>
          <w:p w14:paraId="4C76D8D9" w14:textId="009D4C7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Due, (money)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欠少個銅錢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k’ien’ ‘sau kú’ dúng dien,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欠拉個債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k’ien’ ‘lá kú’ tsá.</w:t>
            </w:r>
          </w:p>
        </w:tc>
      </w:tr>
      <w:tr w:rsidR="00CD1878" w:rsidRPr="003E5518" w14:paraId="3E2A1277" w14:textId="77777777" w:rsidTr="00943DCC">
        <w:tc>
          <w:tcPr>
            <w:tcW w:w="8640" w:type="dxa"/>
          </w:tcPr>
          <w:p w14:paraId="23DF075C" w14:textId="352C50E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Duke,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爺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 y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(rank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公爵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tsiáh. </w:t>
            </w:r>
          </w:p>
        </w:tc>
      </w:tr>
      <w:tr w:rsidR="00CD1878" w:rsidRPr="003E5518" w14:paraId="4C0BE10B" w14:textId="77777777" w:rsidTr="00943DCC">
        <w:tc>
          <w:tcPr>
            <w:tcW w:w="8640" w:type="dxa"/>
          </w:tcPr>
          <w:p w14:paraId="6F1321FD" w14:textId="426F84A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Dull, (in perception)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愚蠢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ngé bun’, (dull knife)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dun’ tau, (dull day)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t’ien. </w:t>
            </w:r>
          </w:p>
        </w:tc>
      </w:tr>
      <w:tr w:rsidR="00CD1878" w:rsidRPr="003E5518" w14:paraId="702EAA3D" w14:textId="77777777" w:rsidTr="00943DCC">
        <w:tc>
          <w:tcPr>
            <w:tcW w:w="8640" w:type="dxa"/>
          </w:tcPr>
          <w:p w14:paraId="7EC53FD4" w14:textId="4C003E1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Dumb, (person)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D1878" w:rsidRPr="003E5518" w14:paraId="17E2E3B6" w14:textId="77777777" w:rsidTr="00943DCC">
        <w:tc>
          <w:tcPr>
            <w:tcW w:w="8640" w:type="dxa"/>
          </w:tcPr>
          <w:p w14:paraId="4945DAAC" w14:textId="16BB409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6EFEDAE" w14:textId="77777777" w:rsidTr="00943DCC">
        <w:tc>
          <w:tcPr>
            <w:tcW w:w="8640" w:type="dxa"/>
          </w:tcPr>
          <w:p w14:paraId="76466DD1" w14:textId="43275D59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Dungeon,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lan,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D1878" w:rsidRPr="003E5518" w14:paraId="20C776F0" w14:textId="77777777" w:rsidTr="00943DCC">
        <w:tc>
          <w:tcPr>
            <w:tcW w:w="8640" w:type="dxa"/>
          </w:tcPr>
          <w:p w14:paraId="3D7DDE57" w14:textId="44B9C21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Durable,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CD1878" w:rsidRPr="003E5518" w14:paraId="43167663" w14:textId="77777777" w:rsidTr="00943DCC">
        <w:tc>
          <w:tcPr>
            <w:tcW w:w="8640" w:type="dxa"/>
          </w:tcPr>
          <w:p w14:paraId="1F2AAC08" w14:textId="4F2A0A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Dusk, 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黄昏頭</w:t>
            </w:r>
            <w:proofErr w:type="gram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wun deu.</w:t>
            </w:r>
          </w:p>
        </w:tc>
      </w:tr>
      <w:tr w:rsidR="00CD1878" w:rsidRPr="003E5518" w14:paraId="5D9896A0" w14:textId="77777777" w:rsidTr="00943DCC">
        <w:tc>
          <w:tcPr>
            <w:tcW w:w="8640" w:type="dxa"/>
          </w:tcPr>
          <w:p w14:paraId="4FC898BE" w14:textId="53F41EE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Dust, 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蓬塵</w:t>
            </w:r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dzun, (to dust)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摣摣蓬塵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tön tön búng dzun. </w:t>
            </w:r>
          </w:p>
        </w:tc>
      </w:tr>
      <w:tr w:rsidR="00CD1878" w:rsidRPr="003E5518" w14:paraId="7E30AE39" w14:textId="77777777" w:rsidTr="00943DCC">
        <w:tc>
          <w:tcPr>
            <w:tcW w:w="8640" w:type="dxa"/>
          </w:tcPr>
          <w:p w14:paraId="41D75DA7" w14:textId="596B4BF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Duster,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feather) 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肘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tön ‘tseu, (wet)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 pú’.</w:t>
            </w:r>
          </w:p>
        </w:tc>
      </w:tr>
      <w:tr w:rsidR="00CD1878" w:rsidRPr="003E5518" w14:paraId="7C80AD21" w14:textId="77777777" w:rsidTr="00943DCC">
        <w:tc>
          <w:tcPr>
            <w:tcW w:w="8640" w:type="dxa"/>
          </w:tcPr>
          <w:p w14:paraId="2C98C9C1" w14:textId="6B671A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Dutiful, (son)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tsz, (offi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cer)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</w:t>
            </w:r>
            <w:proofErr w:type="gram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dzun. </w:t>
            </w:r>
          </w:p>
        </w:tc>
      </w:tr>
      <w:tr w:rsidR="00CD1878" w:rsidRPr="003E5518" w14:paraId="6B5D69F7" w14:textId="77777777" w:rsidTr="00943DCC">
        <w:tc>
          <w:tcPr>
            <w:tcW w:w="8640" w:type="dxa"/>
          </w:tcPr>
          <w:p w14:paraId="6F7EB7C8" w14:textId="50822AC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Duty,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pun vun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(custom)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sûe’ niun.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019636FE" w14:textId="77777777" w:rsidTr="00943DCC">
        <w:tc>
          <w:tcPr>
            <w:tcW w:w="8640" w:type="dxa"/>
          </w:tcPr>
          <w:p w14:paraId="79B721BD" w14:textId="7B811C0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Dwarf,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矮子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‘tsz. </w:t>
            </w:r>
          </w:p>
        </w:tc>
      </w:tr>
      <w:tr w:rsidR="00CD1878" w:rsidRPr="003E5518" w14:paraId="7163F690" w14:textId="77777777" w:rsidTr="00943DCC">
        <w:tc>
          <w:tcPr>
            <w:tcW w:w="8640" w:type="dxa"/>
          </w:tcPr>
          <w:p w14:paraId="7AC84DF7" w14:textId="432C738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Dwell,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(temporarily)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耽擱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koh. </w:t>
            </w:r>
          </w:p>
        </w:tc>
      </w:tr>
      <w:tr w:rsidR="00CD1878" w:rsidRPr="003E5518" w14:paraId="74BD1AFA" w14:textId="77777777" w:rsidTr="00943DCC">
        <w:tc>
          <w:tcPr>
            <w:tcW w:w="8640" w:type="dxa"/>
          </w:tcPr>
          <w:p w14:paraId="22F6E508" w14:textId="1F263DB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Dye, (cloth)</w:t>
            </w:r>
            <w:r w:rsidR="00882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 p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(red)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染紅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‘nien hung. </w:t>
            </w:r>
          </w:p>
        </w:tc>
      </w:tr>
      <w:tr w:rsidR="00CD1878" w:rsidRPr="003E5518" w14:paraId="21E11DB9" w14:textId="77777777" w:rsidTr="00943DCC">
        <w:tc>
          <w:tcPr>
            <w:tcW w:w="8640" w:type="dxa"/>
          </w:tcPr>
          <w:p w14:paraId="15C0D612" w14:textId="79BF82B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Dynasty,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dzau dé</w:t>
            </w:r>
            <w:r w:rsidR="00882FB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(present)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dzau. </w:t>
            </w:r>
          </w:p>
        </w:tc>
      </w:tr>
      <w:tr w:rsidR="00CD1878" w:rsidRPr="003E5518" w14:paraId="6B120932" w14:textId="77777777" w:rsidTr="00943DCC">
        <w:tc>
          <w:tcPr>
            <w:tcW w:w="8640" w:type="dxa"/>
          </w:tcPr>
          <w:p w14:paraId="543E09FD" w14:textId="24864C4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Dysentery,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紅痢疾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lí’ dzih or hung báh lí’ dzih. </w:t>
            </w:r>
          </w:p>
        </w:tc>
      </w:tr>
      <w:tr w:rsidR="00CD1878" w:rsidRPr="003E5518" w14:paraId="1459A6F9" w14:textId="77777777" w:rsidTr="00943DCC">
        <w:tc>
          <w:tcPr>
            <w:tcW w:w="8640" w:type="dxa"/>
          </w:tcPr>
          <w:p w14:paraId="2DF7BEA6" w14:textId="0533851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Dyspepsia,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肚裏勿消化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 ‘lí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 hwó’. </w:t>
            </w:r>
          </w:p>
        </w:tc>
      </w:tr>
    </w:tbl>
    <w:p w14:paraId="09B9DD30" w14:textId="77777777" w:rsidR="009B1CBE" w:rsidRPr="003E5518" w:rsidRDefault="009B1CB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B1CBE" w:rsidRPr="003E5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363285"/>
    <w:rsid w:val="003E5518"/>
    <w:rsid w:val="00482E30"/>
    <w:rsid w:val="00646860"/>
    <w:rsid w:val="006A080C"/>
    <w:rsid w:val="00750D2A"/>
    <w:rsid w:val="00765013"/>
    <w:rsid w:val="00786A2C"/>
    <w:rsid w:val="00851FC2"/>
    <w:rsid w:val="00882FB6"/>
    <w:rsid w:val="00937683"/>
    <w:rsid w:val="00943DCC"/>
    <w:rsid w:val="009B1CBE"/>
    <w:rsid w:val="009D3C34"/>
    <w:rsid w:val="00A12FAB"/>
    <w:rsid w:val="00A17604"/>
    <w:rsid w:val="00A876CD"/>
    <w:rsid w:val="00AA1D8D"/>
    <w:rsid w:val="00AE798D"/>
    <w:rsid w:val="00B47730"/>
    <w:rsid w:val="00C210A7"/>
    <w:rsid w:val="00CB0664"/>
    <w:rsid w:val="00CD1878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2024-11-21T07:47:00Z</dcterms:modified>
  <cp:category/>
</cp:coreProperties>
</file>