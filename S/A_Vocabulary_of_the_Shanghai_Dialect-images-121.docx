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22200" w:rsidRPr="00CB630F" w14:paraId="643C2AD0" w14:textId="77777777" w:rsidTr="00745B1B">
        <w:tc>
          <w:tcPr>
            <w:tcW w:w="8640" w:type="dxa"/>
          </w:tcPr>
          <w:p w14:paraId="6D5EADBD" w14:textId="4BD54146" w:rsidR="00B22200" w:rsidRPr="00CB630F" w:rsidRDefault="00745B1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22200" w:rsidRPr="00CB630F" w14:paraId="78813BCB" w14:textId="77777777" w:rsidTr="00745B1B">
        <w:tc>
          <w:tcPr>
            <w:tcW w:w="8640" w:type="dxa"/>
          </w:tcPr>
          <w:p w14:paraId="734350D7" w14:textId="3D956671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Spacious,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廣闊</w:t>
            </w:r>
            <w:proofErr w:type="gramEnd"/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‘kw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ong k’weh.</w:t>
            </w:r>
          </w:p>
        </w:tc>
      </w:tr>
      <w:tr w:rsidR="00B22200" w:rsidRPr="00CB630F" w14:paraId="73BA923C" w14:textId="77777777" w:rsidTr="00745B1B">
        <w:tc>
          <w:tcPr>
            <w:tcW w:w="8640" w:type="dxa"/>
          </w:tcPr>
          <w:p w14:paraId="10DFC5F9" w14:textId="2319C228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Spade, (iron)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鐡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gramEnd"/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t’sau,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鐡鏟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t’ih ‘t’sau, (wooden)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木鏟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95FB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 t’sau. </w:t>
            </w:r>
          </w:p>
        </w:tc>
      </w:tr>
      <w:tr w:rsidR="00B22200" w:rsidRPr="00CB630F" w14:paraId="3AB20B9D" w14:textId="77777777" w:rsidTr="00745B1B">
        <w:tc>
          <w:tcPr>
            <w:tcW w:w="8640" w:type="dxa"/>
          </w:tcPr>
          <w:p w14:paraId="5788EB27" w14:textId="066C7C00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Spare,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瘦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seu, 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勿彀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veh ken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22200" w:rsidRPr="00CB630F" w14:paraId="18E29952" w14:textId="77777777" w:rsidTr="00745B1B">
        <w:tc>
          <w:tcPr>
            <w:tcW w:w="8640" w:type="dxa"/>
          </w:tcPr>
          <w:p w14:paraId="5B7454B5" w14:textId="20DF94E1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Spare, (</w:t>
            </w: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寛免</w:t>
            </w:r>
            <w:proofErr w:type="gramEnd"/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wén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饒赦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niau só’, (his life)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饒赦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伊個命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niau só’ í kú’ ming’, (cannot spare time)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捨勿得工夫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só’ veh tuh kúng fú, (spare strength )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省力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‘sang lih. </w:t>
            </w:r>
          </w:p>
        </w:tc>
      </w:tr>
      <w:tr w:rsidR="00B22200" w:rsidRPr="00CB630F" w14:paraId="248F6CC4" w14:textId="77777777" w:rsidTr="00745B1B">
        <w:tc>
          <w:tcPr>
            <w:tcW w:w="8640" w:type="dxa"/>
          </w:tcPr>
          <w:p w14:paraId="4820920A" w14:textId="1F852DDD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Sparing,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B12B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省</w:t>
            </w:r>
            <w:r w:rsidR="001E2A67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儉</w:t>
            </w:r>
            <w:r w:rsidR="001E2A6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sang gien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E2A67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E2A67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吝嗇</w:t>
            </w:r>
            <w:r w:rsidR="001E2A6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ling</w:t>
            </w:r>
            <w:proofErr w:type="gramEnd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suh. </w:t>
            </w:r>
          </w:p>
        </w:tc>
      </w:tr>
      <w:tr w:rsidR="00B22200" w:rsidRPr="00CB630F" w14:paraId="653C4651" w14:textId="77777777" w:rsidTr="00745B1B">
        <w:tc>
          <w:tcPr>
            <w:tcW w:w="8640" w:type="dxa"/>
          </w:tcPr>
          <w:p w14:paraId="2D4C5A98" w14:textId="6827696A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Sparks,</w:t>
            </w:r>
            <w:r w:rsidR="001E2A6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E2A6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火星</w:t>
            </w:r>
            <w:proofErr w:type="gramEnd"/>
            <w:r w:rsidR="001E2A6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B22200" w:rsidRPr="00CB630F" w14:paraId="63F2853D" w14:textId="77777777" w:rsidTr="00745B1B">
        <w:tc>
          <w:tcPr>
            <w:tcW w:w="8640" w:type="dxa"/>
          </w:tcPr>
          <w:p w14:paraId="54628E1B" w14:textId="14E29AE8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Sparkle,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發光</w:t>
            </w:r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fah kwong.</w:t>
            </w:r>
          </w:p>
        </w:tc>
      </w:tr>
      <w:tr w:rsidR="00B22200" w:rsidRPr="00CB630F" w14:paraId="76902236" w14:textId="77777777" w:rsidTr="00745B1B">
        <w:tc>
          <w:tcPr>
            <w:tcW w:w="8640" w:type="dxa"/>
          </w:tcPr>
          <w:p w14:paraId="69EE506C" w14:textId="1F1A8389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Sparrow, </w:t>
            </w:r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家雀</w:t>
            </w:r>
            <w:proofErr w:type="gramEnd"/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麻雀</w:t>
            </w:r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B22200" w:rsidRPr="00CB630F" w14:paraId="7136BA73" w14:textId="77777777" w:rsidTr="00745B1B">
        <w:tc>
          <w:tcPr>
            <w:tcW w:w="8640" w:type="dxa"/>
          </w:tcPr>
          <w:p w14:paraId="127D6FCD" w14:textId="20C26A44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Spawn,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137AA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魚子</w:t>
            </w:r>
            <w:proofErr w:type="gramEnd"/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B22200" w:rsidRPr="00CB630F" w14:paraId="02960F62" w14:textId="77777777" w:rsidTr="00745B1B">
        <w:tc>
          <w:tcPr>
            <w:tcW w:w="8640" w:type="dxa"/>
          </w:tcPr>
          <w:p w14:paraId="5B9BC9B5" w14:textId="52951394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Speak,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白話</w:t>
            </w:r>
            <w:proofErr w:type="gramEnd"/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h w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我說話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ó’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seh w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ó’, (for me )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忒我說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t’uh ‘ngú söh, (did not speak of it)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勿話起者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wó’ k’í’ ‘tsé.   </w:t>
            </w:r>
          </w:p>
        </w:tc>
      </w:tr>
      <w:tr w:rsidR="00B22200" w:rsidRPr="00CB630F" w14:paraId="039451BC" w14:textId="77777777" w:rsidTr="00745B1B">
        <w:tc>
          <w:tcPr>
            <w:tcW w:w="8640" w:type="dxa"/>
          </w:tcPr>
          <w:p w14:paraId="51D8C1EC" w14:textId="3ADE4BB3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Spear,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長鎗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gram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ía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ng, (not to use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spears and shields)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勿動干戈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‘dúng kûn k’ú. </w:t>
            </w:r>
          </w:p>
        </w:tc>
      </w:tr>
      <w:tr w:rsidR="00B22200" w:rsidRPr="00CB630F" w14:paraId="45673BBE" w14:textId="77777777" w:rsidTr="00745B1B">
        <w:tc>
          <w:tcPr>
            <w:tcW w:w="8640" w:type="dxa"/>
          </w:tcPr>
          <w:p w14:paraId="6C1038FD" w14:textId="2AC6CB39" w:rsidR="00B22200" w:rsidRPr="00CB630F" w:rsidRDefault="00000000" w:rsidP="00BA61CF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Specialty,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特意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duh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特特裏</w:t>
            </w:r>
            <w:proofErr w:type="gramEnd"/>
            <w:r w:rsidR="00C2574F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duh duh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‘lí. </w:t>
            </w:r>
          </w:p>
        </w:tc>
      </w:tr>
      <w:tr w:rsidR="00C2574F" w:rsidRPr="00CB630F" w14:paraId="05DE0519" w14:textId="77777777" w:rsidTr="00745B1B">
        <w:tc>
          <w:tcPr>
            <w:tcW w:w="8640" w:type="dxa"/>
          </w:tcPr>
          <w:p w14:paraId="694136BE" w14:textId="6B1FA113" w:rsidR="00C2574F" w:rsidRPr="00CB630F" w:rsidRDefault="00C2574F" w:rsidP="00BA61CF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Species,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類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lé’, (each after its </w:t>
            </w: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species)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各從其類</w:t>
            </w:r>
            <w:proofErr w:type="gramEnd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koh dzúng gí lé’,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‘tsúng. </w:t>
            </w:r>
          </w:p>
        </w:tc>
      </w:tr>
      <w:tr w:rsidR="00B22200" w:rsidRPr="00CB630F" w14:paraId="56FE75AD" w14:textId="77777777" w:rsidTr="00745B1B">
        <w:tc>
          <w:tcPr>
            <w:tcW w:w="8640" w:type="dxa"/>
          </w:tcPr>
          <w:p w14:paraId="246BCF5A" w14:textId="2A04A8FB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Specify, (one by </w:t>
            </w: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one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一個一個全話出来</w:t>
            </w:r>
            <w:proofErr w:type="gramEnd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kú’ ih kú’ dzén wó’ t’seh lé. </w:t>
            </w:r>
          </w:p>
        </w:tc>
      </w:tr>
      <w:tr w:rsidR="00B22200" w:rsidRPr="00CB630F" w14:paraId="328C116A" w14:textId="77777777" w:rsidTr="00745B1B">
        <w:tc>
          <w:tcPr>
            <w:tcW w:w="8640" w:type="dxa"/>
          </w:tcPr>
          <w:p w14:paraId="7AF560B6" w14:textId="2AF684A1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Specimen, </w:t>
            </w:r>
            <w:proofErr w:type="gramStart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proofErr w:type="gram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B22200" w:rsidRPr="00CB630F" w14:paraId="0099C5C4" w14:textId="77777777" w:rsidTr="00745B1B">
        <w:tc>
          <w:tcPr>
            <w:tcW w:w="8640" w:type="dxa"/>
          </w:tcPr>
          <w:p w14:paraId="4284ED8B" w14:textId="34B6683E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Speckled,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有班點個</w:t>
            </w:r>
            <w:proofErr w:type="gramEnd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pan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kú’. </w:t>
            </w:r>
          </w:p>
        </w:tc>
      </w:tr>
      <w:tr w:rsidR="00B22200" w:rsidRPr="00CB630F" w14:paraId="321FDDB2" w14:textId="77777777" w:rsidTr="00745B1B">
        <w:tc>
          <w:tcPr>
            <w:tcW w:w="8640" w:type="dxa"/>
          </w:tcPr>
          <w:p w14:paraId="2644A2A2" w14:textId="4B3F4FE9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Spectacles,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眼鏡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an kiung’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22200" w:rsidRPr="00CB630F" w14:paraId="195B3750" w14:textId="77777777" w:rsidTr="00745B1B">
        <w:tc>
          <w:tcPr>
            <w:tcW w:w="8640" w:type="dxa"/>
          </w:tcPr>
          <w:p w14:paraId="0B88C787" w14:textId="7AAD517A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Spectators,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看個人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k’ön’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22200" w:rsidRPr="00CB630F" w14:paraId="6609B386" w14:textId="77777777" w:rsidTr="00745B1B">
        <w:tc>
          <w:tcPr>
            <w:tcW w:w="8640" w:type="dxa"/>
          </w:tcPr>
          <w:p w14:paraId="5B65A8CD" w14:textId="0F113887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Speech,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說話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seh w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ó’.</w:t>
            </w:r>
          </w:p>
        </w:tc>
      </w:tr>
      <w:tr w:rsidR="00B22200" w:rsidRPr="00CB630F" w14:paraId="2F8885F6" w14:textId="77777777" w:rsidTr="00745B1B">
        <w:tc>
          <w:tcPr>
            <w:tcW w:w="8640" w:type="dxa"/>
          </w:tcPr>
          <w:p w14:paraId="1D39052E" w14:textId="3BB685E9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Speechless,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勿能話說話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veh nung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 seh wó’. </w:t>
            </w:r>
          </w:p>
        </w:tc>
      </w:tr>
      <w:tr w:rsidR="00B22200" w:rsidRPr="00CB630F" w14:paraId="32066994" w14:textId="77777777" w:rsidTr="00745B1B">
        <w:tc>
          <w:tcPr>
            <w:tcW w:w="8640" w:type="dxa"/>
          </w:tcPr>
          <w:p w14:paraId="2387F673" w14:textId="7D9FD866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Speed, (utmost)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ting k’w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(speed not </w:t>
            </w:r>
            <w:proofErr w:type="gram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equal)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遲速勿等</w:t>
            </w:r>
            <w:proofErr w:type="gramEnd"/>
            <w:r w:rsidR="00697E2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 sóh veh ‘tung. </w:t>
            </w:r>
          </w:p>
        </w:tc>
      </w:tr>
      <w:tr w:rsidR="00B22200" w:rsidRPr="00CB630F" w14:paraId="00478C95" w14:textId="77777777" w:rsidTr="00745B1B">
        <w:tc>
          <w:tcPr>
            <w:tcW w:w="8640" w:type="dxa"/>
          </w:tcPr>
          <w:p w14:paraId="3B0D1767" w14:textId="69BF4E49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Speedily,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如飛</w:t>
            </w:r>
            <w:proofErr w:type="gramEnd"/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 (return)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快快回来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k’wá’ k’wá’ wé lé,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馬上就来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‘mó long’ dzieu’ lé. </w:t>
            </w:r>
          </w:p>
        </w:tc>
      </w:tr>
      <w:tr w:rsidR="00745B1B" w:rsidRPr="00CB630F" w14:paraId="72242945" w14:textId="77777777" w:rsidTr="00745B1B">
        <w:tc>
          <w:tcPr>
            <w:tcW w:w="8640" w:type="dxa"/>
          </w:tcPr>
          <w:p w14:paraId="7EC1F6C0" w14:textId="43BFC4D3" w:rsidR="00745B1B" w:rsidRPr="00CB630F" w:rsidRDefault="00745B1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Spelling, 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(Chinese </w:t>
            </w:r>
            <w:proofErr w:type="gramStart"/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syllabic)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反切</w:t>
            </w:r>
            <w:proofErr w:type="gramEnd"/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A61CF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 t’sih. </w:t>
            </w:r>
          </w:p>
        </w:tc>
      </w:tr>
      <w:tr w:rsidR="00B22200" w:rsidRPr="00CB630F" w14:paraId="2AAC893F" w14:textId="77777777" w:rsidTr="00745B1B">
        <w:tc>
          <w:tcPr>
            <w:tcW w:w="8640" w:type="dxa"/>
          </w:tcPr>
          <w:p w14:paraId="53E8F284" w14:textId="3C25F2AF" w:rsidR="00B22200" w:rsidRPr="00CB630F" w:rsidRDefault="00745B1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Spelter,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白鉛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báh k’an.</w:t>
            </w:r>
          </w:p>
        </w:tc>
      </w:tr>
      <w:tr w:rsidR="00B22200" w:rsidRPr="00CB630F" w14:paraId="5AC60525" w14:textId="77777777" w:rsidTr="00745B1B">
        <w:tc>
          <w:tcPr>
            <w:tcW w:w="8640" w:type="dxa"/>
          </w:tcPr>
          <w:p w14:paraId="381A0F34" w14:textId="53834AA0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Spend, (</w:t>
            </w: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money)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費用</w:t>
            </w:r>
            <w:proofErr w:type="gramEnd"/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fí’ yúng’,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花費</w:t>
            </w:r>
            <w:r w:rsidR="00906181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hwó fí’, (strength)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費力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fí’ lih, (one’s life)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度生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dú’ sung,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度日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dú’ nyih, (as a profligate)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浪費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fí’.  </w:t>
            </w:r>
          </w:p>
        </w:tc>
      </w:tr>
      <w:tr w:rsidR="00B22200" w:rsidRPr="00CB630F" w14:paraId="6230A8D0" w14:textId="77777777" w:rsidTr="00745B1B">
        <w:tc>
          <w:tcPr>
            <w:tcW w:w="8640" w:type="dxa"/>
          </w:tcPr>
          <w:p w14:paraId="79C052AD" w14:textId="5FBE9231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Spew,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吐</w:t>
            </w:r>
            <w:proofErr w:type="gram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‘t’ú.</w:t>
            </w:r>
          </w:p>
        </w:tc>
      </w:tr>
      <w:tr w:rsidR="00B22200" w:rsidRPr="00CB630F" w14:paraId="60AC27B9" w14:textId="77777777" w:rsidTr="00745B1B">
        <w:tc>
          <w:tcPr>
            <w:tcW w:w="8640" w:type="dxa"/>
          </w:tcPr>
          <w:p w14:paraId="7FC9180A" w14:textId="267B1856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Sphere,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球</w:t>
            </w:r>
            <w:proofErr w:type="gram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gieu,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圓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球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n gieu, (ter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restrial)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地球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gieu.</w:t>
            </w:r>
          </w:p>
        </w:tc>
      </w:tr>
      <w:tr w:rsidR="00B22200" w:rsidRPr="00CB630F" w14:paraId="1BCC7368" w14:textId="77777777" w:rsidTr="00745B1B">
        <w:tc>
          <w:tcPr>
            <w:tcW w:w="8640" w:type="dxa"/>
          </w:tcPr>
          <w:p w14:paraId="477CDA38" w14:textId="21E31D5D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Spherical,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球形</w:t>
            </w:r>
            <w:proofErr w:type="gram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gieu yung.</w:t>
            </w:r>
          </w:p>
        </w:tc>
      </w:tr>
      <w:tr w:rsidR="00B22200" w:rsidRPr="00CB630F" w14:paraId="3C101E13" w14:textId="77777777" w:rsidTr="00745B1B">
        <w:tc>
          <w:tcPr>
            <w:tcW w:w="8640" w:type="dxa"/>
          </w:tcPr>
          <w:p w14:paraId="0D742730" w14:textId="1C28C7E5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Spiced,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有香料個味道</w:t>
            </w:r>
            <w:proofErr w:type="gram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liau’ kú’ mí’ dau’. </w:t>
            </w:r>
          </w:p>
        </w:tc>
      </w:tr>
      <w:tr w:rsidR="00B22200" w:rsidRPr="00CB630F" w14:paraId="35C2FAF0" w14:textId="77777777" w:rsidTr="00745B1B">
        <w:tc>
          <w:tcPr>
            <w:tcW w:w="8640" w:type="dxa"/>
          </w:tcPr>
          <w:p w14:paraId="515E9D3D" w14:textId="47F79811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Spider,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蜘蛛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tsz ts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 (spider’s web)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蜘蛛網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 tsû ‘mong. </w:t>
            </w:r>
          </w:p>
        </w:tc>
      </w:tr>
      <w:tr w:rsidR="00B22200" w:rsidRPr="00CB630F" w14:paraId="66D7737A" w14:textId="77777777" w:rsidTr="00745B1B">
        <w:tc>
          <w:tcPr>
            <w:tcW w:w="8640" w:type="dxa"/>
          </w:tcPr>
          <w:p w14:paraId="1421917F" w14:textId="031F941A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Spike, (iron)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鐵榫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gram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tsun, (wooden)</w:t>
            </w:r>
            <w:r w:rsidR="009046B7" w:rsidRPr="00CB630F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  <w:lang w:eastAsia="zh-CN"/>
              </w:rPr>
              <w:t>木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榫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 tsun. </w:t>
            </w:r>
          </w:p>
        </w:tc>
      </w:tr>
      <w:tr w:rsidR="00B22200" w:rsidRPr="00CB630F" w14:paraId="3136934A" w14:textId="77777777" w:rsidTr="00745B1B">
        <w:tc>
          <w:tcPr>
            <w:tcW w:w="8640" w:type="dxa"/>
          </w:tcPr>
          <w:p w14:paraId="7275EDF4" w14:textId="724FBA31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Spikenard,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香膏</w:t>
            </w:r>
            <w:proofErr w:type="gram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h’iang kau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22200" w:rsidRPr="00CB630F" w14:paraId="1C879E1F" w14:textId="77777777" w:rsidTr="00745B1B">
        <w:tc>
          <w:tcPr>
            <w:tcW w:w="8640" w:type="dxa"/>
          </w:tcPr>
          <w:p w14:paraId="15BD5C38" w14:textId="2F7A2559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Spill,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跌下来</w:t>
            </w:r>
            <w:proofErr w:type="gram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‘h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é.</w:t>
            </w:r>
          </w:p>
        </w:tc>
      </w:tr>
      <w:tr w:rsidR="00B22200" w:rsidRPr="00CB630F" w14:paraId="6EC64660" w14:textId="77777777" w:rsidTr="00745B1B">
        <w:tc>
          <w:tcPr>
            <w:tcW w:w="8640" w:type="dxa"/>
          </w:tcPr>
          <w:p w14:paraId="19C9D392" w14:textId="40C4F4BF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Spin,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紡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紡紗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só, (thread)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紡線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310E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‘fong sien’. </w:t>
            </w:r>
          </w:p>
        </w:tc>
      </w:tr>
      <w:tr w:rsidR="00B22200" w:rsidRPr="00CB630F" w14:paraId="1AC7B5BD" w14:textId="77777777" w:rsidTr="00745B1B">
        <w:tc>
          <w:tcPr>
            <w:tcW w:w="8640" w:type="dxa"/>
          </w:tcPr>
          <w:p w14:paraId="4786D5DF" w14:textId="6B8FCD8F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Spinach,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菠菜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22200" w:rsidRPr="00CB630F" w14:paraId="13FD67DD" w14:textId="77777777" w:rsidTr="00745B1B">
        <w:tc>
          <w:tcPr>
            <w:tcW w:w="8640" w:type="dxa"/>
          </w:tcPr>
          <w:p w14:paraId="7A93D272" w14:textId="6D60982A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Spindle, </w:t>
            </w:r>
            <w:proofErr w:type="gramStart"/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梭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6B7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, (light and darkness</w:t>
            </w:r>
            <w:r w:rsidR="00745B1B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and months like a spindle)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光陰似箭日月如梭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5B1B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kwong yun zz’ tsien’ zeh yöh zû sú. </w:t>
            </w:r>
          </w:p>
        </w:tc>
      </w:tr>
      <w:tr w:rsidR="00B22200" w:rsidRPr="00CB630F" w14:paraId="6682A5C5" w14:textId="77777777" w:rsidTr="00745B1B">
        <w:tc>
          <w:tcPr>
            <w:tcW w:w="8640" w:type="dxa"/>
          </w:tcPr>
          <w:p w14:paraId="7B8633EB" w14:textId="28B34E66" w:rsidR="00B22200" w:rsidRPr="00CB630F" w:rsidRDefault="00B222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22200" w:rsidRPr="00CB630F" w14:paraId="52D0CB7B" w14:textId="77777777" w:rsidTr="00745B1B">
        <w:tc>
          <w:tcPr>
            <w:tcW w:w="8640" w:type="dxa"/>
          </w:tcPr>
          <w:p w14:paraId="3D1E69E2" w14:textId="59295FAD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Spine,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背脊骨</w:t>
            </w:r>
            <w:proofErr w:type="gramEnd"/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é’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 kweh.</w:t>
            </w:r>
          </w:p>
        </w:tc>
      </w:tr>
      <w:tr w:rsidR="00B22200" w:rsidRPr="00CB630F" w14:paraId="3DA89293" w14:textId="77777777" w:rsidTr="00745B1B">
        <w:tc>
          <w:tcPr>
            <w:tcW w:w="8640" w:type="dxa"/>
          </w:tcPr>
          <w:p w14:paraId="2F1B195B" w14:textId="543A7072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Spiral,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螺螄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</w:t>
            </w:r>
            <w:proofErr w:type="gramEnd"/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yung.</w:t>
            </w:r>
          </w:p>
        </w:tc>
      </w:tr>
      <w:tr w:rsidR="00B22200" w:rsidRPr="00CB630F" w14:paraId="6BF9A179" w14:textId="77777777" w:rsidTr="00745B1B">
        <w:tc>
          <w:tcPr>
            <w:tcW w:w="8640" w:type="dxa"/>
          </w:tcPr>
          <w:p w14:paraId="070BD511" w14:textId="57A37084" w:rsidR="00B22200" w:rsidRPr="00CB630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Spirit, (pure)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zun, (of man)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tsing zun,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神氣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zun k’í’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靈魂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wung,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(after death)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‘kwé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(evil spirits possessing a man)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鬼附拉人身上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‘kú vú’ ‘lá niun sun long’, (spirit and habits of the people)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風氣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fúng k’í’, 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風俗</w:t>
            </w:r>
            <w:r w:rsidR="00365CE6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fúng zóh, (spirits or gods of the mountains and streams) 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山川之神靈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>san t’sén tsz zun ling, (Holy spirit)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聖神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zun, 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聖靈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ling, (expression and manner in painting and writing) 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神氣</w:t>
            </w:r>
            <w:r w:rsidR="00F660E3" w:rsidRPr="00CB630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D0E35" w:rsidRPr="00CB630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 k’í’. </w:t>
            </w:r>
          </w:p>
        </w:tc>
      </w:tr>
    </w:tbl>
    <w:p w14:paraId="218BE52B" w14:textId="77777777" w:rsidR="000C6D2D" w:rsidRPr="00CB630F" w:rsidRDefault="000C6D2D">
      <w:pPr>
        <w:rPr>
          <w:rFonts w:ascii="Times New Roman" w:eastAsia="SimSun" w:hAnsi="Times New Roman" w:cs="Times New Roman"/>
          <w:sz w:val="24"/>
          <w:szCs w:val="24"/>
        </w:rPr>
      </w:pPr>
    </w:p>
    <w:p w14:paraId="165F3EDE" w14:textId="6DBCF7C7" w:rsidR="00365CE6" w:rsidRPr="00CB630F" w:rsidRDefault="00365CE6" w:rsidP="00365CE6">
      <w:pPr>
        <w:tabs>
          <w:tab w:val="left" w:pos="7000"/>
        </w:tabs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B630F">
        <w:rPr>
          <w:rFonts w:ascii="Times New Roman" w:eastAsia="SimSun" w:hAnsi="Times New Roman" w:cs="Times New Roman"/>
          <w:sz w:val="24"/>
          <w:szCs w:val="24"/>
        </w:rPr>
        <w:tab/>
      </w:r>
      <w:r w:rsidR="00F660E3" w:rsidRPr="00CB630F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</w:p>
    <w:sectPr w:rsidR="00365CE6" w:rsidRPr="00CB63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565973">
    <w:abstractNumId w:val="8"/>
  </w:num>
  <w:num w:numId="2" w16cid:durableId="1169099736">
    <w:abstractNumId w:val="6"/>
  </w:num>
  <w:num w:numId="3" w16cid:durableId="791169282">
    <w:abstractNumId w:val="5"/>
  </w:num>
  <w:num w:numId="4" w16cid:durableId="451560953">
    <w:abstractNumId w:val="4"/>
  </w:num>
  <w:num w:numId="5" w16cid:durableId="1326855559">
    <w:abstractNumId w:val="7"/>
  </w:num>
  <w:num w:numId="6" w16cid:durableId="29309151">
    <w:abstractNumId w:val="3"/>
  </w:num>
  <w:num w:numId="7" w16cid:durableId="1751730292">
    <w:abstractNumId w:val="2"/>
  </w:num>
  <w:num w:numId="8" w16cid:durableId="937369262">
    <w:abstractNumId w:val="1"/>
  </w:num>
  <w:num w:numId="9" w16cid:durableId="21347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D2D"/>
    <w:rsid w:val="0015074B"/>
    <w:rsid w:val="001C310E"/>
    <w:rsid w:val="001D0E35"/>
    <w:rsid w:val="001E2A67"/>
    <w:rsid w:val="00284B8B"/>
    <w:rsid w:val="0029639D"/>
    <w:rsid w:val="002B12BA"/>
    <w:rsid w:val="00326F90"/>
    <w:rsid w:val="00365CE6"/>
    <w:rsid w:val="00697E23"/>
    <w:rsid w:val="00725CA9"/>
    <w:rsid w:val="00745B1B"/>
    <w:rsid w:val="008137AA"/>
    <w:rsid w:val="009046B7"/>
    <w:rsid w:val="00906181"/>
    <w:rsid w:val="00A95FB5"/>
    <w:rsid w:val="00AA1D8D"/>
    <w:rsid w:val="00B22200"/>
    <w:rsid w:val="00B47730"/>
    <w:rsid w:val="00BA61CF"/>
    <w:rsid w:val="00C2574F"/>
    <w:rsid w:val="00CB0664"/>
    <w:rsid w:val="00CB630F"/>
    <w:rsid w:val="00DE0A57"/>
    <w:rsid w:val="00E72C60"/>
    <w:rsid w:val="00E84FC6"/>
    <w:rsid w:val="00F25817"/>
    <w:rsid w:val="00F660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9A5E0"/>
  <w14:defaultImageDpi w14:val="300"/>
  <w15:docId w15:val="{770F92BB-A75F-4E56-A4F2-5CEC30F1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2024-11-23T11:31:00Z</dcterms:modified>
  <cp:category/>
</cp:coreProperties>
</file>