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E72B5" w:rsidRPr="006E57A1" w14:paraId="38BDF18A" w14:textId="77777777" w:rsidTr="004A10EA">
        <w:tc>
          <w:tcPr>
            <w:tcW w:w="8640" w:type="dxa"/>
          </w:tcPr>
          <w:p w14:paraId="05EB8E47" w14:textId="502BDF10" w:rsidR="00CE72B5" w:rsidRPr="006E57A1" w:rsidRDefault="00EE3B0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2B5" w:rsidRPr="006E57A1" w14:paraId="08485CD2" w14:textId="77777777" w:rsidTr="004A10EA">
        <w:tc>
          <w:tcPr>
            <w:tcW w:w="8640" w:type="dxa"/>
          </w:tcPr>
          <w:p w14:paraId="69E81A5D" w14:textId="435E9E8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A10EA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abernacle,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會幕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10EA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wé’ mú’.</w:t>
            </w:r>
          </w:p>
        </w:tc>
      </w:tr>
      <w:tr w:rsidR="00CE72B5" w:rsidRPr="006E57A1" w14:paraId="1AC9BB11" w14:textId="77777777" w:rsidTr="004A10EA">
        <w:tc>
          <w:tcPr>
            <w:tcW w:w="8640" w:type="dxa"/>
          </w:tcPr>
          <w:p w14:paraId="5B1DA181" w14:textId="27166EB0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Table, 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檯子</w:t>
            </w:r>
            <w:r w:rsidR="00E97B1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 ‘tsz, (cloth)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檯布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pú’. </w:t>
            </w:r>
          </w:p>
        </w:tc>
      </w:tr>
      <w:tr w:rsidR="00CE72B5" w:rsidRPr="006E57A1" w14:paraId="2F9F0CCA" w14:textId="77777777" w:rsidTr="004A10EA">
        <w:tc>
          <w:tcPr>
            <w:tcW w:w="8640" w:type="dxa"/>
          </w:tcPr>
          <w:p w14:paraId="481A2F8D" w14:textId="09076FE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Tablet, (horizontal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inscribed)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‘pien,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匾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額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‘pien ngoh, (upright ancestral)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神主牌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‘tsû bá,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靈位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27FB8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wé’. </w:t>
            </w:r>
          </w:p>
        </w:tc>
      </w:tr>
      <w:tr w:rsidR="00CE72B5" w:rsidRPr="006E57A1" w14:paraId="225B5F4C" w14:textId="77777777" w:rsidTr="004A10EA">
        <w:tc>
          <w:tcPr>
            <w:tcW w:w="8640" w:type="dxa"/>
          </w:tcPr>
          <w:p w14:paraId="03BA6FB0" w14:textId="2ADF919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Tackling, (of a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ship)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船上大小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繩索</w:t>
            </w:r>
            <w:proofErr w:type="gramEnd"/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zén long’ dú’ ‘siau zung soh. </w:t>
            </w:r>
          </w:p>
        </w:tc>
      </w:tr>
      <w:tr w:rsidR="00CE72B5" w:rsidRPr="006E57A1" w14:paraId="5928EC7C" w14:textId="77777777" w:rsidTr="004A10EA">
        <w:tc>
          <w:tcPr>
            <w:tcW w:w="8640" w:type="dxa"/>
          </w:tcPr>
          <w:p w14:paraId="2663AE78" w14:textId="1D023DF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Tack,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小鉄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釘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‘siau t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ih ting.</w:t>
            </w:r>
          </w:p>
        </w:tc>
      </w:tr>
      <w:tr w:rsidR="00CE72B5" w:rsidRPr="006E57A1" w14:paraId="6FB7A52E" w14:textId="77777777" w:rsidTr="004A10EA">
        <w:tc>
          <w:tcPr>
            <w:tcW w:w="8640" w:type="dxa"/>
          </w:tcPr>
          <w:p w14:paraId="12054869" w14:textId="516DE6BE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Tack, (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to;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of a s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hi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p’s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sailing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proofErr w:type="gramEnd"/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調搶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diau’ ‘tsiang, (of sewing;   tack together)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縫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vúng k’í’ lé. </w:t>
            </w:r>
          </w:p>
        </w:tc>
      </w:tr>
      <w:tr w:rsidR="00CE72B5" w:rsidRPr="006E57A1" w14:paraId="4A54DA00" w14:textId="77777777" w:rsidTr="004A10EA">
        <w:tc>
          <w:tcPr>
            <w:tcW w:w="8640" w:type="dxa"/>
          </w:tcPr>
          <w:p w14:paraId="7348C906" w14:textId="57711AD9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Tael, (of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silver)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一两銀子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A621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‘liang niun ‘tsz. </w:t>
            </w:r>
          </w:p>
        </w:tc>
      </w:tr>
      <w:tr w:rsidR="00CE72B5" w:rsidRPr="006E57A1" w14:paraId="7C99A00D" w14:textId="77777777" w:rsidTr="004A10EA">
        <w:tc>
          <w:tcPr>
            <w:tcW w:w="8640" w:type="dxa"/>
          </w:tcPr>
          <w:p w14:paraId="343BFE5A" w14:textId="0414C809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Tail,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尾把</w:t>
            </w:r>
            <w:proofErr w:type="gramEnd"/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 (of great Bear)</w:t>
            </w:r>
            <w:r w:rsidR="000C47B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勺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zoh. </w:t>
            </w:r>
          </w:p>
        </w:tc>
      </w:tr>
      <w:tr w:rsidR="00CE72B5" w:rsidRPr="006E57A1" w14:paraId="49260A60" w14:textId="77777777" w:rsidTr="004A10EA">
        <w:tc>
          <w:tcPr>
            <w:tcW w:w="8640" w:type="dxa"/>
          </w:tcPr>
          <w:p w14:paraId="2C9E1F5D" w14:textId="128572A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Tailor,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裁縫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10EA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dzé v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裁縫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務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vúng sz vú. </w:t>
            </w:r>
          </w:p>
        </w:tc>
      </w:tr>
      <w:tr w:rsidR="00CE72B5" w:rsidRPr="006E57A1" w14:paraId="7B262DC7" w14:textId="77777777" w:rsidTr="004A10EA">
        <w:tc>
          <w:tcPr>
            <w:tcW w:w="8640" w:type="dxa"/>
          </w:tcPr>
          <w:p w14:paraId="5368EBAD" w14:textId="3A93732E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Taint,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tsén w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</w:t>
            </w:r>
            <w:r w:rsidR="00BD1F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E72B5" w:rsidRPr="006E57A1" w14:paraId="449FC067" w14:textId="77777777" w:rsidTr="004A10EA">
        <w:tc>
          <w:tcPr>
            <w:tcW w:w="8640" w:type="dxa"/>
          </w:tcPr>
          <w:p w14:paraId="02B714A5" w14:textId="6CEAA1E5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Take,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 (capture)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捉着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tso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 zah,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拿着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4520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nó zah, (take alive)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生擒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sung giun, (in the hand firmly)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捻牢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niah lau, (by violence)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搶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‘t’siang, (take captive)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擄掠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‘lú liáh, (take away)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担去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tan k’í’,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拿去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nó k’í’, (take food or medicine)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吃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k’iuh, (take off a hat)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除脱帽子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 xml:space="preserve"> dzû t’eh mau’ ‘tsz. </w:t>
            </w:r>
          </w:p>
        </w:tc>
      </w:tr>
      <w:tr w:rsidR="00CE72B5" w:rsidRPr="006E57A1" w14:paraId="3E0F7249" w14:textId="77777777" w:rsidTr="004A10EA">
        <w:tc>
          <w:tcPr>
            <w:tcW w:w="8640" w:type="dxa"/>
          </w:tcPr>
          <w:p w14:paraId="46296B8A" w14:textId="78792300" w:rsidR="00CE72B5" w:rsidRPr="006E57A1" w:rsidRDefault="004A10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E72B5" w:rsidRPr="006E57A1" w14:paraId="2B41B0DF" w14:textId="77777777" w:rsidTr="004A10EA">
        <w:tc>
          <w:tcPr>
            <w:tcW w:w="8640" w:type="dxa"/>
          </w:tcPr>
          <w:p w14:paraId="71A03C99" w14:textId="247738F2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Tales, (ancient)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古時間個事體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proofErr w:type="gramEnd"/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zz kan kú’ zz’ ‘t’í, (traditional)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父老相傳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vú’ ‘lau siang dzén kú seh wó’.</w:t>
            </w:r>
          </w:p>
        </w:tc>
      </w:tr>
      <w:tr w:rsidR="00CE72B5" w:rsidRPr="006E57A1" w14:paraId="19D497B4" w14:textId="77777777" w:rsidTr="004A10EA">
        <w:tc>
          <w:tcPr>
            <w:tcW w:w="8640" w:type="dxa"/>
          </w:tcPr>
          <w:p w14:paraId="122B1516" w14:textId="5FA2528B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Talent,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proofErr w:type="gramEnd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pun zz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dze gü’,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dzé, (a talented man)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才子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‘tsz. </w:t>
            </w:r>
          </w:p>
        </w:tc>
      </w:tr>
      <w:tr w:rsidR="00CE72B5" w:rsidRPr="006E57A1" w14:paraId="4398BDE3" w14:textId="77777777" w:rsidTr="004A10EA">
        <w:tc>
          <w:tcPr>
            <w:tcW w:w="8640" w:type="dxa"/>
          </w:tcPr>
          <w:p w14:paraId="0BCC9C66" w14:textId="7FF205C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Talk,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idle)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謡言</w:t>
            </w:r>
            <w:proofErr w:type="gramEnd"/>
            <w:r w:rsidR="006E3D87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yien,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 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han wó’, (much )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多話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 wó’. </w:t>
            </w:r>
          </w:p>
        </w:tc>
      </w:tr>
      <w:tr w:rsidR="00CE72B5" w:rsidRPr="006E57A1" w14:paraId="46F92A7E" w14:textId="77777777" w:rsidTr="004A10EA">
        <w:tc>
          <w:tcPr>
            <w:tcW w:w="8640" w:type="dxa"/>
          </w:tcPr>
          <w:p w14:paraId="55B97638" w14:textId="70DB841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Talk,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proofErr w:type="gramEnd"/>
            <w:r w:rsidR="00CB190E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 w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談談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dan dan,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談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p’an dan,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答講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 ‘kong,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 han wó’, (not talk politics)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談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國事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dan koh zz’. </w:t>
            </w:r>
          </w:p>
        </w:tc>
      </w:tr>
      <w:tr w:rsidR="00CE72B5" w:rsidRPr="006E57A1" w14:paraId="31D461E5" w14:textId="77777777" w:rsidTr="004A10EA">
        <w:tc>
          <w:tcPr>
            <w:tcW w:w="8640" w:type="dxa"/>
          </w:tcPr>
          <w:p w14:paraId="5FE0100B" w14:textId="46653831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Talkative, (do not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勿要多白話</w:t>
            </w:r>
            <w:proofErr w:type="gramEnd"/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yau’ tú báh wó’. </w:t>
            </w:r>
          </w:p>
        </w:tc>
      </w:tr>
      <w:tr w:rsidR="00CE72B5" w:rsidRPr="006E57A1" w14:paraId="436BE98C" w14:textId="77777777" w:rsidTr="004A10EA">
        <w:tc>
          <w:tcPr>
            <w:tcW w:w="8640" w:type="dxa"/>
          </w:tcPr>
          <w:p w14:paraId="3BBC573F" w14:textId="2F668538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Tall</w:t>
            </w:r>
            <w:r w:rsidR="001842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body)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身量高</w:t>
            </w:r>
            <w:proofErr w:type="gramEnd"/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liang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kau,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dzang. </w:t>
            </w:r>
          </w:p>
        </w:tc>
      </w:tr>
      <w:tr w:rsidR="00CE72B5" w:rsidRPr="006E57A1" w14:paraId="6DF35656" w14:textId="77777777" w:rsidTr="004A10EA">
        <w:tc>
          <w:tcPr>
            <w:tcW w:w="8640" w:type="dxa"/>
          </w:tcPr>
          <w:p w14:paraId="1DEB7BA6" w14:textId="4903FDD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Tallow,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mutton)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羊油</w:t>
            </w:r>
            <w:proofErr w:type="gramEnd"/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yang yeu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’, (vegetable)</w:t>
            </w:r>
            <w:r w:rsidR="00503E6F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桕臘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‘gieu lah. </w:t>
            </w:r>
          </w:p>
        </w:tc>
      </w:tr>
      <w:tr w:rsidR="00CE72B5" w:rsidRPr="006E57A1" w14:paraId="6B239971" w14:textId="77777777" w:rsidTr="004A10EA">
        <w:tc>
          <w:tcPr>
            <w:tcW w:w="8640" w:type="dxa"/>
          </w:tcPr>
          <w:p w14:paraId="2B440293" w14:textId="72F66737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Tally,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合同</w:t>
            </w:r>
            <w:proofErr w:type="gramEnd"/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eh d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1848E5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(bamboo tallies)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竹牌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tsóh bá. </w:t>
            </w:r>
          </w:p>
        </w:tc>
      </w:tr>
      <w:tr w:rsidR="00CE72B5" w:rsidRPr="006E57A1" w14:paraId="710E4953" w14:textId="77777777" w:rsidTr="004A10EA">
        <w:tc>
          <w:tcPr>
            <w:tcW w:w="8640" w:type="dxa"/>
          </w:tcPr>
          <w:p w14:paraId="4FC26E4C" w14:textId="2401ED6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Tame,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善良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liang,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h, (dom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estic animals)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家裏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拉個中生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‘lí ‘yang lá kú tsúng sang.</w:t>
            </w:r>
          </w:p>
        </w:tc>
      </w:tr>
      <w:tr w:rsidR="00CE72B5" w:rsidRPr="006E57A1" w14:paraId="0014A165" w14:textId="77777777" w:rsidTr="004A10EA">
        <w:tc>
          <w:tcPr>
            <w:tcW w:w="8640" w:type="dxa"/>
          </w:tcPr>
          <w:p w14:paraId="4C1FEEB0" w14:textId="2CB0ABBE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Tangent, 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sih sien</w:t>
            </w:r>
            <w:r w:rsidR="001C3CDC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6E57A1" w14:paraId="7F82101C" w14:textId="77777777" w:rsidTr="004A10EA">
        <w:tc>
          <w:tcPr>
            <w:tcW w:w="8640" w:type="dxa"/>
          </w:tcPr>
          <w:p w14:paraId="32804FCC" w14:textId="3A0B22A1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Tangle,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牽連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k’ien lien</w:t>
            </w:r>
            <w:r w:rsidR="001842A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E72B5" w:rsidRPr="006E57A1" w14:paraId="11BA82EE" w14:textId="77777777" w:rsidTr="004A10EA">
        <w:tc>
          <w:tcPr>
            <w:tcW w:w="8640" w:type="dxa"/>
          </w:tcPr>
          <w:p w14:paraId="3BB10931" w14:textId="4DFD36D3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Tank,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池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dzz, (for fish)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魚池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z.</w:t>
            </w:r>
          </w:p>
        </w:tc>
      </w:tr>
      <w:tr w:rsidR="00CE72B5" w:rsidRPr="006E57A1" w14:paraId="484A9DB5" w14:textId="77777777" w:rsidTr="004A10EA">
        <w:tc>
          <w:tcPr>
            <w:tcW w:w="8640" w:type="dxa"/>
          </w:tcPr>
          <w:p w14:paraId="3B3DAE0B" w14:textId="3B9A1D2B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Tanned, (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leather)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熟皮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6E57A1" w14:paraId="64D51F1A" w14:textId="77777777" w:rsidTr="004A10EA">
        <w:tc>
          <w:tcPr>
            <w:tcW w:w="8640" w:type="dxa"/>
          </w:tcPr>
          <w:p w14:paraId="71910E0E" w14:textId="3E518E3D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Tap, (at a </w:t>
            </w: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door)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叩門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k’eu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CE72B5" w:rsidRPr="006E57A1" w14:paraId="13EFD777" w14:textId="77777777" w:rsidTr="004A10EA">
        <w:tc>
          <w:tcPr>
            <w:tcW w:w="8640" w:type="dxa"/>
          </w:tcPr>
          <w:p w14:paraId="5F171790" w14:textId="20756A7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Tape,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(cotton)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布带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CE72B5" w:rsidRPr="006E57A1" w14:paraId="223D489D" w14:textId="77777777" w:rsidTr="004A10EA">
        <w:tc>
          <w:tcPr>
            <w:tcW w:w="8640" w:type="dxa"/>
          </w:tcPr>
          <w:p w14:paraId="7329B623" w14:textId="4B645848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Tapering, 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 k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E72B5" w:rsidRPr="006E57A1" w14:paraId="3366E804" w14:textId="77777777" w:rsidTr="004A10EA">
        <w:tc>
          <w:tcPr>
            <w:tcW w:w="8640" w:type="dxa"/>
          </w:tcPr>
          <w:p w14:paraId="24177818" w14:textId="221A1A40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松樹油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ng z</w:t>
            </w:r>
            <w:r w:rsidR="001C474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yeu.</w:t>
            </w:r>
          </w:p>
        </w:tc>
      </w:tr>
      <w:tr w:rsidR="00CE72B5" w:rsidRPr="006E57A1" w14:paraId="5B6BBA8E" w14:textId="77777777" w:rsidTr="004A10EA">
        <w:tc>
          <w:tcPr>
            <w:tcW w:w="8640" w:type="dxa"/>
          </w:tcPr>
          <w:p w14:paraId="0DDFBD3E" w14:textId="237569FC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Tardy,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遲緩</w:t>
            </w:r>
            <w:r w:rsidR="006E57A1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</w:t>
            </w:r>
            <w:proofErr w:type="gramEnd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wén,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慢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CE72B5" w:rsidRPr="006E57A1" w14:paraId="1E6FA157" w14:textId="77777777" w:rsidTr="004A10EA">
        <w:tc>
          <w:tcPr>
            <w:tcW w:w="8640" w:type="dxa"/>
          </w:tcPr>
          <w:p w14:paraId="4EE0BAEB" w14:textId="24FE2EEA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Tares, </w:t>
            </w:r>
            <w:proofErr w:type="gramStart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稗子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CE72B5" w:rsidRPr="006E57A1" w14:paraId="35643902" w14:textId="77777777" w:rsidTr="004A10EA">
        <w:tc>
          <w:tcPr>
            <w:tcW w:w="8640" w:type="dxa"/>
          </w:tcPr>
          <w:p w14:paraId="3B8D4386" w14:textId="272A6D93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Target,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弝</w:t>
            </w:r>
            <w:proofErr w:type="gramEnd"/>
            <w:r w:rsidR="00E362A4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tsien 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po.</w:t>
            </w:r>
          </w:p>
        </w:tc>
      </w:tr>
      <w:tr w:rsidR="00CE72B5" w:rsidRPr="006E57A1" w14:paraId="502E3F8F" w14:textId="77777777" w:rsidTr="004A10EA">
        <w:tc>
          <w:tcPr>
            <w:tcW w:w="8640" w:type="dxa"/>
          </w:tcPr>
          <w:p w14:paraId="60EBC695" w14:textId="65AE7EB4" w:rsidR="00CE72B5" w:rsidRPr="006E57A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Tariff, 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税例</w:t>
            </w:r>
            <w:r w:rsidR="000F07BC" w:rsidRPr="006E57A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e ‘l</w:t>
            </w:r>
            <w:r w:rsidR="00DD4F1E"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E57A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6C91737" w14:textId="77777777" w:rsidR="008B00C4" w:rsidRPr="006E57A1" w:rsidRDefault="008B00C4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00C4" w:rsidRPr="006E5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134772">
    <w:abstractNumId w:val="8"/>
  </w:num>
  <w:num w:numId="2" w16cid:durableId="731732531">
    <w:abstractNumId w:val="6"/>
  </w:num>
  <w:num w:numId="3" w16cid:durableId="20715260">
    <w:abstractNumId w:val="5"/>
  </w:num>
  <w:num w:numId="4" w16cid:durableId="348676210">
    <w:abstractNumId w:val="4"/>
  </w:num>
  <w:num w:numId="5" w16cid:durableId="385573078">
    <w:abstractNumId w:val="7"/>
  </w:num>
  <w:num w:numId="6" w16cid:durableId="1342971769">
    <w:abstractNumId w:val="3"/>
  </w:num>
  <w:num w:numId="7" w16cid:durableId="1874607872">
    <w:abstractNumId w:val="2"/>
  </w:num>
  <w:num w:numId="8" w16cid:durableId="1296839299">
    <w:abstractNumId w:val="1"/>
  </w:num>
  <w:num w:numId="9" w16cid:durableId="25672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7BE"/>
    <w:rsid w:val="000F07BC"/>
    <w:rsid w:val="0015074B"/>
    <w:rsid w:val="001842A2"/>
    <w:rsid w:val="001848E5"/>
    <w:rsid w:val="001C3CDC"/>
    <w:rsid w:val="001C4744"/>
    <w:rsid w:val="0029639D"/>
    <w:rsid w:val="00326F90"/>
    <w:rsid w:val="00470002"/>
    <w:rsid w:val="004A10EA"/>
    <w:rsid w:val="00503E6F"/>
    <w:rsid w:val="005A6217"/>
    <w:rsid w:val="006E3D87"/>
    <w:rsid w:val="006E57A1"/>
    <w:rsid w:val="00797011"/>
    <w:rsid w:val="008B00C4"/>
    <w:rsid w:val="00914520"/>
    <w:rsid w:val="00955403"/>
    <w:rsid w:val="00A27FB8"/>
    <w:rsid w:val="00AA1D8D"/>
    <w:rsid w:val="00B47730"/>
    <w:rsid w:val="00B80817"/>
    <w:rsid w:val="00BD1F09"/>
    <w:rsid w:val="00CB0664"/>
    <w:rsid w:val="00CB190E"/>
    <w:rsid w:val="00CE72B5"/>
    <w:rsid w:val="00DA1D0C"/>
    <w:rsid w:val="00DD4F1E"/>
    <w:rsid w:val="00E362A4"/>
    <w:rsid w:val="00E750AD"/>
    <w:rsid w:val="00E97B1E"/>
    <w:rsid w:val="00EE3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5ED70"/>
  <w14:defaultImageDpi w14:val="300"/>
  <w15:docId w15:val="{28E3B8D5-EE1F-4DFA-8288-744533FA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2024-11-23T11:35:00Z</dcterms:modified>
  <cp:category/>
</cp:coreProperties>
</file>