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F7C40" w:rsidRPr="00EB2877" w14:paraId="150049D1" w14:textId="77777777" w:rsidTr="006A2801">
        <w:tc>
          <w:tcPr>
            <w:tcW w:w="8640" w:type="dxa"/>
          </w:tcPr>
          <w:p w14:paraId="22C259EB" w14:textId="0E1AD3D4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Shoot,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 xml:space="preserve"> 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枝條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子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sz dian tsz, (bamboo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shoots)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竹笋</w:t>
            </w:r>
            <w:proofErr w:type="gramEnd"/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tsóh ‘sun. </w:t>
            </w:r>
          </w:p>
        </w:tc>
      </w:tr>
      <w:tr w:rsidR="003F7C40" w:rsidRPr="00EB2877" w14:paraId="2CA5E6B6" w14:textId="77777777" w:rsidTr="006A2801">
        <w:tc>
          <w:tcPr>
            <w:tcW w:w="8640" w:type="dxa"/>
          </w:tcPr>
          <w:p w14:paraId="471C884E" w14:textId="149F6119" w:rsidR="003F7C40" w:rsidRPr="00EB2877" w:rsidRDefault="006A280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Shoot, (to)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射箭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zok tsien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 xml:space="preserve">’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拉弓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‘lá kúng, (with a gun)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放鎗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fong’ t’siang, 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鎗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k’é t’siang. </w:t>
            </w:r>
          </w:p>
        </w:tc>
      </w:tr>
      <w:tr w:rsidR="003F7C40" w:rsidRPr="00EB2877" w14:paraId="1068A1F0" w14:textId="77777777" w:rsidTr="006A2801">
        <w:tc>
          <w:tcPr>
            <w:tcW w:w="8640" w:type="dxa"/>
          </w:tcPr>
          <w:p w14:paraId="7390ADCE" w14:textId="67596C34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Shop, 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鋪子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’ú’ ‘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tsz,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店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tie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F7C40" w:rsidRPr="00EB2877" w14:paraId="763E68FA" w14:textId="77777777" w:rsidTr="006A2801">
        <w:tc>
          <w:tcPr>
            <w:tcW w:w="8640" w:type="dxa"/>
          </w:tcPr>
          <w:p w14:paraId="19192F75" w14:textId="73E7DE18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Shopkeeper,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店家</w:t>
            </w:r>
            <w:proofErr w:type="gramEnd"/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tien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F7C40" w:rsidRPr="00EB2877" w14:paraId="7AC66714" w14:textId="77777777" w:rsidTr="006A2801">
        <w:tc>
          <w:tcPr>
            <w:tcW w:w="8640" w:type="dxa"/>
          </w:tcPr>
          <w:p w14:paraId="534E37FA" w14:textId="7D2BEB88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Shore, 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岸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, (gone a shore)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上岸者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‘zong ön’ ‘tse</w:t>
            </w:r>
            <w:proofErr w:type="gram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(on shore)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拉岸上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‘lá ön’ long’, (see shore)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海灘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‘hé t’an. </w:t>
            </w:r>
          </w:p>
        </w:tc>
      </w:tr>
      <w:tr w:rsidR="003F7C40" w:rsidRPr="00EB2877" w14:paraId="0A241D8D" w14:textId="77777777" w:rsidTr="006A2801">
        <w:tc>
          <w:tcPr>
            <w:tcW w:w="8640" w:type="dxa"/>
          </w:tcPr>
          <w:p w14:paraId="286D74BC" w14:textId="66F59933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Short, 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短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n, (of breath)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氣短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</w:t>
            </w:r>
            <w:proofErr w:type="gram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r w:rsidR="006A2801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="006A2801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(short time) 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勿多時候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A2801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tú zz heu’, </w:t>
            </w:r>
            <w:r w:rsidR="009907F4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07F4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一歇功夫</w:t>
            </w:r>
            <w:r w:rsidR="009907F4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h’ih kúng fú, (come short of) </w:t>
            </w:r>
            <w:r w:rsidR="009907F4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07F4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勿及</w:t>
            </w:r>
            <w:r w:rsidR="009907F4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gih. </w:t>
            </w:r>
          </w:p>
        </w:tc>
      </w:tr>
      <w:tr w:rsidR="003F7C40" w:rsidRPr="00EB2877" w14:paraId="403CFBB9" w14:textId="77777777" w:rsidTr="006A2801">
        <w:tc>
          <w:tcPr>
            <w:tcW w:w="8640" w:type="dxa"/>
          </w:tcPr>
          <w:p w14:paraId="268E681E" w14:textId="22646671" w:rsidR="003F7C40" w:rsidRPr="00EB2877" w:rsidRDefault="003F7C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3F7C40" w:rsidRPr="00EB2877" w14:paraId="39217448" w14:textId="77777777" w:rsidTr="006A2801">
        <w:tc>
          <w:tcPr>
            <w:tcW w:w="8640" w:type="dxa"/>
          </w:tcPr>
          <w:p w14:paraId="7E91C437" w14:textId="45076CB0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Short-</w:t>
            </w: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comings, </w:t>
            </w:r>
            <w:r w:rsidR="009907F4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07F4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短處</w:t>
            </w:r>
            <w:proofErr w:type="gramEnd"/>
            <w:r w:rsidR="009907F4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 t</w:t>
            </w:r>
            <w:r w:rsidR="00777FE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û’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F7C40" w:rsidRPr="00EB2877" w14:paraId="0E2B5B97" w14:textId="77777777" w:rsidTr="006A2801">
        <w:tc>
          <w:tcPr>
            <w:tcW w:w="8640" w:type="dxa"/>
          </w:tcPr>
          <w:p w14:paraId="5376C333" w14:textId="3C0CF41A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Short</w:t>
            </w:r>
            <w:r w:rsidR="006A2801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-</w:t>
            </w: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sighted, </w:t>
            </w:r>
            <w:r w:rsidR="009907F4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07F4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能看近勿能看</w:t>
            </w:r>
            <w:r w:rsidR="00777FE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遠</w:t>
            </w:r>
            <w:proofErr w:type="gramEnd"/>
            <w:r w:rsid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nung k’ön’ ‘giun veh nung k’ón’ ‘yön, (eyes that are) 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近視眼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‘giun zz’ ‘ngan. </w:t>
            </w:r>
          </w:p>
        </w:tc>
      </w:tr>
      <w:tr w:rsidR="003F7C40" w:rsidRPr="00EB2877" w14:paraId="3BD74E9B" w14:textId="77777777" w:rsidTr="006A2801">
        <w:tc>
          <w:tcPr>
            <w:tcW w:w="8640" w:type="dxa"/>
          </w:tcPr>
          <w:p w14:paraId="30655E16" w14:textId="722D84AC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Shorten,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縮短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soh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n,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減短</w:t>
            </w:r>
            <w:proofErr w:type="gramEnd"/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kan t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n.</w:t>
            </w:r>
          </w:p>
        </w:tc>
      </w:tr>
      <w:tr w:rsidR="003F7C40" w:rsidRPr="00EB2877" w14:paraId="71F3A610" w14:textId="77777777" w:rsidTr="006A2801">
        <w:tc>
          <w:tcPr>
            <w:tcW w:w="8640" w:type="dxa"/>
          </w:tcPr>
          <w:p w14:paraId="4DEF5744" w14:textId="7B801309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Shot, 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彈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dan.</w:t>
            </w:r>
          </w:p>
        </w:tc>
      </w:tr>
      <w:tr w:rsidR="003F7C40" w:rsidRPr="00EB2877" w14:paraId="6CFB0B51" w14:textId="77777777" w:rsidTr="006A2801">
        <w:tc>
          <w:tcPr>
            <w:tcW w:w="8640" w:type="dxa"/>
          </w:tcPr>
          <w:p w14:paraId="2B36B644" w14:textId="204BF9CD" w:rsidR="003F7C40" w:rsidRPr="00EB2877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Should,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應該</w:t>
            </w:r>
            <w:proofErr w:type="gramEnd"/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 ké,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應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yung tong,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理當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‘lí tong,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ké tong,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可以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‘k’ó ‘í, (should be )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若使伊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zák ‘sz í. </w:t>
            </w:r>
          </w:p>
        </w:tc>
      </w:tr>
      <w:tr w:rsidR="003F7C40" w:rsidRPr="00EB2877" w14:paraId="4B65AFA7" w14:textId="77777777" w:rsidTr="006A2801">
        <w:tc>
          <w:tcPr>
            <w:tcW w:w="8640" w:type="dxa"/>
          </w:tcPr>
          <w:p w14:paraId="75EE209A" w14:textId="2B0D6790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Shoulder,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肩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kien,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肩頭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kien deu,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肩髈</w:t>
            </w:r>
            <w:r w:rsidR="00EB287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kien ‘pong, (of mutton)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羊肉前腿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nióh zien ‘t’é, (shoulder to shoulder)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并肩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bing’ kien. </w:t>
            </w:r>
          </w:p>
        </w:tc>
      </w:tr>
      <w:tr w:rsidR="003F7C40" w:rsidRPr="00EB2877" w14:paraId="6C8B1B23" w14:textId="77777777" w:rsidTr="006A2801">
        <w:tc>
          <w:tcPr>
            <w:tcW w:w="8640" w:type="dxa"/>
          </w:tcPr>
          <w:p w14:paraId="17106F50" w14:textId="66A1572E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Shout,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叫喊</w:t>
            </w:r>
            <w:proofErr w:type="gramEnd"/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kia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呼叫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F7C40" w:rsidRPr="00EB2877" w14:paraId="373181DC" w14:textId="77777777" w:rsidTr="006A2801">
        <w:tc>
          <w:tcPr>
            <w:tcW w:w="8640" w:type="dxa"/>
          </w:tcPr>
          <w:p w14:paraId="2F9D0E11" w14:textId="1734A842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Show,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表明</w:t>
            </w:r>
            <w:proofErr w:type="gramEnd"/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piau ming, (to him)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指撥伊看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 peh í k’ön’, (kindness)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施恩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un. </w:t>
            </w:r>
          </w:p>
        </w:tc>
      </w:tr>
      <w:tr w:rsidR="003F7C40" w:rsidRPr="00EB2877" w14:paraId="4AECF9B3" w14:textId="77777777" w:rsidTr="006A2801">
        <w:tc>
          <w:tcPr>
            <w:tcW w:w="8640" w:type="dxa"/>
          </w:tcPr>
          <w:p w14:paraId="2CD6E3C6" w14:textId="02F314FC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Shower, (of </w:t>
            </w: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rain)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下雨</w:t>
            </w:r>
            <w:proofErr w:type="gramEnd"/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‘siau ‘yü,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一陣雨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ih dzun’ ‘yü.</w:t>
            </w:r>
          </w:p>
        </w:tc>
      </w:tr>
      <w:tr w:rsidR="003F7C40" w:rsidRPr="00EB2877" w14:paraId="69606633" w14:textId="77777777" w:rsidTr="006A2801">
        <w:tc>
          <w:tcPr>
            <w:tcW w:w="8640" w:type="dxa"/>
          </w:tcPr>
          <w:p w14:paraId="003416EE" w14:textId="3C3CB4F9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Shrewd,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有見識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yeu kie</w:t>
            </w:r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n’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</w:t>
            </w:r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F7C40" w:rsidRPr="00EB2877" w14:paraId="021BA5B9" w14:textId="77777777" w:rsidTr="006A2801">
        <w:tc>
          <w:tcPr>
            <w:tcW w:w="8640" w:type="dxa"/>
          </w:tcPr>
          <w:p w14:paraId="323DA625" w14:textId="07728C95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Shrill,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尖聲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tsien</w:t>
            </w:r>
            <w:proofErr w:type="gram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sung.</w:t>
            </w:r>
          </w:p>
        </w:tc>
      </w:tr>
      <w:tr w:rsidR="003F7C40" w:rsidRPr="00EB2877" w14:paraId="23DF9A33" w14:textId="77777777" w:rsidTr="006A2801">
        <w:tc>
          <w:tcPr>
            <w:tcW w:w="8640" w:type="dxa"/>
          </w:tcPr>
          <w:p w14:paraId="79B15A3C" w14:textId="19F5F2D5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Shrimps,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蝦</w:t>
            </w:r>
            <w:r w:rsid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n, (dried)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蝦米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F7C40" w:rsidRPr="00EB2877" w14:paraId="1ED0B6DC" w14:textId="77777777" w:rsidTr="006A2801">
        <w:tc>
          <w:tcPr>
            <w:tcW w:w="8640" w:type="dxa"/>
          </w:tcPr>
          <w:p w14:paraId="542B5E62" w14:textId="1E98FFDA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Shrine, (for an idol) </w:t>
            </w:r>
            <w:proofErr w:type="gramStart"/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佛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龕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 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proofErr w:type="gramEnd"/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veh k</w:t>
            </w:r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EB28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F7C40" w:rsidRPr="00EB2877" w14:paraId="58BEACC5" w14:textId="77777777" w:rsidTr="006A2801">
        <w:tc>
          <w:tcPr>
            <w:tcW w:w="8640" w:type="dxa"/>
          </w:tcPr>
          <w:p w14:paraId="4803E6EB" w14:textId="7E3F2EF5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Shrink,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退縮</w:t>
            </w:r>
            <w:proofErr w:type="gramEnd"/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soh,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縮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soh</w:t>
            </w:r>
            <w:r w:rsid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F7C40" w:rsidRPr="00EB2877" w14:paraId="0E1D4A7C" w14:textId="77777777" w:rsidTr="006A2801">
        <w:tc>
          <w:tcPr>
            <w:tcW w:w="8640" w:type="dxa"/>
          </w:tcPr>
          <w:p w14:paraId="25F6F4E2" w14:textId="2A4AD985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Shroud,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包尸首布</w:t>
            </w:r>
            <w:proofErr w:type="gramEnd"/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 sz </w:t>
            </w:r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pu</w:t>
            </w:r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F7C40" w:rsidRPr="00EB2877" w14:paraId="077B4993" w14:textId="77777777" w:rsidTr="006A2801">
        <w:tc>
          <w:tcPr>
            <w:tcW w:w="8640" w:type="dxa"/>
          </w:tcPr>
          <w:p w14:paraId="14BF3C5C" w14:textId="423B5346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Shronk</w:t>
            </w:r>
            <w:r w:rsidR="006A2801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much)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縮得勿少</w:t>
            </w:r>
            <w:proofErr w:type="gramEnd"/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soh toh</w:t>
            </w:r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‘sau. </w:t>
            </w:r>
          </w:p>
        </w:tc>
      </w:tr>
      <w:tr w:rsidR="003F7C40" w:rsidRPr="00EB2877" w14:paraId="7C865079" w14:textId="77777777" w:rsidTr="006A2801">
        <w:tc>
          <w:tcPr>
            <w:tcW w:w="8640" w:type="dxa"/>
          </w:tcPr>
          <w:p w14:paraId="1FC25011" w14:textId="64787041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Shudder,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戰抖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tsén</w:t>
            </w:r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teu.</w:t>
            </w:r>
          </w:p>
        </w:tc>
      </w:tr>
      <w:tr w:rsidR="003F7C40" w:rsidRPr="00EB2877" w14:paraId="31B6EEDE" w14:textId="77777777" w:rsidTr="006A2801">
        <w:tc>
          <w:tcPr>
            <w:tcW w:w="8640" w:type="dxa"/>
          </w:tcPr>
          <w:p w14:paraId="47CA29EB" w14:textId="21ABCD59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Shun,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避開</w:t>
            </w:r>
            <w:proofErr w:type="gramEnd"/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k’é, (shun writing</w:t>
            </w:r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names of emperors of the </w:t>
            </w:r>
            <w:r w:rsidR="00FA67D7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present dynasty)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避本朝諱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67D7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bí’ ‘pun dzau hwé’. </w:t>
            </w:r>
          </w:p>
        </w:tc>
      </w:tr>
      <w:tr w:rsidR="003F7C40" w:rsidRPr="00EB2877" w14:paraId="3BF098C6" w14:textId="77777777" w:rsidTr="006A2801">
        <w:tc>
          <w:tcPr>
            <w:tcW w:w="8640" w:type="dxa"/>
          </w:tcPr>
          <w:p w14:paraId="726586C8" w14:textId="6329A41F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Shut, (eyes) </w:t>
            </w:r>
            <w:proofErr w:type="gramStart"/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閉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眼睛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gram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tsing,</w:t>
            </w:r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(door)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關門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kwan mun.</w:t>
            </w:r>
          </w:p>
        </w:tc>
      </w:tr>
      <w:tr w:rsidR="003F7C40" w:rsidRPr="00EB2877" w14:paraId="5F691808" w14:textId="77777777" w:rsidTr="006A2801">
        <w:tc>
          <w:tcPr>
            <w:tcW w:w="8640" w:type="dxa"/>
          </w:tcPr>
          <w:p w14:paraId="1821AFFC" w14:textId="57D1EC7B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Shy,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勿好意思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</w:t>
            </w:r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hau </w:t>
            </w:r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</w:t>
            </w:r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F7C40" w:rsidRPr="00EB2877" w14:paraId="719D3323" w14:textId="77777777" w:rsidTr="006A2801">
        <w:tc>
          <w:tcPr>
            <w:tcW w:w="8640" w:type="dxa"/>
          </w:tcPr>
          <w:p w14:paraId="5DCBE1AB" w14:textId="5774D5B4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Sick,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有病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yeu bing</w:t>
            </w:r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生病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sang bing</w:t>
            </w:r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勿適意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suh í’. </w:t>
            </w:r>
          </w:p>
        </w:tc>
      </w:tr>
      <w:tr w:rsidR="003F7C40" w:rsidRPr="00EB2877" w14:paraId="735B39AC" w14:textId="77777777" w:rsidTr="006A2801">
        <w:tc>
          <w:tcPr>
            <w:tcW w:w="8640" w:type="dxa"/>
          </w:tcPr>
          <w:p w14:paraId="36BFB3A3" w14:textId="7AB3DA0F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Sickness,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疾病</w:t>
            </w:r>
            <w:proofErr w:type="gramEnd"/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zih bing</w:t>
            </w:r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病症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bing</w:t>
            </w:r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tsung’,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症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瘊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tsung’ heu’. </w:t>
            </w:r>
          </w:p>
        </w:tc>
      </w:tr>
      <w:tr w:rsidR="003F7C40" w:rsidRPr="00EB2877" w14:paraId="28C6A9C2" w14:textId="77777777" w:rsidTr="006A2801">
        <w:tc>
          <w:tcPr>
            <w:tcW w:w="8640" w:type="dxa"/>
          </w:tcPr>
          <w:p w14:paraId="0DC063F0" w14:textId="2A762767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Sickle,</w:t>
            </w:r>
            <w:r w:rsidR="00CB4092" w:rsidRPr="00EB2877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 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鎌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刀</w:t>
            </w:r>
            <w:proofErr w:type="gramEnd"/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tau.</w:t>
            </w:r>
          </w:p>
        </w:tc>
      </w:tr>
      <w:tr w:rsidR="003F7C40" w:rsidRPr="00EB2877" w14:paraId="74AEA98A" w14:textId="77777777" w:rsidTr="006A2801">
        <w:tc>
          <w:tcPr>
            <w:tcW w:w="8640" w:type="dxa"/>
          </w:tcPr>
          <w:p w14:paraId="686B3A76" w14:textId="4BC7C897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Side,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邊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pie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旁邊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bong pien, (side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rooms)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厢房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 vong. </w:t>
            </w:r>
          </w:p>
        </w:tc>
      </w:tr>
      <w:tr w:rsidR="003F7C40" w:rsidRPr="00EB2877" w14:paraId="1BA48C57" w14:textId="77777777" w:rsidTr="006A2801">
        <w:tc>
          <w:tcPr>
            <w:tcW w:w="8640" w:type="dxa"/>
          </w:tcPr>
          <w:p w14:paraId="6BAB09D1" w14:textId="5BB11368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Siege, (lay to a </w:t>
            </w: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city)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圍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困城池</w:t>
            </w:r>
            <w:proofErr w:type="gramEnd"/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é k’wun dzung dzz, (raise)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解圍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‘ká wé. </w:t>
            </w:r>
          </w:p>
        </w:tc>
      </w:tr>
      <w:tr w:rsidR="003F7C40" w:rsidRPr="00EB2877" w14:paraId="6CA8E266" w14:textId="77777777" w:rsidTr="006A2801">
        <w:tc>
          <w:tcPr>
            <w:tcW w:w="8640" w:type="dxa"/>
          </w:tcPr>
          <w:p w14:paraId="12A8B15C" w14:textId="5F751130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Sieve,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簸箕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篩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sé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羅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lú. </w:t>
            </w:r>
          </w:p>
        </w:tc>
      </w:tr>
      <w:tr w:rsidR="003F7C40" w:rsidRPr="00EB2877" w14:paraId="3FF522C8" w14:textId="77777777" w:rsidTr="006A2801">
        <w:tc>
          <w:tcPr>
            <w:tcW w:w="8640" w:type="dxa"/>
          </w:tcPr>
          <w:p w14:paraId="260243F0" w14:textId="129CEFC8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Sift, 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簸揚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pó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yang, 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篩</w:t>
            </w:r>
            <w:proofErr w:type="gramEnd"/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sé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(sz) ,  (rice)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簸米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pú ‘mí.</w:t>
            </w:r>
          </w:p>
        </w:tc>
      </w:tr>
      <w:tr w:rsidR="003F7C40" w:rsidRPr="00EB2877" w14:paraId="64D63106" w14:textId="77777777" w:rsidTr="006A2801">
        <w:tc>
          <w:tcPr>
            <w:tcW w:w="8640" w:type="dxa"/>
          </w:tcPr>
          <w:p w14:paraId="3A442F45" w14:textId="7071AE31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Sigh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gramEnd"/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嘆氣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’í’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嘆息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sih .  </w:t>
            </w:r>
          </w:p>
        </w:tc>
      </w:tr>
      <w:tr w:rsidR="003F7C40" w:rsidRPr="00EB2877" w14:paraId="56F9E995" w14:textId="77777777" w:rsidTr="006A2801">
        <w:tc>
          <w:tcPr>
            <w:tcW w:w="8640" w:type="dxa"/>
          </w:tcPr>
          <w:p w14:paraId="08238D8C" w14:textId="161C8E6F" w:rsidR="003F7C40" w:rsidRPr="00EB2877" w:rsidRDefault="006A280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Sight, (a </w:t>
            </w: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fine)  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好光景</w:t>
            </w:r>
            <w:proofErr w:type="gramEnd"/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au’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kwong ‘kiung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好景致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‘hau ‘kiung tsz’, (in sight) 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看得見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k’ön’ tuh kien’,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望得着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mong’ tuh záh. </w:t>
            </w:r>
          </w:p>
        </w:tc>
      </w:tr>
      <w:tr w:rsidR="003F7C40" w:rsidRPr="00EB2877" w14:paraId="5340161E" w14:textId="77777777" w:rsidTr="006A2801">
        <w:tc>
          <w:tcPr>
            <w:tcW w:w="8640" w:type="dxa"/>
          </w:tcPr>
          <w:p w14:paraId="4C82DC09" w14:textId="022D64A2" w:rsidR="003F7C40" w:rsidRPr="00EB2877" w:rsidRDefault="00435C7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Sign, </w:t>
            </w: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記號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gram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hau’, 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號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 hau’, (shop sign)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招牌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tsau bá, (twenty eight signs of the zodiac)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二十八宿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urh’ zeh pah sieu’, (twelve signs)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十二宫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zeh ní’ kúng,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十二次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zeh ní’ t’sz’.</w:t>
            </w:r>
          </w:p>
        </w:tc>
      </w:tr>
    </w:tbl>
    <w:p w14:paraId="32D19866" w14:textId="77777777" w:rsidR="00E4082F" w:rsidRPr="00EB2877" w:rsidRDefault="00E4082F">
      <w:pPr>
        <w:rPr>
          <w:rFonts w:ascii="Times New Roman" w:eastAsia="SimSun" w:hAnsi="Times New Roman" w:cs="Times New Roman"/>
          <w:sz w:val="24"/>
          <w:szCs w:val="24"/>
        </w:rPr>
      </w:pPr>
    </w:p>
    <w:sectPr w:rsidR="00E4082F" w:rsidRPr="00EB28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2308546">
    <w:abstractNumId w:val="8"/>
  </w:num>
  <w:num w:numId="2" w16cid:durableId="2095399181">
    <w:abstractNumId w:val="6"/>
  </w:num>
  <w:num w:numId="3" w16cid:durableId="1007248537">
    <w:abstractNumId w:val="5"/>
  </w:num>
  <w:num w:numId="4" w16cid:durableId="313264792">
    <w:abstractNumId w:val="4"/>
  </w:num>
  <w:num w:numId="5" w16cid:durableId="389351869">
    <w:abstractNumId w:val="7"/>
  </w:num>
  <w:num w:numId="6" w16cid:durableId="1623151897">
    <w:abstractNumId w:val="3"/>
  </w:num>
  <w:num w:numId="7" w16cid:durableId="1185753080">
    <w:abstractNumId w:val="2"/>
  </w:num>
  <w:num w:numId="8" w16cid:durableId="879435991">
    <w:abstractNumId w:val="1"/>
  </w:num>
  <w:num w:numId="9" w16cid:durableId="191766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6AC"/>
    <w:rsid w:val="0015074B"/>
    <w:rsid w:val="00196C5C"/>
    <w:rsid w:val="0029639D"/>
    <w:rsid w:val="00326F90"/>
    <w:rsid w:val="003F7C40"/>
    <w:rsid w:val="00435C78"/>
    <w:rsid w:val="00482B0E"/>
    <w:rsid w:val="0050034A"/>
    <w:rsid w:val="00523BED"/>
    <w:rsid w:val="0063341E"/>
    <w:rsid w:val="006A2801"/>
    <w:rsid w:val="006C2239"/>
    <w:rsid w:val="00777FEB"/>
    <w:rsid w:val="007B6702"/>
    <w:rsid w:val="007D3F6A"/>
    <w:rsid w:val="009907F4"/>
    <w:rsid w:val="00AA1D8D"/>
    <w:rsid w:val="00AA52A5"/>
    <w:rsid w:val="00B47730"/>
    <w:rsid w:val="00C34763"/>
    <w:rsid w:val="00C37138"/>
    <w:rsid w:val="00C401AB"/>
    <w:rsid w:val="00CB0664"/>
    <w:rsid w:val="00CB4092"/>
    <w:rsid w:val="00CC09B3"/>
    <w:rsid w:val="00DA5E0D"/>
    <w:rsid w:val="00E05B79"/>
    <w:rsid w:val="00E4082F"/>
    <w:rsid w:val="00EB2877"/>
    <w:rsid w:val="00F82360"/>
    <w:rsid w:val="00FA67D7"/>
    <w:rsid w:val="00FC693F"/>
    <w:rsid w:val="00FF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D63F26"/>
  <w14:defaultImageDpi w14:val="300"/>
  <w15:docId w15:val="{B0C1AA48-D664-417B-95FA-A708E88D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9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2024-11-23T11:22:00Z</dcterms:modified>
  <cp:category/>
</cp:coreProperties>
</file>