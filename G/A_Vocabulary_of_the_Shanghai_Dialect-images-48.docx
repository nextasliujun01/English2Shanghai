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7C39" w:rsidRPr="00D46907" w14:paraId="3D5E7A7A" w14:textId="77777777" w:rsidTr="007521AB">
        <w:tc>
          <w:tcPr>
            <w:tcW w:w="8640" w:type="dxa"/>
          </w:tcPr>
          <w:p w14:paraId="52A2748F" w14:textId="2109A9BC" w:rsidR="00D67C39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Gain,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lí’,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息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lí’ sih.</w:t>
            </w:r>
          </w:p>
        </w:tc>
      </w:tr>
      <w:tr w:rsidR="00D67C39" w:rsidRPr="00D46907" w14:paraId="062A630D" w14:textId="77777777" w:rsidTr="007521AB">
        <w:tc>
          <w:tcPr>
            <w:tcW w:w="8640" w:type="dxa"/>
          </w:tcPr>
          <w:p w14:paraId="6C8D5CB4" w14:textId="0CCF822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Gain, (to)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贃銅錢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r w:rsidR="006F5B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 die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(conquer)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tuh sung’,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贏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yung’. </w:t>
            </w:r>
          </w:p>
        </w:tc>
      </w:tr>
      <w:tr w:rsidR="001B30CA" w:rsidRPr="00D46907" w14:paraId="644F7E42" w14:textId="77777777" w:rsidTr="007521AB">
        <w:tc>
          <w:tcPr>
            <w:tcW w:w="8640" w:type="dxa"/>
          </w:tcPr>
          <w:p w14:paraId="238299B5" w14:textId="17C34B1B" w:rsidR="001B30CA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Galaxy,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天漢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t’ien hön’,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hú. </w:t>
            </w:r>
          </w:p>
        </w:tc>
      </w:tr>
      <w:tr w:rsidR="001B30CA" w:rsidRPr="00D46907" w14:paraId="1C112C17" w14:textId="77777777" w:rsidTr="007521AB">
        <w:tc>
          <w:tcPr>
            <w:tcW w:w="8640" w:type="dxa"/>
          </w:tcPr>
          <w:p w14:paraId="68B2526E" w14:textId="5C2DA0FC" w:rsidR="001B30CA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Gale,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dú’ fúng,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暴風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bau’ fúng. </w:t>
            </w:r>
          </w:p>
        </w:tc>
      </w:tr>
      <w:tr w:rsidR="00D67C39" w:rsidRPr="00D46907" w14:paraId="193058CF" w14:textId="77777777" w:rsidTr="007521AB">
        <w:tc>
          <w:tcPr>
            <w:tcW w:w="8640" w:type="dxa"/>
          </w:tcPr>
          <w:p w14:paraId="23268E5D" w14:textId="7480456F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Gall,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膽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(bla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dder)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胞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tan pau,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(bitter as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苦如膽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65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tan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18C11D74" w14:textId="77777777" w:rsidTr="007521AB">
        <w:tc>
          <w:tcPr>
            <w:tcW w:w="8640" w:type="dxa"/>
          </w:tcPr>
          <w:p w14:paraId="6ECBBA90" w14:textId="0FA9B931" w:rsidR="00D67C39" w:rsidRPr="00D46907" w:rsidRDefault="00D67C3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67C39" w:rsidRPr="00D46907" w14:paraId="1024F17D" w14:textId="77777777" w:rsidTr="007521AB">
        <w:tc>
          <w:tcPr>
            <w:tcW w:w="8640" w:type="dxa"/>
          </w:tcPr>
          <w:p w14:paraId="4393976C" w14:textId="64580387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Gall-nut</w:t>
            </w:r>
            <w:proofErr w:type="gram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五倍子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 bé</w:t>
            </w:r>
            <w:r w:rsidR="00C465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65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D67C39" w:rsidRPr="00D46907" w14:paraId="6396B138" w14:textId="77777777" w:rsidTr="007521AB">
        <w:tc>
          <w:tcPr>
            <w:tcW w:w="8640" w:type="dxa"/>
          </w:tcPr>
          <w:p w14:paraId="7451076C" w14:textId="79046600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Gallop,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大跑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ba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1C8CBE43" w14:textId="77777777" w:rsidTr="007521AB">
        <w:tc>
          <w:tcPr>
            <w:tcW w:w="8640" w:type="dxa"/>
          </w:tcPr>
          <w:p w14:paraId="27199C45" w14:textId="6DEA25AA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Gambling,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賭博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b, (is next to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robbery)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賭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近盗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‘tú ‘giun dau’, (gambling house)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賭場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‘tú dzang. </w:t>
            </w:r>
          </w:p>
        </w:tc>
      </w:tr>
      <w:tr w:rsidR="00D67C39" w:rsidRPr="00D46907" w14:paraId="6A1E19BF" w14:textId="77777777" w:rsidTr="007521AB">
        <w:tc>
          <w:tcPr>
            <w:tcW w:w="8640" w:type="dxa"/>
          </w:tcPr>
          <w:p w14:paraId="5E6BD6D9" w14:textId="4B69B46D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Game, (of chess)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一局棋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 gi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 g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D67C39" w:rsidRPr="00D46907" w14:paraId="563DEA2F" w14:textId="77777777" w:rsidTr="007521AB">
        <w:tc>
          <w:tcPr>
            <w:tcW w:w="8640" w:type="dxa"/>
          </w:tcPr>
          <w:p w14:paraId="1FCEA934" w14:textId="24C4F567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Goal,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lau.</w:t>
            </w:r>
          </w:p>
        </w:tc>
      </w:tr>
      <w:tr w:rsidR="00D67C39" w:rsidRPr="00D46907" w14:paraId="69721BBA" w14:textId="77777777" w:rsidTr="007521AB">
        <w:tc>
          <w:tcPr>
            <w:tcW w:w="8640" w:type="dxa"/>
          </w:tcPr>
          <w:p w14:paraId="204DF30E" w14:textId="4F08AB65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Gaoler,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牢頭禁子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lau deu kiun ‘</w:t>
            </w: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監牢個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‘kwén kan lau kú’.</w:t>
            </w:r>
          </w:p>
        </w:tc>
      </w:tr>
      <w:tr w:rsidR="00D67C39" w:rsidRPr="00D46907" w14:paraId="35424F05" w14:textId="77777777" w:rsidTr="007521AB">
        <w:tc>
          <w:tcPr>
            <w:tcW w:w="8640" w:type="dxa"/>
          </w:tcPr>
          <w:p w14:paraId="599E9EE3" w14:textId="22C8C679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Garden,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花園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n, (for vegetable)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園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t’sé’ yön. </w:t>
            </w:r>
          </w:p>
        </w:tc>
      </w:tr>
      <w:tr w:rsidR="00D67C39" w:rsidRPr="00D46907" w14:paraId="28D0EA7C" w14:textId="77777777" w:rsidTr="007521AB">
        <w:tc>
          <w:tcPr>
            <w:tcW w:w="8640" w:type="dxa"/>
          </w:tcPr>
          <w:p w14:paraId="4BDE4384" w14:textId="72363ADC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Gardener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花園個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kwén hwé y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種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tsúng’ hwó kú. </w:t>
            </w:r>
          </w:p>
        </w:tc>
      </w:tr>
      <w:tr w:rsidR="00D67C39" w:rsidRPr="00D46907" w14:paraId="7981C224" w14:textId="77777777" w:rsidTr="007521AB">
        <w:tc>
          <w:tcPr>
            <w:tcW w:w="8640" w:type="dxa"/>
          </w:tcPr>
          <w:p w14:paraId="71C04E1E" w14:textId="33C488B4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Gargle, (the mouth)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漱口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sók ‘k’eu. </w:t>
            </w:r>
          </w:p>
        </w:tc>
      </w:tr>
      <w:tr w:rsidR="00D67C39" w:rsidRPr="00D46907" w14:paraId="1BEE29C5" w14:textId="77777777" w:rsidTr="007521AB">
        <w:tc>
          <w:tcPr>
            <w:tcW w:w="8640" w:type="dxa"/>
          </w:tcPr>
          <w:p w14:paraId="0201D8FE" w14:textId="5E39543E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Garland,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箍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183B07DF" w14:textId="77777777" w:rsidTr="007521AB">
        <w:tc>
          <w:tcPr>
            <w:tcW w:w="8640" w:type="dxa"/>
          </w:tcPr>
          <w:p w14:paraId="1AC52577" w14:textId="458DF94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Garlic,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蒜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27846A53" w14:textId="77777777" w:rsidTr="007521AB">
        <w:tc>
          <w:tcPr>
            <w:tcW w:w="8640" w:type="dxa"/>
          </w:tcPr>
          <w:p w14:paraId="2BA9ADFC" w14:textId="128A45F0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Garment,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zong, (one)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一件衣裳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‘gien í zong, (best)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大衣裳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í zong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10D0FF36" w14:textId="77777777" w:rsidTr="007521AB">
        <w:tc>
          <w:tcPr>
            <w:tcW w:w="8640" w:type="dxa"/>
          </w:tcPr>
          <w:p w14:paraId="1DEFBA76" w14:textId="3C9C1AA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Garner,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倉間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t’song kan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49D3581D" w14:textId="77777777" w:rsidTr="007521AB">
        <w:tc>
          <w:tcPr>
            <w:tcW w:w="8640" w:type="dxa"/>
          </w:tcPr>
          <w:p w14:paraId="3CDB72E4" w14:textId="046FD312" w:rsidR="00D67C39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C39" w:rsidRPr="00D46907" w14:paraId="25552F0C" w14:textId="77777777" w:rsidTr="007521AB">
        <w:tc>
          <w:tcPr>
            <w:tcW w:w="8640" w:type="dxa"/>
          </w:tcPr>
          <w:p w14:paraId="4BE82EB8" w14:textId="4D991FCA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Garnet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夜明珠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ts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û. </w:t>
            </w:r>
          </w:p>
        </w:tc>
      </w:tr>
      <w:tr w:rsidR="00D67C39" w:rsidRPr="00D46907" w14:paraId="5F3B3B3C" w14:textId="77777777" w:rsidTr="007521AB">
        <w:tc>
          <w:tcPr>
            <w:tcW w:w="8640" w:type="dxa"/>
          </w:tcPr>
          <w:p w14:paraId="4FFAAFE8" w14:textId="771AA995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Garnish,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裝飾華麗</w:t>
            </w:r>
            <w:proofErr w:type="gramEnd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tsong suh w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lí’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36D4D874" w14:textId="77777777" w:rsidTr="007521AB">
        <w:tc>
          <w:tcPr>
            <w:tcW w:w="8640" w:type="dxa"/>
          </w:tcPr>
          <w:p w14:paraId="7E5C5279" w14:textId="4545B597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Garrison,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守城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‘seu zung kú’ ping. </w:t>
            </w:r>
          </w:p>
        </w:tc>
      </w:tr>
      <w:tr w:rsidR="00D67C39" w:rsidRPr="00D46907" w14:paraId="4A9C74D2" w14:textId="77777777" w:rsidTr="007521AB">
        <w:tc>
          <w:tcPr>
            <w:tcW w:w="8640" w:type="dxa"/>
          </w:tcPr>
          <w:p w14:paraId="1E80B495" w14:textId="20C7362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Garter,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襪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mah t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D67C39" w:rsidRPr="00D46907" w14:paraId="31905920" w14:textId="77777777" w:rsidTr="007521AB">
        <w:tc>
          <w:tcPr>
            <w:tcW w:w="8640" w:type="dxa"/>
          </w:tcPr>
          <w:p w14:paraId="6F3A7B12" w14:textId="4E5B476E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Gate,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門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mun</w:t>
            </w:r>
            <w:proofErr w:type="gram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(front) 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大門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(back)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後門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‘heu mun, (of public office)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轅門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yön mun. </w:t>
            </w:r>
          </w:p>
        </w:tc>
      </w:tr>
      <w:tr w:rsidR="00D67C39" w:rsidRPr="00D46907" w14:paraId="717AFFA0" w14:textId="77777777" w:rsidTr="007521AB">
        <w:tc>
          <w:tcPr>
            <w:tcW w:w="8640" w:type="dxa"/>
          </w:tcPr>
          <w:p w14:paraId="09B7F692" w14:textId="7415E6CB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Gather, (together)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聚集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 d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zik, (in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harvest)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收斂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 ‘lien, (herbs)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採藥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‘t’sé yáh, (into garner)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積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tsih. 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D67C39" w:rsidRPr="00D46907" w14:paraId="1B06CD75" w14:textId="77777777" w:rsidTr="007521AB">
        <w:tc>
          <w:tcPr>
            <w:tcW w:w="8640" w:type="dxa"/>
          </w:tcPr>
          <w:p w14:paraId="16AD8CFF" w14:textId="0743EBF1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Gauze,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紗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(lantern)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紗燈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羅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lú, (figured)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羅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hwó lú. </w:t>
            </w:r>
          </w:p>
        </w:tc>
      </w:tr>
      <w:tr w:rsidR="00D67C39" w:rsidRPr="00D46907" w14:paraId="26010BEE" w14:textId="77777777" w:rsidTr="007521AB">
        <w:tc>
          <w:tcPr>
            <w:tcW w:w="8640" w:type="dxa"/>
          </w:tcPr>
          <w:p w14:paraId="6F04CB88" w14:textId="75CC5C64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Gay, </w:t>
            </w:r>
            <w:proofErr w:type="gram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華麗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i’.</w:t>
            </w:r>
          </w:p>
        </w:tc>
      </w:tr>
      <w:tr w:rsidR="00D67C39" w:rsidRPr="00D46907" w14:paraId="7E470967" w14:textId="77777777" w:rsidTr="007521AB">
        <w:tc>
          <w:tcPr>
            <w:tcW w:w="8640" w:type="dxa"/>
          </w:tcPr>
          <w:p w14:paraId="1133761E" w14:textId="56657B77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Gazette, (metropolitan)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京報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pau’. </w:t>
            </w:r>
          </w:p>
        </w:tc>
      </w:tr>
      <w:tr w:rsidR="00D67C39" w:rsidRPr="00D46907" w14:paraId="7AC2D07D" w14:textId="77777777" w:rsidTr="007521AB">
        <w:tc>
          <w:tcPr>
            <w:tcW w:w="8640" w:type="dxa"/>
          </w:tcPr>
          <w:p w14:paraId="0640B094" w14:textId="15CC8122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Geld,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閹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11C779A6" w14:textId="77777777" w:rsidTr="007521AB">
        <w:tc>
          <w:tcPr>
            <w:tcW w:w="8640" w:type="dxa"/>
          </w:tcPr>
          <w:p w14:paraId="1EC54A7E" w14:textId="1D1F3C5B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Gem,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</w:t>
            </w:r>
            <w:proofErr w:type="gramEnd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寶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pau z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1008AAA1" w14:textId="77777777" w:rsidTr="007521AB">
        <w:tc>
          <w:tcPr>
            <w:tcW w:w="8640" w:type="dxa"/>
          </w:tcPr>
          <w:p w14:paraId="2C929FC9" w14:textId="5EAEDAFE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Gender, (distinguish)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分雌雄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t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yiúng. </w:t>
            </w:r>
          </w:p>
        </w:tc>
      </w:tr>
      <w:tr w:rsidR="00D67C39" w:rsidRPr="00D46907" w14:paraId="414255C2" w14:textId="77777777" w:rsidTr="007521AB">
        <w:tc>
          <w:tcPr>
            <w:tcW w:w="8640" w:type="dxa"/>
          </w:tcPr>
          <w:p w14:paraId="37869657" w14:textId="53BF2922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Genealogy, (table of)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族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譜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 ‘pú’,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譜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‘pú’. </w:t>
            </w:r>
          </w:p>
        </w:tc>
      </w:tr>
      <w:tr w:rsidR="00D67C39" w:rsidRPr="00D46907" w14:paraId="5009B270" w14:textId="77777777" w:rsidTr="007521AB">
        <w:tc>
          <w:tcPr>
            <w:tcW w:w="8640" w:type="dxa"/>
          </w:tcPr>
          <w:p w14:paraId="28E0B843" w14:textId="6505E0C1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General, (in)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大概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ké, (a general)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將軍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tsiang kiün. </w:t>
            </w:r>
          </w:p>
        </w:tc>
      </w:tr>
      <w:tr w:rsidR="00D67C39" w:rsidRPr="00D46907" w14:paraId="29F77D35" w14:textId="77777777" w:rsidTr="007521AB">
        <w:tc>
          <w:tcPr>
            <w:tcW w:w="8640" w:type="dxa"/>
          </w:tcPr>
          <w:p w14:paraId="1F0F5333" w14:textId="04037FED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Generally, (so)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全是實蓋能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dzén ‘zz zeh ké’ nung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(practiced)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通行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t’úng</w:t>
            </w:r>
            <w:proofErr w:type="gram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hang, (speaking generally)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大略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8B4CA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liáh. </w:t>
            </w:r>
          </w:p>
        </w:tc>
      </w:tr>
      <w:tr w:rsidR="00D67C39" w:rsidRPr="00D46907" w14:paraId="72101448" w14:textId="77777777" w:rsidTr="007521AB">
        <w:tc>
          <w:tcPr>
            <w:tcW w:w="8640" w:type="dxa"/>
          </w:tcPr>
          <w:p w14:paraId="168B1E24" w14:textId="71D5C492" w:rsidR="00D67C39" w:rsidRPr="00D46907" w:rsidRDefault="00D67C3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67C39" w:rsidRPr="00D46907" w14:paraId="510834A8" w14:textId="77777777" w:rsidTr="007521AB">
        <w:tc>
          <w:tcPr>
            <w:tcW w:w="8640" w:type="dxa"/>
          </w:tcPr>
          <w:p w14:paraId="6DE6F9C0" w14:textId="14515F6F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Generation,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一代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ih dé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一世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 sz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(generation after generation) 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一世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一世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sz’ kú’ ih sz’. </w:t>
            </w:r>
          </w:p>
        </w:tc>
      </w:tr>
      <w:tr w:rsidR="00D67C39" w:rsidRPr="00D46907" w14:paraId="19C51B82" w14:textId="77777777" w:rsidTr="007521AB">
        <w:tc>
          <w:tcPr>
            <w:tcW w:w="8640" w:type="dxa"/>
          </w:tcPr>
          <w:p w14:paraId="42D8FF40" w14:textId="2D2FE4AD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Generic, (term) 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總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 ming.</w:t>
            </w:r>
          </w:p>
        </w:tc>
      </w:tr>
      <w:tr w:rsidR="00D67C39" w:rsidRPr="00D46907" w14:paraId="26CA411C" w14:textId="77777777" w:rsidTr="007521AB">
        <w:tc>
          <w:tcPr>
            <w:tcW w:w="8640" w:type="dxa"/>
          </w:tcPr>
          <w:p w14:paraId="39BD1B3A" w14:textId="3E72BC0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Generosity,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寬宏大量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k’wén</w:t>
            </w:r>
            <w:proofErr w:type="gram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 du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liang’. </w:t>
            </w:r>
          </w:p>
        </w:tc>
      </w:tr>
      <w:tr w:rsidR="00D67C39" w:rsidRPr="00D46907" w14:paraId="3BE24002" w14:textId="77777777" w:rsidTr="007521AB">
        <w:tc>
          <w:tcPr>
            <w:tcW w:w="8640" w:type="dxa"/>
          </w:tcPr>
          <w:p w14:paraId="38309C20" w14:textId="7FC1723A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Genial, (rain)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甘雨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kén ‘ü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(in man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ners) 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和氣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hú k’í’,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温和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</w:t>
            </w:r>
            <w:proofErr w:type="gram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hú. </w:t>
            </w:r>
          </w:p>
        </w:tc>
      </w:tr>
      <w:tr w:rsidR="00D67C39" w:rsidRPr="00D46907" w14:paraId="2D5DFDC9" w14:textId="77777777" w:rsidTr="007521AB">
        <w:tc>
          <w:tcPr>
            <w:tcW w:w="8640" w:type="dxa"/>
          </w:tcPr>
          <w:p w14:paraId="71BE5208" w14:textId="6799DA1C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Genii, 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神仙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 </w:t>
            </w: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仙人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sien niun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 eight) 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八仙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B4CA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pah sien. </w:t>
            </w:r>
          </w:p>
        </w:tc>
      </w:tr>
    </w:tbl>
    <w:p w14:paraId="3AF25B63" w14:textId="77777777" w:rsidR="00F71C0F" w:rsidRPr="00D46907" w:rsidRDefault="00F71C0F">
      <w:pPr>
        <w:rPr>
          <w:rFonts w:ascii="Times New Roman" w:eastAsia="SimSun" w:hAnsi="Times New Roman" w:cs="Times New Roman"/>
          <w:sz w:val="24"/>
          <w:szCs w:val="24"/>
        </w:rPr>
      </w:pPr>
    </w:p>
    <w:sectPr w:rsidR="00F71C0F" w:rsidRPr="00D469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612741">
    <w:abstractNumId w:val="8"/>
  </w:num>
  <w:num w:numId="2" w16cid:durableId="1657801311">
    <w:abstractNumId w:val="6"/>
  </w:num>
  <w:num w:numId="3" w16cid:durableId="1742025716">
    <w:abstractNumId w:val="5"/>
  </w:num>
  <w:num w:numId="4" w16cid:durableId="2022661025">
    <w:abstractNumId w:val="4"/>
  </w:num>
  <w:num w:numId="5" w16cid:durableId="38170937">
    <w:abstractNumId w:val="7"/>
  </w:num>
  <w:num w:numId="6" w16cid:durableId="571815818">
    <w:abstractNumId w:val="3"/>
  </w:num>
  <w:num w:numId="7" w16cid:durableId="1603610616">
    <w:abstractNumId w:val="2"/>
  </w:num>
  <w:num w:numId="8" w16cid:durableId="1853254621">
    <w:abstractNumId w:val="1"/>
  </w:num>
  <w:num w:numId="9" w16cid:durableId="61279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80F"/>
    <w:rsid w:val="0015074B"/>
    <w:rsid w:val="001B30CA"/>
    <w:rsid w:val="0029639D"/>
    <w:rsid w:val="002E7877"/>
    <w:rsid w:val="00326F90"/>
    <w:rsid w:val="004B109D"/>
    <w:rsid w:val="004F19A9"/>
    <w:rsid w:val="00567044"/>
    <w:rsid w:val="00593D91"/>
    <w:rsid w:val="006D0517"/>
    <w:rsid w:val="006D15EB"/>
    <w:rsid w:val="006F5BE4"/>
    <w:rsid w:val="007521AB"/>
    <w:rsid w:val="00831CFC"/>
    <w:rsid w:val="0085687D"/>
    <w:rsid w:val="008B4CA7"/>
    <w:rsid w:val="00966F39"/>
    <w:rsid w:val="009F0ADC"/>
    <w:rsid w:val="00A21728"/>
    <w:rsid w:val="00AA1D8D"/>
    <w:rsid w:val="00B47730"/>
    <w:rsid w:val="00B737B4"/>
    <w:rsid w:val="00BB7DD1"/>
    <w:rsid w:val="00C465B1"/>
    <w:rsid w:val="00CB0664"/>
    <w:rsid w:val="00D34CA9"/>
    <w:rsid w:val="00D46907"/>
    <w:rsid w:val="00D67C39"/>
    <w:rsid w:val="00DA063C"/>
    <w:rsid w:val="00EB462C"/>
    <w:rsid w:val="00F27C14"/>
    <w:rsid w:val="00F71C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AF18C"/>
  <w14:defaultImageDpi w14:val="300"/>
  <w15:docId w15:val="{E3610C05-1766-4BBD-96C8-544A2129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2024-11-22T01:29:00Z</dcterms:modified>
  <cp:category/>
</cp:coreProperties>
</file>