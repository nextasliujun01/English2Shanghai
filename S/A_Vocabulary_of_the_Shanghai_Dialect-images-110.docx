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545F7" w:rsidRPr="00514FB5" w14:paraId="12E16114" w14:textId="77777777" w:rsidTr="00F64094">
        <w:tc>
          <w:tcPr>
            <w:tcW w:w="8640" w:type="dxa"/>
          </w:tcPr>
          <w:p w14:paraId="1C7A176D" w14:textId="471FB478" w:rsidR="00C545F7" w:rsidRPr="00514FB5" w:rsidRDefault="00F640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45F7" w:rsidRPr="00514FB5" w14:paraId="5DDA9B2A" w14:textId="77777777" w:rsidTr="00F64094">
        <w:tc>
          <w:tcPr>
            <w:tcW w:w="8640" w:type="dxa"/>
          </w:tcPr>
          <w:p w14:paraId="6B5603BF" w14:textId="5DF8C8F3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Salt,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鹽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yien, (salt merchant) 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鹽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yien k’áh.</w:t>
            </w:r>
          </w:p>
        </w:tc>
      </w:tr>
      <w:tr w:rsidR="00C545F7" w:rsidRPr="00514FB5" w14:paraId="045BE053" w14:textId="77777777" w:rsidTr="00F64094">
        <w:tc>
          <w:tcPr>
            <w:tcW w:w="8640" w:type="dxa"/>
          </w:tcPr>
          <w:p w14:paraId="267F7FF0" w14:textId="0D1DDB18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Salt, (in taste)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鹹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han.</w:t>
            </w:r>
          </w:p>
        </w:tc>
      </w:tr>
      <w:tr w:rsidR="00F64094" w:rsidRPr="00514FB5" w14:paraId="7151FC1D" w14:textId="77777777" w:rsidTr="00F64094">
        <w:tc>
          <w:tcPr>
            <w:tcW w:w="8640" w:type="dxa"/>
          </w:tcPr>
          <w:p w14:paraId="13E27292" w14:textId="60B149D7" w:rsidR="00F64094" w:rsidRPr="00514FB5" w:rsidRDefault="00F640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Salt, (to)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醃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</w:t>
            </w:r>
            <w:proofErr w:type="gram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45F7" w:rsidRPr="00514FB5" w14:paraId="0F128821" w14:textId="77777777" w:rsidTr="00F64094">
        <w:tc>
          <w:tcPr>
            <w:tcW w:w="8640" w:type="dxa"/>
          </w:tcPr>
          <w:p w14:paraId="53B9843A" w14:textId="2C232518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Saltpetre,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gram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0BB8175F" w14:textId="77777777" w:rsidTr="00F64094">
        <w:tc>
          <w:tcPr>
            <w:tcW w:w="8640" w:type="dxa"/>
          </w:tcPr>
          <w:p w14:paraId="54FD1269" w14:textId="22982D3A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Salvation, (doctrine of) 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救人個道理</w:t>
            </w:r>
            <w:r w:rsidR="001F52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kieu’ niun kú’ ‘dau ‘lí. </w:t>
            </w:r>
          </w:p>
        </w:tc>
      </w:tr>
      <w:tr w:rsidR="00C545F7" w:rsidRPr="00514FB5" w14:paraId="3865244F" w14:textId="77777777" w:rsidTr="00F64094">
        <w:tc>
          <w:tcPr>
            <w:tcW w:w="8640" w:type="dxa"/>
          </w:tcPr>
          <w:p w14:paraId="30654718" w14:textId="4BD68722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Salutation, 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問好個說話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mun‘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 wó’.</w:t>
            </w:r>
          </w:p>
        </w:tc>
      </w:tr>
      <w:tr w:rsidR="00C545F7" w:rsidRPr="00514FB5" w14:paraId="69C40FFF" w14:textId="77777777" w:rsidTr="00F64094">
        <w:tc>
          <w:tcPr>
            <w:tcW w:w="8640" w:type="dxa"/>
          </w:tcPr>
          <w:p w14:paraId="1B2EB435" w14:textId="7C8468FA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Salute, (by shaking the folded hands)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倉蜡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t’song zó’,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(by uplifting the folded hands) 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拱手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kóng ‘seu, (by prostration) 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對人磕頭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té’ niun k’eh deu. </w:t>
            </w:r>
          </w:p>
        </w:tc>
      </w:tr>
      <w:tr w:rsidR="00C545F7" w:rsidRPr="00514FB5" w14:paraId="0E649619" w14:textId="77777777" w:rsidTr="00F64094">
        <w:tc>
          <w:tcPr>
            <w:tcW w:w="8640" w:type="dxa"/>
          </w:tcPr>
          <w:p w14:paraId="21A69310" w14:textId="63FAAAA1" w:rsidR="00C545F7" w:rsidRPr="00514FB5" w:rsidRDefault="00652A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Same,(kind)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一樣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ih yang’, (same day)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一個日子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kú’ nyih ‘tsz, (in most things the same)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大同小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異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dá’ dúng ‘siau í’ (same in meaning)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意思相同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95FB3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sz’ siang dúng.</w:t>
            </w:r>
          </w:p>
        </w:tc>
      </w:tr>
      <w:tr w:rsidR="00C545F7" w:rsidRPr="00514FB5" w14:paraId="42E81C7F" w14:textId="77777777" w:rsidTr="00F64094">
        <w:tc>
          <w:tcPr>
            <w:tcW w:w="8640" w:type="dxa"/>
          </w:tcPr>
          <w:p w14:paraId="47271F49" w14:textId="6747D4D1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Sample,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樣子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proofErr w:type="gramEnd"/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C545F7" w:rsidRPr="00514FB5" w14:paraId="77178405" w14:textId="77777777" w:rsidTr="00F64094">
        <w:tc>
          <w:tcPr>
            <w:tcW w:w="8640" w:type="dxa"/>
          </w:tcPr>
          <w:p w14:paraId="5D99F9F8" w14:textId="0BC2AE4A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Sanctification</w:t>
            </w:r>
            <w:r w:rsidR="00F6409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(become </w:t>
            </w: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sanctified) 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成聖</w:t>
            </w:r>
            <w:proofErr w:type="gramEnd"/>
            <w:r w:rsidR="008036E1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dzung sung’,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潔淨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kih zing’ niun. </w:t>
            </w:r>
          </w:p>
        </w:tc>
      </w:tr>
      <w:tr w:rsidR="00C545F7" w:rsidRPr="00514FB5" w14:paraId="51912B7E" w14:textId="77777777" w:rsidTr="00F64094">
        <w:tc>
          <w:tcPr>
            <w:tcW w:w="8640" w:type="dxa"/>
          </w:tcPr>
          <w:p w14:paraId="5C30A75B" w14:textId="16EEEAC4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Sanctify,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教人成聖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dzung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sung’,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教人做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潔淨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kiau’ niun tsú’ kih zing’ niun. </w:t>
            </w:r>
          </w:p>
        </w:tc>
      </w:tr>
      <w:tr w:rsidR="00C545F7" w:rsidRPr="00514FB5" w14:paraId="7B0F8935" w14:textId="77777777" w:rsidTr="00F64094">
        <w:tc>
          <w:tcPr>
            <w:tcW w:w="8640" w:type="dxa"/>
          </w:tcPr>
          <w:p w14:paraId="493E6E05" w14:textId="398696C3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Sanction, (to)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允准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tsun,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64094" w:rsidRPr="00514FB5" w14:paraId="4D9FF8C9" w14:textId="77777777" w:rsidTr="00F64094">
        <w:tc>
          <w:tcPr>
            <w:tcW w:w="8640" w:type="dxa"/>
          </w:tcPr>
          <w:p w14:paraId="2A27A2DE" w14:textId="13F842F3" w:rsidR="00F64094" w:rsidRPr="00514FB5" w:rsidRDefault="00F640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Sand,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沙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só, (moving)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流沙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lieu só, (bank)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沙灘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só t’an.</w:t>
            </w:r>
          </w:p>
        </w:tc>
      </w:tr>
      <w:tr w:rsidR="00C545F7" w:rsidRPr="00514FB5" w14:paraId="5CCBCD2E" w14:textId="77777777" w:rsidTr="00F64094">
        <w:tc>
          <w:tcPr>
            <w:tcW w:w="8640" w:type="dxa"/>
          </w:tcPr>
          <w:p w14:paraId="1E0FBCD4" w14:textId="109709D2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Sandals, (straw shoes) </w:t>
            </w:r>
            <w:proofErr w:type="gramStart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草鞋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t’sau h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29CCD51F" w14:textId="77777777" w:rsidTr="00F64094">
        <w:tc>
          <w:tcPr>
            <w:tcW w:w="8640" w:type="dxa"/>
          </w:tcPr>
          <w:p w14:paraId="118B5872" w14:textId="0412A4D8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Sandal-</w:t>
            </w: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wood,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檀木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 m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檀香木頭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dan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h’iang móh deu. </w:t>
            </w:r>
          </w:p>
        </w:tc>
      </w:tr>
      <w:tr w:rsidR="00C545F7" w:rsidRPr="00514FB5" w14:paraId="7E60025D" w14:textId="77777777" w:rsidTr="00F64094">
        <w:tc>
          <w:tcPr>
            <w:tcW w:w="8640" w:type="dxa"/>
          </w:tcPr>
          <w:p w14:paraId="3218D995" w14:textId="2EA4D15F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Sanguinary,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愛殺人個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652A5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 kú’. </w:t>
            </w:r>
          </w:p>
        </w:tc>
      </w:tr>
      <w:tr w:rsidR="00C545F7" w:rsidRPr="00514FB5" w14:paraId="0E3CAA9F" w14:textId="77777777" w:rsidTr="00F64094">
        <w:tc>
          <w:tcPr>
            <w:tcW w:w="8640" w:type="dxa"/>
          </w:tcPr>
          <w:p w14:paraId="4447B6CD" w14:textId="5E966DE1" w:rsidR="00F64094" w:rsidRPr="00514FB5" w:rsidRDefault="00000000" w:rsidP="00F14F7A">
            <w:pPr>
              <w:tabs>
                <w:tab w:val="left" w:pos="2518"/>
              </w:tabs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Sanguin</w:t>
            </w:r>
            <w:r w:rsidR="00F6409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性急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kih,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血氣多個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h’iöh k’í’ tú kú’. </w:t>
            </w:r>
          </w:p>
        </w:tc>
      </w:tr>
      <w:tr w:rsidR="00C545F7" w:rsidRPr="00514FB5" w14:paraId="306E9BFF" w14:textId="77777777" w:rsidTr="00F64094">
        <w:tc>
          <w:tcPr>
            <w:tcW w:w="8640" w:type="dxa"/>
          </w:tcPr>
          <w:p w14:paraId="486A4890" w14:textId="142CB190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Sanhedrim,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七十長老公會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t’sih seh ‘tsang ‘lau kúng wé’. </w:t>
            </w:r>
          </w:p>
        </w:tc>
      </w:tr>
      <w:tr w:rsidR="00C545F7" w:rsidRPr="00514FB5" w14:paraId="65107FF7" w14:textId="77777777" w:rsidTr="00F64094">
        <w:tc>
          <w:tcPr>
            <w:tcW w:w="8640" w:type="dxa"/>
          </w:tcPr>
          <w:p w14:paraId="1E635DC1" w14:textId="56FADA84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Sanscrit,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梵言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ien.</w:t>
            </w:r>
          </w:p>
        </w:tc>
      </w:tr>
      <w:tr w:rsidR="00F64094" w:rsidRPr="00514FB5" w14:paraId="3089B5F7" w14:textId="77777777" w:rsidTr="00F64094">
        <w:tc>
          <w:tcPr>
            <w:tcW w:w="8640" w:type="dxa"/>
          </w:tcPr>
          <w:p w14:paraId="00073BB1" w14:textId="4186CF06" w:rsidR="00F64094" w:rsidRPr="00514FB5" w:rsidRDefault="00F640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Sap, (of </w:t>
            </w: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trees)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脂膏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kau,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樹汁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zû tseh. </w:t>
            </w:r>
          </w:p>
        </w:tc>
      </w:tr>
      <w:tr w:rsidR="00C545F7" w:rsidRPr="00514FB5" w14:paraId="2E683452" w14:textId="77777777" w:rsidTr="00F64094">
        <w:tc>
          <w:tcPr>
            <w:tcW w:w="8640" w:type="dxa"/>
          </w:tcPr>
          <w:p w14:paraId="450A122D" w14:textId="36F50EDA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Sapper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地底下挖洞個</w:t>
            </w:r>
            <w:r w:rsidR="00A52D2D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 wah dúng kú’. </w:t>
            </w:r>
          </w:p>
        </w:tc>
      </w:tr>
      <w:tr w:rsidR="00C545F7" w:rsidRPr="00514FB5" w14:paraId="5734EE1A" w14:textId="77777777" w:rsidTr="00F64094">
        <w:tc>
          <w:tcPr>
            <w:tcW w:w="8640" w:type="dxa"/>
          </w:tcPr>
          <w:p w14:paraId="6EABFDCF" w14:textId="4AFFA7E1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Sapan-wood, </w:t>
            </w:r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蘇木</w:t>
            </w:r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0B27FF0E" w14:textId="77777777" w:rsidTr="00F64094">
        <w:tc>
          <w:tcPr>
            <w:tcW w:w="8640" w:type="dxa"/>
          </w:tcPr>
          <w:p w14:paraId="249F37AF" w14:textId="4C8F2E44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Sapphire,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碧玉</w:t>
            </w:r>
            <w:proofErr w:type="gramEnd"/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pih ni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C545F7" w:rsidRPr="00514FB5" w14:paraId="2F9F5484" w14:textId="77777777" w:rsidTr="00F64094">
        <w:tc>
          <w:tcPr>
            <w:tcW w:w="8640" w:type="dxa"/>
          </w:tcPr>
          <w:p w14:paraId="187084B2" w14:textId="6556CB5C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Sarcasm, </w:t>
            </w:r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刺人個說話</w:t>
            </w:r>
            <w:proofErr w:type="gramEnd"/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t’sz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k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seh wó’. </w:t>
            </w:r>
          </w:p>
        </w:tc>
      </w:tr>
      <w:tr w:rsidR="00C545F7" w:rsidRPr="00514FB5" w14:paraId="7D484297" w14:textId="77777777" w:rsidTr="00F64094">
        <w:tc>
          <w:tcPr>
            <w:tcW w:w="8640" w:type="dxa"/>
          </w:tcPr>
          <w:p w14:paraId="0E7A1A1B" w14:textId="375BEC93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Sarcenet, </w:t>
            </w:r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綾子</w:t>
            </w:r>
            <w:proofErr w:type="gramEnd"/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F14F7A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33E6B102" w14:textId="77777777" w:rsidTr="00F64094">
        <w:tc>
          <w:tcPr>
            <w:tcW w:w="8640" w:type="dxa"/>
          </w:tcPr>
          <w:p w14:paraId="582F9151" w14:textId="2E42C3B2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Sash, </w:t>
            </w:r>
            <w:r w:rsidR="004E5EF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14C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紳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A758A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(girdle)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束腰带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E5EF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sóh yau tá’. </w:t>
            </w:r>
          </w:p>
        </w:tc>
      </w:tr>
      <w:tr w:rsidR="00C545F7" w:rsidRPr="00514FB5" w14:paraId="0321AA6E" w14:textId="77777777" w:rsidTr="00F64094">
        <w:tc>
          <w:tcPr>
            <w:tcW w:w="8640" w:type="dxa"/>
          </w:tcPr>
          <w:p w14:paraId="342178BD" w14:textId="047F5F20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Satchel,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書袋</w:t>
            </w:r>
            <w:proofErr w:type="gramEnd"/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4E5EF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r w:rsidR="004E5EF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545F7" w:rsidRPr="00514FB5" w14:paraId="6D32636C" w14:textId="77777777" w:rsidTr="00F64094">
        <w:tc>
          <w:tcPr>
            <w:tcW w:w="8640" w:type="dxa"/>
          </w:tcPr>
          <w:p w14:paraId="3D93E12D" w14:textId="052056E2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Satellite,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小行星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65FB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865FB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r w:rsidR="00E865FB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ang sing,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小星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‘siau sing,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niöh,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附行星個小星</w:t>
            </w:r>
            <w:r w:rsidR="00F76679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vú’ hang sing kú’ ‘siau sing. </w:t>
            </w:r>
          </w:p>
        </w:tc>
      </w:tr>
      <w:tr w:rsidR="00C545F7" w:rsidRPr="00514FB5" w14:paraId="15C2EF2A" w14:textId="77777777" w:rsidTr="00F64094">
        <w:tc>
          <w:tcPr>
            <w:tcW w:w="8640" w:type="dxa"/>
          </w:tcPr>
          <w:p w14:paraId="411D228A" w14:textId="062A2749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Satiated,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飽</w:t>
            </w:r>
            <w:proofErr w:type="gramEnd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pau,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飽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足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pau ts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C545F7" w:rsidRPr="00514FB5" w14:paraId="12DC9B23" w14:textId="77777777" w:rsidTr="00F64094">
        <w:tc>
          <w:tcPr>
            <w:tcW w:w="8640" w:type="dxa"/>
          </w:tcPr>
          <w:p w14:paraId="725DC85D" w14:textId="0D53BC7A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Satin,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緞子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gram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F64094" w:rsidRPr="00514FB5" w14:paraId="4C8B8903" w14:textId="77777777" w:rsidTr="00F64094">
        <w:tc>
          <w:tcPr>
            <w:tcW w:w="8640" w:type="dxa"/>
          </w:tcPr>
          <w:p w14:paraId="2FE3ADB3" w14:textId="5941E104" w:rsidR="00F64094" w:rsidRPr="00514FB5" w:rsidRDefault="00F640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Satirical,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愛譏刺人個</w:t>
            </w:r>
            <w:proofErr w:type="gramEnd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kí t’sz’ niun kú’. </w:t>
            </w:r>
          </w:p>
        </w:tc>
      </w:tr>
      <w:tr w:rsidR="00C545F7" w:rsidRPr="00514FB5" w14:paraId="6F90EACB" w14:textId="77777777" w:rsidTr="00F64094">
        <w:tc>
          <w:tcPr>
            <w:tcW w:w="8640" w:type="dxa"/>
          </w:tcPr>
          <w:p w14:paraId="3438513A" w14:textId="2051B85A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Satisfaction, (make him)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補還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之伊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pú wan tsz í,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賠補之伊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bó  ‘pú tsz í. </w:t>
            </w:r>
          </w:p>
        </w:tc>
      </w:tr>
      <w:tr w:rsidR="00C545F7" w:rsidRPr="00514FB5" w14:paraId="1762D507" w14:textId="77777777" w:rsidTr="00F64094">
        <w:tc>
          <w:tcPr>
            <w:tcW w:w="8640" w:type="dxa"/>
          </w:tcPr>
          <w:p w14:paraId="258C6DF3" w14:textId="1B31C6CF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Satisfy, (appetite) </w:t>
            </w:r>
            <w:proofErr w:type="gramStart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充飢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758A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A758A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sang k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飽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k’iuh ‘pau. </w:t>
            </w:r>
          </w:p>
        </w:tc>
      </w:tr>
      <w:tr w:rsidR="00C545F7" w:rsidRPr="00514FB5" w14:paraId="3960A33D" w14:textId="77777777" w:rsidTr="00F64094">
        <w:tc>
          <w:tcPr>
            <w:tcW w:w="8640" w:type="dxa"/>
          </w:tcPr>
          <w:p w14:paraId="4593278A" w14:textId="4FE499A1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Saturated,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濕透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proofErr w:type="gramEnd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h t’eu</w:t>
            </w:r>
            <w:r w:rsidR="00A758A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tsé.</w:t>
            </w:r>
          </w:p>
        </w:tc>
      </w:tr>
      <w:tr w:rsidR="00C545F7" w:rsidRPr="00514FB5" w14:paraId="35E70A57" w14:textId="77777777" w:rsidTr="00F64094">
        <w:tc>
          <w:tcPr>
            <w:tcW w:w="8640" w:type="dxa"/>
          </w:tcPr>
          <w:p w14:paraId="4B632749" w14:textId="29E8B85B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Savage, (wild)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á,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(cruel)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殘忍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 zun,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兇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h’iúng. </w:t>
            </w:r>
          </w:p>
        </w:tc>
      </w:tr>
      <w:tr w:rsidR="00C545F7" w:rsidRPr="00514FB5" w14:paraId="23F7EF7F" w14:textId="77777777" w:rsidTr="00F64094">
        <w:tc>
          <w:tcPr>
            <w:tcW w:w="8640" w:type="dxa"/>
          </w:tcPr>
          <w:p w14:paraId="7B8477E1" w14:textId="6C3C6F11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Sauce,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醬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gram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調料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diau liau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F6409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(saucepan)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調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菜個罐頭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409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diau t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F64094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="00F33DC7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kú’ kwén’ deu. </w:t>
            </w:r>
          </w:p>
        </w:tc>
      </w:tr>
      <w:tr w:rsidR="00C545F7" w:rsidRPr="00514FB5" w14:paraId="480911FF" w14:textId="77777777" w:rsidTr="00F64094">
        <w:tc>
          <w:tcPr>
            <w:tcW w:w="8640" w:type="dxa"/>
          </w:tcPr>
          <w:p w14:paraId="79AB9F3E" w14:textId="161E5203" w:rsidR="00C545F7" w:rsidRPr="00514FB5" w:rsidRDefault="00C545F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545F7" w:rsidRPr="00514FB5" w14:paraId="018639AF" w14:textId="77777777" w:rsidTr="00F64094">
        <w:tc>
          <w:tcPr>
            <w:tcW w:w="8640" w:type="dxa"/>
          </w:tcPr>
          <w:p w14:paraId="1F0442DF" w14:textId="46697524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Saucer, 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碟子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dih tsz, (boat shaped)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茶船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dzó zén. </w:t>
            </w:r>
          </w:p>
        </w:tc>
      </w:tr>
      <w:tr w:rsidR="00C545F7" w:rsidRPr="00514FB5" w14:paraId="124E4D96" w14:textId="77777777" w:rsidTr="00F64094">
        <w:tc>
          <w:tcPr>
            <w:tcW w:w="8640" w:type="dxa"/>
          </w:tcPr>
          <w:p w14:paraId="155FABCB" w14:textId="3BCB8AD5" w:rsidR="00C545F7" w:rsidRPr="00514FB5" w:rsidRDefault="00F640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45F7" w:rsidRPr="00514FB5" w14:paraId="52D6845D" w14:textId="77777777" w:rsidTr="00F64094">
        <w:tc>
          <w:tcPr>
            <w:tcW w:w="8640" w:type="dxa"/>
          </w:tcPr>
          <w:p w14:paraId="6103335E" w14:textId="6D02F6C6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Saunter, 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走孛相</w:t>
            </w:r>
            <w:r w:rsidR="00F11670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seu beh siang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遊戲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h’í’. </w:t>
            </w:r>
          </w:p>
        </w:tc>
      </w:tr>
      <w:tr w:rsidR="00F64094" w:rsidRPr="00514FB5" w14:paraId="4F299E59" w14:textId="77777777" w:rsidTr="00F64094">
        <w:tc>
          <w:tcPr>
            <w:tcW w:w="8640" w:type="dxa"/>
          </w:tcPr>
          <w:p w14:paraId="4F140C53" w14:textId="74538700" w:rsidR="00F64094" w:rsidRPr="00514FB5" w:rsidRDefault="00F640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Save,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</w:t>
            </w:r>
            <w:proofErr w:type="gramEnd"/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kieu’,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救濟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kieu’ tsí’,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拯救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‘tsung kieu’,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超度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t’sau dú’,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保全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‘pau dzien. </w:t>
            </w:r>
          </w:p>
        </w:tc>
      </w:tr>
      <w:tr w:rsidR="00C545F7" w:rsidRPr="00514FB5" w14:paraId="51EB2811" w14:textId="77777777" w:rsidTr="00F64094">
        <w:tc>
          <w:tcPr>
            <w:tcW w:w="8640" w:type="dxa"/>
          </w:tcPr>
          <w:p w14:paraId="0AA0B277" w14:textId="081D00D1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Saviour,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救主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</w:t>
            </w:r>
            <w:proofErr w:type="gram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7EEB4182" w14:textId="77777777" w:rsidTr="00F64094">
        <w:tc>
          <w:tcPr>
            <w:tcW w:w="8640" w:type="dxa"/>
          </w:tcPr>
          <w:p w14:paraId="456CEDCA" w14:textId="320C4A4A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Savour,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味道</w:t>
            </w:r>
            <w:proofErr w:type="gramEnd"/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 da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滋味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tsz m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A758A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545F7" w:rsidRPr="00514FB5" w14:paraId="1EA81139" w14:textId="77777777" w:rsidTr="00F64094">
        <w:tc>
          <w:tcPr>
            <w:tcW w:w="8640" w:type="dxa"/>
          </w:tcPr>
          <w:p w14:paraId="223D2458" w14:textId="1C8AC8D5" w:rsidR="00C545F7" w:rsidRPr="00514FB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Saw,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鋸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gramStart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o s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>wo</w:t>
            </w:r>
            <w:r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od)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鋸木頭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kü’ móh deu, (sawdust)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木屑</w:t>
            </w:r>
            <w:r w:rsidR="00514FB5" w:rsidRPr="00514FB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758A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85B7D" w:rsidRPr="00514FB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móh sih. </w:t>
            </w:r>
          </w:p>
        </w:tc>
      </w:tr>
      <w:tr w:rsidR="00C545F7" w:rsidRPr="00514FB5" w14:paraId="701149C4" w14:textId="77777777" w:rsidTr="00F64094">
        <w:tc>
          <w:tcPr>
            <w:tcW w:w="8640" w:type="dxa"/>
          </w:tcPr>
          <w:p w14:paraId="30A97599" w14:textId="77777777" w:rsidR="00C545F7" w:rsidRPr="00514FB5" w:rsidRDefault="00C545F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32599EA8" w14:textId="77777777" w:rsidR="00593A7D" w:rsidRPr="00514FB5" w:rsidRDefault="00593A7D">
      <w:pPr>
        <w:rPr>
          <w:rFonts w:ascii="Times New Roman" w:eastAsia="SimSun" w:hAnsi="Times New Roman" w:cs="Times New Roman"/>
          <w:sz w:val="24"/>
          <w:szCs w:val="24"/>
        </w:rPr>
      </w:pPr>
    </w:p>
    <w:sectPr w:rsidR="00593A7D" w:rsidRPr="00514F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769779">
    <w:abstractNumId w:val="8"/>
  </w:num>
  <w:num w:numId="2" w16cid:durableId="1092779429">
    <w:abstractNumId w:val="6"/>
  </w:num>
  <w:num w:numId="3" w16cid:durableId="1934629774">
    <w:abstractNumId w:val="5"/>
  </w:num>
  <w:num w:numId="4" w16cid:durableId="187915673">
    <w:abstractNumId w:val="4"/>
  </w:num>
  <w:num w:numId="5" w16cid:durableId="1861045971">
    <w:abstractNumId w:val="7"/>
  </w:num>
  <w:num w:numId="6" w16cid:durableId="628097984">
    <w:abstractNumId w:val="3"/>
  </w:num>
  <w:num w:numId="7" w16cid:durableId="472409629">
    <w:abstractNumId w:val="2"/>
  </w:num>
  <w:num w:numId="8" w16cid:durableId="998580227">
    <w:abstractNumId w:val="1"/>
  </w:num>
  <w:num w:numId="9" w16cid:durableId="56349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4C5"/>
    <w:rsid w:val="0015074B"/>
    <w:rsid w:val="001F52C5"/>
    <w:rsid w:val="0029639D"/>
    <w:rsid w:val="002C164F"/>
    <w:rsid w:val="00326F90"/>
    <w:rsid w:val="00495FB3"/>
    <w:rsid w:val="004E5EF5"/>
    <w:rsid w:val="00514FB5"/>
    <w:rsid w:val="00593A7D"/>
    <w:rsid w:val="00652A54"/>
    <w:rsid w:val="007229F5"/>
    <w:rsid w:val="008036E1"/>
    <w:rsid w:val="00885B7D"/>
    <w:rsid w:val="00A02D02"/>
    <w:rsid w:val="00A52D2D"/>
    <w:rsid w:val="00A758AD"/>
    <w:rsid w:val="00AA1D8D"/>
    <w:rsid w:val="00B47730"/>
    <w:rsid w:val="00BA71C3"/>
    <w:rsid w:val="00C545F7"/>
    <w:rsid w:val="00CB0664"/>
    <w:rsid w:val="00D13B4E"/>
    <w:rsid w:val="00E737D4"/>
    <w:rsid w:val="00E865FB"/>
    <w:rsid w:val="00F11670"/>
    <w:rsid w:val="00F14F7A"/>
    <w:rsid w:val="00F33DC7"/>
    <w:rsid w:val="00F64094"/>
    <w:rsid w:val="00F72B30"/>
    <w:rsid w:val="00F766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F103B"/>
  <w14:defaultImageDpi w14:val="300"/>
  <w15:docId w15:val="{52D44661-B7D7-4960-AEFF-F0FD566C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2024-11-20T13:52:00Z</dcterms:modified>
  <cp:category/>
</cp:coreProperties>
</file>