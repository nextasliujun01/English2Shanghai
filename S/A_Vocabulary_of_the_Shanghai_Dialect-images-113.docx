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782D" w:rsidRPr="00C91A27" w14:paraId="494149C6" w14:textId="77777777" w:rsidTr="00BC5AE2">
        <w:tc>
          <w:tcPr>
            <w:tcW w:w="8640" w:type="dxa"/>
          </w:tcPr>
          <w:p w14:paraId="1D0AFAB9" w14:textId="6EC57F50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Sedulous,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勤緊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kiun.</w:t>
            </w:r>
          </w:p>
        </w:tc>
      </w:tr>
      <w:tr w:rsidR="002B782D" w:rsidRPr="00C91A27" w14:paraId="759C2F17" w14:textId="77777777" w:rsidTr="00BC5AE2">
        <w:tc>
          <w:tcPr>
            <w:tcW w:w="8640" w:type="dxa"/>
          </w:tcPr>
          <w:p w14:paraId="68B7FE1B" w14:textId="0F97AA7E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(through)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看透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p’ú’. </w:t>
            </w:r>
          </w:p>
        </w:tc>
      </w:tr>
      <w:tr w:rsidR="002B782D" w:rsidRPr="00C91A27" w14:paraId="192D672F" w14:textId="77777777" w:rsidTr="00BC5AE2">
        <w:tc>
          <w:tcPr>
            <w:tcW w:w="8640" w:type="dxa"/>
          </w:tcPr>
          <w:p w14:paraId="03C78B08" w14:textId="2351E79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種子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(ker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nel)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(stone of fruit)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核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wóh, (offspring)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sun. </w:t>
            </w:r>
          </w:p>
        </w:tc>
      </w:tr>
      <w:tr w:rsidR="00BC5AE2" w:rsidRPr="00C91A27" w14:paraId="2DB47FE9" w14:textId="77777777" w:rsidTr="00BC5AE2">
        <w:tc>
          <w:tcPr>
            <w:tcW w:w="8640" w:type="dxa"/>
          </w:tcPr>
          <w:p w14:paraId="2F460EDA" w14:textId="580EBE8F" w:rsidR="00BC5AE2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Seek,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zing, (seek gain)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圖利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 lí’. </w:t>
            </w:r>
          </w:p>
        </w:tc>
      </w:tr>
      <w:tr w:rsidR="002B782D" w:rsidRPr="00C91A27" w14:paraId="030A6E33" w14:textId="77777777" w:rsidTr="00BC5AE2">
        <w:tc>
          <w:tcPr>
            <w:tcW w:w="8640" w:type="dxa"/>
          </w:tcPr>
          <w:p w14:paraId="7DDC2F2B" w14:textId="5AAFE49C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Seem,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hau ziang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(seem will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光景是肯個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‘zz ‘k’ung kú’. </w:t>
            </w:r>
          </w:p>
        </w:tc>
      </w:tr>
      <w:tr w:rsidR="002B782D" w:rsidRPr="00C91A27" w14:paraId="1E859270" w14:textId="77777777" w:rsidTr="00BC5AE2">
        <w:tc>
          <w:tcPr>
            <w:tcW w:w="8640" w:type="dxa"/>
          </w:tcPr>
          <w:p w14:paraId="42324B75" w14:textId="3059D6D5" w:rsidR="002B782D" w:rsidRPr="00C91A27" w:rsidRDefault="002B78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782D" w:rsidRPr="00C91A27" w14:paraId="583C5B05" w14:textId="77777777" w:rsidTr="00BC5AE2">
        <w:tc>
          <w:tcPr>
            <w:tcW w:w="8640" w:type="dxa"/>
          </w:tcPr>
          <w:p w14:paraId="054F8F62" w14:textId="30928ACB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Segment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33D4335D" w14:textId="77777777" w:rsidTr="00BC5AE2">
        <w:tc>
          <w:tcPr>
            <w:tcW w:w="8640" w:type="dxa"/>
          </w:tcPr>
          <w:p w14:paraId="1E7CC668" w14:textId="35415A4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Seize,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z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擒拿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iun 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2B782D" w:rsidRPr="00C91A27" w14:paraId="52302761" w14:textId="77777777" w:rsidTr="00BC5AE2">
        <w:tc>
          <w:tcPr>
            <w:tcW w:w="8640" w:type="dxa"/>
          </w:tcPr>
          <w:p w14:paraId="6EC3375F" w14:textId="7F5BC48C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Seldom, (see) </w:t>
            </w:r>
            <w:proofErr w:type="gramStart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難得看見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k’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ön’ kien’, (comes)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勿大裏来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dá’ ‘lí lé. </w:t>
            </w:r>
          </w:p>
        </w:tc>
      </w:tr>
      <w:tr w:rsidR="002B782D" w:rsidRPr="00C91A27" w14:paraId="33681A44" w14:textId="77777777" w:rsidTr="00BC5AE2">
        <w:tc>
          <w:tcPr>
            <w:tcW w:w="8640" w:type="dxa"/>
          </w:tcPr>
          <w:p w14:paraId="1C63956C" w14:textId="7CB33BE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Select,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簡選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簡擇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kan dzuh.</w:t>
            </w:r>
          </w:p>
        </w:tc>
      </w:tr>
      <w:tr w:rsidR="002B782D" w:rsidRPr="00C91A27" w14:paraId="78D155DC" w14:textId="77777777" w:rsidTr="00BC5AE2">
        <w:tc>
          <w:tcPr>
            <w:tcW w:w="8640" w:type="dxa"/>
          </w:tcPr>
          <w:p w14:paraId="3BC467DD" w14:textId="72658599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Self,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親身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sing sun,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(what you wish not yourself do not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others)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己所不欲勿施於人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‘kí ‘sú peh yóh veh sz yü niun</w:t>
            </w:r>
            <w:r w:rsidR="00C91A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(self exa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mination)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自家省察自家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 ká ‘sing t’sah zz’ ká, (respect one’s self)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自重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zúng’, (kill one’s self)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sah zz’, (self existent)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自然而有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zén urh ‘yeu, (reproach one’s self)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自責自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tsáh zz’. </w:t>
            </w:r>
          </w:p>
        </w:tc>
      </w:tr>
      <w:tr w:rsidR="002B782D" w:rsidRPr="00C91A27" w14:paraId="05B7B268" w14:textId="77777777" w:rsidTr="00BC5AE2">
        <w:tc>
          <w:tcPr>
            <w:tcW w:w="8640" w:type="dxa"/>
          </w:tcPr>
          <w:p w14:paraId="70584764" w14:textId="460311A2" w:rsidR="002B782D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782D" w:rsidRPr="00C91A27" w14:paraId="0E59D95D" w14:textId="77777777" w:rsidTr="00BC5AE2">
        <w:tc>
          <w:tcPr>
            <w:tcW w:w="8640" w:type="dxa"/>
          </w:tcPr>
          <w:p w14:paraId="7343E29F" w14:textId="7F319965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Selfish,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爲自家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爲己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(selfish desires)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</w:t>
            </w:r>
            <w:r w:rsidR="002C79F4" w:rsidRPr="00C91A2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慾</w:t>
            </w:r>
            <w:r w:rsidR="002C79F4" w:rsidRPr="00C91A2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,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yóh, (he is selfish in the extreme)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得自家勿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得别人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‘h’iau tuh zz’ ká veh ‘h’iau tuh bih niun. </w:t>
            </w:r>
          </w:p>
        </w:tc>
      </w:tr>
      <w:tr w:rsidR="002B782D" w:rsidRPr="00C91A27" w14:paraId="67C4FEDF" w14:textId="77777777" w:rsidTr="00BC5AE2">
        <w:tc>
          <w:tcPr>
            <w:tcW w:w="8640" w:type="dxa"/>
          </w:tcPr>
          <w:p w14:paraId="27F471F8" w14:textId="1D3C5EC4" w:rsidR="002B782D" w:rsidRPr="00C91A27" w:rsidRDefault="003558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Sell,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má’,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má’ t’eh, (by auction)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má’, (sold)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消脱者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siau t’eh ‘tsé.</w:t>
            </w:r>
          </w:p>
        </w:tc>
      </w:tr>
      <w:tr w:rsidR="002B782D" w:rsidRPr="00C91A27" w14:paraId="4D75FA5C" w14:textId="77777777" w:rsidTr="00BC5AE2">
        <w:tc>
          <w:tcPr>
            <w:tcW w:w="8640" w:type="dxa"/>
          </w:tcPr>
          <w:p w14:paraId="306929D1" w14:textId="4AD43658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Semblance,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proofErr w:type="gramEnd"/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yung ziang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5BE6BD74" w14:textId="77777777" w:rsidTr="00BC5AE2">
        <w:tc>
          <w:tcPr>
            <w:tcW w:w="8640" w:type="dxa"/>
          </w:tcPr>
          <w:p w14:paraId="4212878B" w14:textId="54F7C398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Semicircle,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半圈</w:t>
            </w:r>
            <w:proofErr w:type="gramEnd"/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782D" w:rsidRPr="00C91A27" w14:paraId="7B1B4F61" w14:textId="77777777" w:rsidTr="00BC5AE2">
        <w:tc>
          <w:tcPr>
            <w:tcW w:w="8640" w:type="dxa"/>
          </w:tcPr>
          <w:p w14:paraId="3DFF02CD" w14:textId="2A88E6DA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Semidiameter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半徑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4E917D47" w14:textId="77777777" w:rsidTr="00BC5AE2">
        <w:tc>
          <w:tcPr>
            <w:tcW w:w="8640" w:type="dxa"/>
          </w:tcPr>
          <w:p w14:paraId="61C1456E" w14:textId="6ED190CD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Seminary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文館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vun ’kwén,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學館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‘kwén. </w:t>
            </w:r>
          </w:p>
        </w:tc>
      </w:tr>
      <w:tr w:rsidR="002B782D" w:rsidRPr="00C91A27" w14:paraId="4D5AB408" w14:textId="77777777" w:rsidTr="00BC5AE2">
        <w:tc>
          <w:tcPr>
            <w:tcW w:w="8640" w:type="dxa"/>
          </w:tcPr>
          <w:p w14:paraId="3E7FF159" w14:textId="3F4F4D2D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Send,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打發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tang fah,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’sá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(a let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sing’, (send by a friend)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托相好带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t’óh siang ‘hau tá’. </w:t>
            </w:r>
          </w:p>
        </w:tc>
      </w:tr>
      <w:tr w:rsidR="002B782D" w:rsidRPr="00C91A27" w14:paraId="020219C4" w14:textId="77777777" w:rsidTr="00BC5AE2">
        <w:tc>
          <w:tcPr>
            <w:tcW w:w="8640" w:type="dxa"/>
          </w:tcPr>
          <w:p w14:paraId="2BB9626F" w14:textId="2FC8CB0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Senior,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長輩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‘tsang pé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me)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比我年老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‘ngú nien ‘lau. </w:t>
            </w:r>
          </w:p>
        </w:tc>
      </w:tr>
      <w:tr w:rsidR="002B782D" w:rsidRPr="00C91A27" w14:paraId="7C5ED09A" w14:textId="77777777" w:rsidTr="00BC5AE2">
        <w:tc>
          <w:tcPr>
            <w:tcW w:w="8640" w:type="dxa"/>
          </w:tcPr>
          <w:p w14:paraId="25A314B9" w14:textId="1A4793DB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Sense, (of seeing)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gram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眼官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‘ngan kwén, (five rulers of the senses)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五官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‘wú kwén, (has a sense of shame)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曉得羞恥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‘h’iau tuh sieu ‘t’sz, (meaning)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sz’. </w:t>
            </w:r>
          </w:p>
        </w:tc>
      </w:tr>
      <w:tr w:rsidR="002B782D" w:rsidRPr="00C91A27" w14:paraId="26CE2713" w14:textId="77777777" w:rsidTr="00BC5AE2">
        <w:tc>
          <w:tcPr>
            <w:tcW w:w="8640" w:type="dxa"/>
          </w:tcPr>
          <w:p w14:paraId="5C759B28" w14:textId="7376D24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Senseless,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瞴没意思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í’ sz’. </w:t>
            </w:r>
          </w:p>
        </w:tc>
      </w:tr>
      <w:tr w:rsidR="002B782D" w:rsidRPr="00C91A27" w14:paraId="0289F1E8" w14:textId="77777777" w:rsidTr="00BC5AE2">
        <w:tc>
          <w:tcPr>
            <w:tcW w:w="8640" w:type="dxa"/>
          </w:tcPr>
          <w:p w14:paraId="4DBDB9B3" w14:textId="64A33D76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Sensible, (</w:t>
            </w: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perceptible)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能覺着個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nung koh záh kú’,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能測量個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t’suh liang kú’, (sensible of kindness)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感恩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‘kén un. </w:t>
            </w:r>
          </w:p>
        </w:tc>
      </w:tr>
      <w:tr w:rsidR="002B782D" w:rsidRPr="00C91A27" w14:paraId="29564EC9" w14:textId="77777777" w:rsidTr="00BC5AE2">
        <w:tc>
          <w:tcPr>
            <w:tcW w:w="8640" w:type="dxa"/>
          </w:tcPr>
          <w:p w14:paraId="0111F7A6" w14:textId="7F07477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Sensualist,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撥拉酒色財氣迷惑個人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‘tsieu suh dzé k’í’ mí wóh kú’ niun. </w:t>
            </w:r>
          </w:p>
        </w:tc>
      </w:tr>
      <w:tr w:rsidR="002B782D" w:rsidRPr="00C91A27" w14:paraId="356C4EB2" w14:textId="77777777" w:rsidTr="00BC5AE2">
        <w:tc>
          <w:tcPr>
            <w:tcW w:w="8640" w:type="dxa"/>
          </w:tcPr>
          <w:p w14:paraId="6F193753" w14:textId="317B633A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Sentence,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(beginning of)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句頭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kü’ deu, (end of )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句末脚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kü’ meh kiáh, (pass sentence)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判定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p’én’ ding’,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51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判斷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p’én’ tön’. </w:t>
            </w:r>
          </w:p>
        </w:tc>
      </w:tr>
      <w:tr w:rsidR="002B782D" w:rsidRPr="00C91A27" w14:paraId="6EEB1EF3" w14:textId="77777777" w:rsidTr="00BC5AE2">
        <w:tc>
          <w:tcPr>
            <w:tcW w:w="8640" w:type="dxa"/>
          </w:tcPr>
          <w:p w14:paraId="1713D550" w14:textId="524F4D21" w:rsidR="002B782D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Sentinel,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kang kú’,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巡夜個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yá’ kú’. </w:t>
            </w:r>
          </w:p>
        </w:tc>
      </w:tr>
      <w:tr w:rsidR="002B782D" w:rsidRPr="00C91A27" w14:paraId="5B8A3EBA" w14:textId="77777777" w:rsidTr="00BC5AE2">
        <w:tc>
          <w:tcPr>
            <w:tcW w:w="8640" w:type="dxa"/>
          </w:tcPr>
          <w:p w14:paraId="4D0F35A8" w14:textId="6543233E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Separable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分得開個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tuh k’é kú’,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相離得開個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lí tuh k’é kú’. </w:t>
            </w:r>
          </w:p>
        </w:tc>
      </w:tr>
      <w:tr w:rsidR="002B782D" w:rsidRPr="00C91A27" w14:paraId="3949274E" w14:textId="77777777" w:rsidTr="00BC5AE2">
        <w:tc>
          <w:tcPr>
            <w:tcW w:w="8640" w:type="dxa"/>
          </w:tcPr>
          <w:p w14:paraId="61955776" w14:textId="0A4EBA10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Separate,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分開拉個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k’é ‘lá kú’,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(that is a separate one)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另是一個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‘zz ih kú’.   </w:t>
            </w:r>
          </w:p>
        </w:tc>
      </w:tr>
      <w:tr w:rsidR="002B782D" w:rsidRPr="00C91A27" w14:paraId="29DD11BE" w14:textId="77777777" w:rsidTr="00BC5AE2">
        <w:tc>
          <w:tcPr>
            <w:tcW w:w="8640" w:type="dxa"/>
          </w:tcPr>
          <w:p w14:paraId="4675A238" w14:textId="004D22A2" w:rsidR="002B782D" w:rsidRPr="00C91A27" w:rsidRDefault="003558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Separate, (to)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fun k’é,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pih, (when separated)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相離個時候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lí kú’ zz heu’.</w:t>
            </w:r>
          </w:p>
        </w:tc>
      </w:tr>
    </w:tbl>
    <w:p w14:paraId="18061DA1" w14:textId="77777777" w:rsidR="00DE278D" w:rsidRPr="00C91A27" w:rsidRDefault="00DE278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278D" w:rsidRPr="00C91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582333">
    <w:abstractNumId w:val="8"/>
  </w:num>
  <w:num w:numId="2" w16cid:durableId="1288124022">
    <w:abstractNumId w:val="6"/>
  </w:num>
  <w:num w:numId="3" w16cid:durableId="2102601710">
    <w:abstractNumId w:val="5"/>
  </w:num>
  <w:num w:numId="4" w16cid:durableId="77404637">
    <w:abstractNumId w:val="4"/>
  </w:num>
  <w:num w:numId="5" w16cid:durableId="1072849840">
    <w:abstractNumId w:val="7"/>
  </w:num>
  <w:num w:numId="6" w16cid:durableId="2008096803">
    <w:abstractNumId w:val="3"/>
  </w:num>
  <w:num w:numId="7" w16cid:durableId="1248224094">
    <w:abstractNumId w:val="2"/>
  </w:num>
  <w:num w:numId="8" w16cid:durableId="840659474">
    <w:abstractNumId w:val="1"/>
  </w:num>
  <w:num w:numId="9" w16cid:durableId="10099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648"/>
    <w:rsid w:val="0015073D"/>
    <w:rsid w:val="0015074B"/>
    <w:rsid w:val="0029639D"/>
    <w:rsid w:val="002B782D"/>
    <w:rsid w:val="002C79F4"/>
    <w:rsid w:val="00326F90"/>
    <w:rsid w:val="003558C6"/>
    <w:rsid w:val="003F7982"/>
    <w:rsid w:val="004110D8"/>
    <w:rsid w:val="00413975"/>
    <w:rsid w:val="00455DB1"/>
    <w:rsid w:val="00532296"/>
    <w:rsid w:val="005A7F7E"/>
    <w:rsid w:val="00720510"/>
    <w:rsid w:val="00754859"/>
    <w:rsid w:val="008C34F1"/>
    <w:rsid w:val="00964356"/>
    <w:rsid w:val="00AA1D8D"/>
    <w:rsid w:val="00B47730"/>
    <w:rsid w:val="00BB2420"/>
    <w:rsid w:val="00BC5AE2"/>
    <w:rsid w:val="00C91A27"/>
    <w:rsid w:val="00CB0664"/>
    <w:rsid w:val="00DE278D"/>
    <w:rsid w:val="00F868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09A17"/>
  <w14:defaultImageDpi w14:val="300"/>
  <w15:docId w15:val="{4013C51D-9C91-44EF-BC74-7B8F1D10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2024-11-23T11:13:00Z</dcterms:modified>
  <cp:category/>
</cp:coreProperties>
</file>