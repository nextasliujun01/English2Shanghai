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661D9" w:rsidRPr="00CF34B1" w14:paraId="614C8482" w14:textId="77777777" w:rsidTr="009841FD">
        <w:tc>
          <w:tcPr>
            <w:tcW w:w="8640" w:type="dxa"/>
          </w:tcPr>
          <w:p w14:paraId="6F927983" w14:textId="751791C2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Instructor, </w:t>
            </w:r>
            <w:r w:rsidR="009841FD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師傅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sz f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師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79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kian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sz,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先生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sang. </w:t>
            </w:r>
          </w:p>
        </w:tc>
      </w:tr>
      <w:tr w:rsidR="009661D9" w:rsidRPr="00CF34B1" w14:paraId="23A5C3D0" w14:textId="77777777" w:rsidTr="009841FD">
        <w:tc>
          <w:tcPr>
            <w:tcW w:w="8640" w:type="dxa"/>
          </w:tcPr>
          <w:p w14:paraId="4F845B0C" w14:textId="3A348209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Instrument, 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器具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D9796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D9796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, (household)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傢伙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79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ká ‘hú,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傢生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 sang, (military) 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兵器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k’í’. </w:t>
            </w:r>
          </w:p>
        </w:tc>
      </w:tr>
      <w:tr w:rsidR="009661D9" w:rsidRPr="00CF34B1" w14:paraId="59662198" w14:textId="77777777" w:rsidTr="009841FD">
        <w:tc>
          <w:tcPr>
            <w:tcW w:w="8640" w:type="dxa"/>
          </w:tcPr>
          <w:p w14:paraId="2955BDFB" w14:textId="31F1ED0E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Insufferable, </w:t>
            </w:r>
            <w:r w:rsidR="009841FD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30E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耐勿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proofErr w:type="gramEnd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né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k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kú’. </w:t>
            </w:r>
          </w:p>
        </w:tc>
      </w:tr>
      <w:tr w:rsidR="009661D9" w:rsidRPr="00CF34B1" w14:paraId="7AE8CF49" w14:textId="77777777" w:rsidTr="009841FD">
        <w:tc>
          <w:tcPr>
            <w:tcW w:w="8640" w:type="dxa"/>
          </w:tcPr>
          <w:p w14:paraId="3E23B523" w14:textId="018B3953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Insult,</w:t>
            </w:r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凌辱</w:t>
            </w:r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ling</w:t>
            </w:r>
            <w:proofErr w:type="gramEnd"/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F34B1">
              <w:rPr>
                <w:rFonts w:hint="eastAsia"/>
              </w:rPr>
              <w:t xml:space="preserve"> </w:t>
            </w:r>
            <w:r w:rsidR="00CF34B1" w:rsidRPr="00CF34B1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欺負</w:t>
            </w:r>
            <w:r w:rsidR="00CF34B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ú’, </w:t>
            </w:r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待慢</w:t>
            </w:r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dé’ man’. </w:t>
            </w:r>
          </w:p>
        </w:tc>
      </w:tr>
      <w:tr w:rsidR="009661D9" w:rsidRPr="00CF34B1" w14:paraId="5288886B" w14:textId="77777777" w:rsidTr="009841FD">
        <w:tc>
          <w:tcPr>
            <w:tcW w:w="8640" w:type="dxa"/>
          </w:tcPr>
          <w:p w14:paraId="50651FFA" w14:textId="15A144FB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Insupportable,</w:t>
            </w:r>
            <w:r w:rsidR="0026189B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勿起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proofErr w:type="gramEnd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veh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‘k’í kú’. </w:t>
            </w:r>
          </w:p>
        </w:tc>
      </w:tr>
      <w:tr w:rsidR="009661D9" w:rsidRPr="00CF34B1" w14:paraId="52E935F7" w14:textId="77777777" w:rsidTr="009841FD">
        <w:tc>
          <w:tcPr>
            <w:tcW w:w="8640" w:type="dxa"/>
          </w:tcPr>
          <w:p w14:paraId="5AE65F77" w14:textId="1331219D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Integrity, 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義氣</w:t>
            </w:r>
            <w:proofErr w:type="gramEnd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D9796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’í’. </w:t>
            </w:r>
          </w:p>
        </w:tc>
      </w:tr>
      <w:tr w:rsidR="009661D9" w:rsidRPr="00CF34B1" w14:paraId="349FA952" w14:textId="77777777" w:rsidTr="009841FD">
        <w:tc>
          <w:tcPr>
            <w:tcW w:w="8640" w:type="dxa"/>
          </w:tcPr>
          <w:p w14:paraId="57C8277C" w14:textId="7859E03B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Intelligent,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聰明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ming,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明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tsing ming. </w:t>
            </w:r>
          </w:p>
        </w:tc>
      </w:tr>
      <w:tr w:rsidR="009661D9" w:rsidRPr="00CF34B1" w14:paraId="77C72C94" w14:textId="77777777" w:rsidTr="009841FD">
        <w:tc>
          <w:tcPr>
            <w:tcW w:w="8640" w:type="dxa"/>
          </w:tcPr>
          <w:p w14:paraId="6C2F907E" w14:textId="45A98239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Intent,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有意思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41FD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r w:rsidR="00D9796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18DB73FC" w14:textId="77777777" w:rsidTr="009841FD">
        <w:tc>
          <w:tcPr>
            <w:tcW w:w="8640" w:type="dxa"/>
          </w:tcPr>
          <w:p w14:paraId="2F061EE1" w14:textId="0547464C" w:rsidR="009661D9" w:rsidRPr="00CF34B1" w:rsidRDefault="009841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Intensely, (</w:t>
            </w: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hot)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熱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極</w:t>
            </w:r>
            <w:proofErr w:type="gramEnd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 tuh giuh.</w:t>
            </w:r>
          </w:p>
        </w:tc>
      </w:tr>
      <w:tr w:rsidR="009661D9" w:rsidRPr="00CF34B1" w14:paraId="4FA5D953" w14:textId="77777777" w:rsidTr="009841FD">
        <w:tc>
          <w:tcPr>
            <w:tcW w:w="8640" w:type="dxa"/>
          </w:tcPr>
          <w:p w14:paraId="35FD40A5" w14:textId="2AB6C9EC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Intent </w:t>
            </w: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upon,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主意立定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 í’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ding’. </w:t>
            </w:r>
          </w:p>
        </w:tc>
      </w:tr>
      <w:tr w:rsidR="009661D9" w:rsidRPr="00CF34B1" w14:paraId="16F518D1" w14:textId="77777777" w:rsidTr="009841FD">
        <w:tc>
          <w:tcPr>
            <w:tcW w:w="8640" w:type="dxa"/>
          </w:tcPr>
          <w:p w14:paraId="288F27C2" w14:textId="7C3CDCD7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Intentional,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故意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í’,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特地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duh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dí’. </w:t>
            </w:r>
          </w:p>
        </w:tc>
      </w:tr>
      <w:tr w:rsidR="009661D9" w:rsidRPr="00CF34B1" w14:paraId="6669EE48" w14:textId="77777777" w:rsidTr="009841FD">
        <w:tc>
          <w:tcPr>
            <w:tcW w:w="8640" w:type="dxa"/>
          </w:tcPr>
          <w:p w14:paraId="53C5CD83" w14:textId="12F590FD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Inter,</w:t>
            </w:r>
            <w:r w:rsidR="00D979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葬埋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29FEC235" w14:textId="77777777" w:rsidTr="009841FD">
        <w:tc>
          <w:tcPr>
            <w:tcW w:w="8640" w:type="dxa"/>
          </w:tcPr>
          <w:p w14:paraId="08E73C3E" w14:textId="6398586F" w:rsidR="009661D9" w:rsidRPr="00CF34B1" w:rsidRDefault="009841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Intercalary,  (</w:t>
            </w:r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month)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閏月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ni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9661D9" w:rsidRPr="00CF34B1" w14:paraId="5368223E" w14:textId="77777777" w:rsidTr="009841FD">
        <w:tc>
          <w:tcPr>
            <w:tcW w:w="8640" w:type="dxa"/>
          </w:tcPr>
          <w:p w14:paraId="2D6D4120" w14:textId="188E4BB2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Intercede, (</w:t>
            </w: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for) 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替人求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gieu,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轉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‘tsén gieu. </w:t>
            </w:r>
          </w:p>
        </w:tc>
      </w:tr>
      <w:tr w:rsidR="009661D9" w:rsidRPr="00CF34B1" w14:paraId="7B45BA52" w14:textId="77777777" w:rsidTr="009841FD">
        <w:tc>
          <w:tcPr>
            <w:tcW w:w="8640" w:type="dxa"/>
          </w:tcPr>
          <w:p w14:paraId="5CF69883" w14:textId="464A71FA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Interchange,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相交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</w:t>
            </w:r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交易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 yuh. </w:t>
            </w:r>
          </w:p>
        </w:tc>
      </w:tr>
      <w:tr w:rsidR="009661D9" w:rsidRPr="00CF34B1" w14:paraId="3B66B255" w14:textId="77777777" w:rsidTr="009841FD">
        <w:tc>
          <w:tcPr>
            <w:tcW w:w="8640" w:type="dxa"/>
          </w:tcPr>
          <w:p w14:paraId="3D09C8BC" w14:textId="2790C203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Intercourse, (of </w:t>
            </w: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friends) 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彼此有交情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‘pé ‘t’sz ‘yeu kiau dzing. </w:t>
            </w:r>
          </w:p>
        </w:tc>
      </w:tr>
      <w:tr w:rsidR="009661D9" w:rsidRPr="00CF34B1" w14:paraId="0287473C" w14:textId="77777777" w:rsidTr="009841FD">
        <w:tc>
          <w:tcPr>
            <w:tcW w:w="8640" w:type="dxa"/>
          </w:tcPr>
          <w:p w14:paraId="6DD43F24" w14:textId="6F3A952E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Interdict,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禁止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9661D9" w:rsidRPr="00CF34B1" w14:paraId="004A8AD0" w14:textId="77777777" w:rsidTr="009841FD">
        <w:tc>
          <w:tcPr>
            <w:tcW w:w="8640" w:type="dxa"/>
          </w:tcPr>
          <w:p w14:paraId="1AC485B7" w14:textId="777589B3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Interest,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利息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sih,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lí’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dien.</w:t>
            </w:r>
          </w:p>
        </w:tc>
      </w:tr>
      <w:tr w:rsidR="009661D9" w:rsidRPr="00CF34B1" w14:paraId="35CE4AD1" w14:textId="77777777" w:rsidTr="009841FD">
        <w:tc>
          <w:tcPr>
            <w:tcW w:w="8640" w:type="dxa"/>
          </w:tcPr>
          <w:p w14:paraId="46BC0310" w14:textId="53CFA0B8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Intervene,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相隔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siang k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h, (two days)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隔之两日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káh tsz ‘liang nyih,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歇之两日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11F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h’ih tsz ‘liang nyih. </w:t>
            </w:r>
          </w:p>
        </w:tc>
      </w:tr>
      <w:tr w:rsidR="009661D9" w:rsidRPr="00CF34B1" w14:paraId="471B6D71" w14:textId="77777777" w:rsidTr="009841FD">
        <w:tc>
          <w:tcPr>
            <w:tcW w:w="8640" w:type="dxa"/>
          </w:tcPr>
          <w:p w14:paraId="4618F929" w14:textId="63D10624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Intermingled, </w:t>
            </w:r>
            <w:proofErr w:type="gramStart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夾雜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kah</w:t>
            </w:r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dzeh</w:t>
            </w:r>
            <w:r w:rsidR="00CF34B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9661D9" w:rsidRPr="00CF34B1" w14:paraId="44FD78AB" w14:textId="77777777" w:rsidTr="009841FD">
        <w:tc>
          <w:tcPr>
            <w:tcW w:w="8640" w:type="dxa"/>
          </w:tcPr>
          <w:p w14:paraId="02424FD6" w14:textId="35E93E45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Intermit, </w:t>
            </w:r>
            <w:proofErr w:type="gramStart"/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間斷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</w:t>
            </w:r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 d</w:t>
            </w:r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r w:rsidR="00D9796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間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D9796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kah. </w:t>
            </w:r>
          </w:p>
        </w:tc>
      </w:tr>
      <w:tr w:rsidR="009661D9" w:rsidRPr="00CF34B1" w14:paraId="0207DB32" w14:textId="77777777" w:rsidTr="009841FD">
        <w:tc>
          <w:tcPr>
            <w:tcW w:w="8640" w:type="dxa"/>
          </w:tcPr>
          <w:p w14:paraId="4B0B0D3E" w14:textId="669C9FBF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Intermittent, (fever) 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瘧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CF34B1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ngok ’tsz.</w:t>
            </w:r>
          </w:p>
        </w:tc>
      </w:tr>
      <w:tr w:rsidR="009661D9" w:rsidRPr="00CF34B1" w14:paraId="37D80511" w14:textId="77777777" w:rsidTr="009841FD">
        <w:tc>
          <w:tcPr>
            <w:tcW w:w="8640" w:type="dxa"/>
          </w:tcPr>
          <w:p w14:paraId="0270AE36" w14:textId="1C9C9BC4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Interpret,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翻譯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 </w:t>
            </w:r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uh,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解說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13C89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seh. </w:t>
            </w:r>
          </w:p>
        </w:tc>
      </w:tr>
      <w:tr w:rsidR="009661D9" w:rsidRPr="00CF34B1" w14:paraId="482A5737" w14:textId="77777777" w:rsidTr="009841FD">
        <w:tc>
          <w:tcPr>
            <w:tcW w:w="8640" w:type="dxa"/>
          </w:tcPr>
          <w:p w14:paraId="75473788" w14:textId="46B18C73" w:rsidR="009661D9" w:rsidRPr="00CF34B1" w:rsidRDefault="009841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61D9" w:rsidRPr="00CF34B1" w14:paraId="660F8719" w14:textId="77777777" w:rsidTr="009841FD">
        <w:tc>
          <w:tcPr>
            <w:tcW w:w="8640" w:type="dxa"/>
          </w:tcPr>
          <w:p w14:paraId="1B60A7BC" w14:textId="50069C28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Interpreter,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翻譯官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79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fan yuh kwén,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通事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t’úng zz’. </w:t>
            </w:r>
          </w:p>
        </w:tc>
      </w:tr>
      <w:tr w:rsidR="009661D9" w:rsidRPr="00CF34B1" w14:paraId="3DBC6BB1" w14:textId="77777777" w:rsidTr="009841FD">
        <w:tc>
          <w:tcPr>
            <w:tcW w:w="8640" w:type="dxa"/>
          </w:tcPr>
          <w:p w14:paraId="7CBEC5EF" w14:textId="7C1AA35F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Interrupt,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攔阻</w:t>
            </w:r>
            <w:proofErr w:type="gramEnd"/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D9796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耽誤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ngú’. </w:t>
            </w:r>
          </w:p>
        </w:tc>
      </w:tr>
      <w:tr w:rsidR="009661D9" w:rsidRPr="00CF34B1" w14:paraId="3AD10B44" w14:textId="77777777" w:rsidTr="009841FD">
        <w:tc>
          <w:tcPr>
            <w:tcW w:w="8640" w:type="dxa"/>
          </w:tcPr>
          <w:p w14:paraId="007C4789" w14:textId="294CC0EF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Intersect, (two straight lines)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十字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線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相交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zeh zz’ sien’ siang kiau,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相叉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t’só, (three roads intersecting)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三叉路口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 t’só lú’ ‘k’eu. </w:t>
            </w:r>
          </w:p>
        </w:tc>
      </w:tr>
      <w:tr w:rsidR="009661D9" w:rsidRPr="00CF34B1" w14:paraId="15FDB97B" w14:textId="77777777" w:rsidTr="009841FD">
        <w:tc>
          <w:tcPr>
            <w:tcW w:w="8640" w:type="dxa"/>
          </w:tcPr>
          <w:p w14:paraId="00AA07E6" w14:textId="7B8776F5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Interval, (of two days)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隔之两日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kák tsz ‘liang nyih, (a week)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隔之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一個禮拜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kák tsz ih kú’ ‘lí pá, (of a month)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間一個月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kán’ ih kú’ niöh. </w:t>
            </w:r>
          </w:p>
        </w:tc>
      </w:tr>
      <w:tr w:rsidR="009661D9" w:rsidRPr="00CF34B1" w14:paraId="320B73A1" w14:textId="77777777" w:rsidTr="009841FD">
        <w:tc>
          <w:tcPr>
            <w:tcW w:w="8640" w:type="dxa"/>
          </w:tcPr>
          <w:p w14:paraId="41C15CA1" w14:textId="1391AE2F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Interview, 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見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</w:t>
            </w:r>
            <w:proofErr w:type="gramEnd"/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kien’ mien‘,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見</w:t>
            </w:r>
            <w:r w:rsidR="0074367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kien’. </w:t>
            </w:r>
          </w:p>
        </w:tc>
      </w:tr>
      <w:tr w:rsidR="009661D9" w:rsidRPr="00CF34B1" w14:paraId="7DD3C45A" w14:textId="77777777" w:rsidTr="009841FD">
        <w:tc>
          <w:tcPr>
            <w:tcW w:w="8640" w:type="dxa"/>
          </w:tcPr>
          <w:p w14:paraId="7C5FAF44" w14:textId="2A6A4452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Intimate,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相好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相熟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siang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zóh. </w:t>
            </w:r>
          </w:p>
        </w:tc>
      </w:tr>
      <w:tr w:rsidR="009661D9" w:rsidRPr="00CF34B1" w14:paraId="407D0152" w14:textId="77777777" w:rsidTr="009841FD">
        <w:tc>
          <w:tcPr>
            <w:tcW w:w="8640" w:type="dxa"/>
          </w:tcPr>
          <w:p w14:paraId="4020AC41" w14:textId="5D3029E8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Intimate, (to)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指揮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z hwé.</w:t>
            </w:r>
          </w:p>
        </w:tc>
      </w:tr>
      <w:tr w:rsidR="009661D9" w:rsidRPr="00CF34B1" w14:paraId="58615D69" w14:textId="77777777" w:rsidTr="009841FD">
        <w:tc>
          <w:tcPr>
            <w:tcW w:w="8640" w:type="dxa"/>
          </w:tcPr>
          <w:p w14:paraId="16A87A1D" w14:textId="27ED0156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Intimidate, 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驚嚇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kiung h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9661D9" w:rsidRPr="00CF34B1" w14:paraId="5DB9451A" w14:textId="77777777" w:rsidTr="009841FD">
        <w:tc>
          <w:tcPr>
            <w:tcW w:w="8640" w:type="dxa"/>
          </w:tcPr>
          <w:p w14:paraId="2A496BCC" w14:textId="00EBF13C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Into,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到裏向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41FD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ta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gram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í h’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661D9" w:rsidRPr="00CF34B1" w14:paraId="497E8932" w14:textId="77777777" w:rsidTr="009841FD">
        <w:tc>
          <w:tcPr>
            <w:tcW w:w="8640" w:type="dxa"/>
          </w:tcPr>
          <w:p w14:paraId="279CE80A" w14:textId="589E5E76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Intolerable, 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勿起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79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veh </w:t>
            </w:r>
            <w:r w:rsidR="000268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kú’. </w:t>
            </w:r>
          </w:p>
        </w:tc>
      </w:tr>
      <w:tr w:rsidR="009661D9" w:rsidRPr="00CF34B1" w14:paraId="4CA0A54D" w14:textId="77777777" w:rsidTr="009841FD">
        <w:tc>
          <w:tcPr>
            <w:tcW w:w="8640" w:type="dxa"/>
          </w:tcPr>
          <w:p w14:paraId="16621A89" w14:textId="77990190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Intoxicated,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酒醉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D9796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tsieu ts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e‘.</w:t>
            </w:r>
          </w:p>
        </w:tc>
      </w:tr>
      <w:tr w:rsidR="009661D9" w:rsidRPr="00CF34B1" w14:paraId="73BD3DED" w14:textId="77777777" w:rsidTr="009841FD">
        <w:tc>
          <w:tcPr>
            <w:tcW w:w="8640" w:type="dxa"/>
          </w:tcPr>
          <w:p w14:paraId="49F26944" w14:textId="4C872373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Intrepid, </w:t>
            </w:r>
            <w:r w:rsidR="009841FD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勇敢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45FCEB2B" w14:textId="77777777" w:rsidTr="009841FD">
        <w:tc>
          <w:tcPr>
            <w:tcW w:w="8640" w:type="dxa"/>
          </w:tcPr>
          <w:p w14:paraId="3DFDA056" w14:textId="0846FAA6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Intrigue,  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計策</w:t>
            </w:r>
            <w:proofErr w:type="gramEnd"/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t’sah, 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詭計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68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ki’. </w:t>
            </w:r>
          </w:p>
        </w:tc>
      </w:tr>
      <w:tr w:rsidR="009661D9" w:rsidRPr="00CF34B1" w14:paraId="4FF766CE" w14:textId="77777777" w:rsidTr="009841FD">
        <w:tc>
          <w:tcPr>
            <w:tcW w:w="8640" w:type="dxa"/>
          </w:tcPr>
          <w:p w14:paraId="12D6A7FE" w14:textId="43DDDAA9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Introduce, 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見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796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‘yun kien’, 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舉薦</w:t>
            </w:r>
            <w:r w:rsidR="00CB5344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ü tsien</w:t>
            </w:r>
            <w:proofErr w:type="gramStart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’ .</w:t>
            </w:r>
            <w:proofErr w:type="gramEnd"/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61D9" w:rsidRPr="00CF34B1" w14:paraId="03F66938" w14:textId="77777777" w:rsidTr="009841FD">
        <w:tc>
          <w:tcPr>
            <w:tcW w:w="8640" w:type="dxa"/>
          </w:tcPr>
          <w:p w14:paraId="612FDB21" w14:textId="775EE1A2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Intr</w:t>
            </w:r>
            <w:r w:rsidR="009841FD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托付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t’oh f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ú’.</w:t>
            </w:r>
          </w:p>
        </w:tc>
      </w:tr>
      <w:tr w:rsidR="009661D9" w:rsidRPr="00CF34B1" w14:paraId="704BCC55" w14:textId="77777777" w:rsidTr="009841FD">
        <w:tc>
          <w:tcPr>
            <w:tcW w:w="8640" w:type="dxa"/>
          </w:tcPr>
          <w:p w14:paraId="1F2F2FDC" w14:textId="5705DBB9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Intuitively, (</w:t>
            </w: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know)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生而知之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sung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erh tsz tsz.</w:t>
            </w:r>
          </w:p>
        </w:tc>
      </w:tr>
      <w:tr w:rsidR="009661D9" w:rsidRPr="00CF34B1" w14:paraId="182148A0" w14:textId="77777777" w:rsidTr="009841FD">
        <w:tc>
          <w:tcPr>
            <w:tcW w:w="8640" w:type="dxa"/>
          </w:tcPr>
          <w:p w14:paraId="26EAC8AC" w14:textId="079AD1B1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Invade, 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侵犯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t’sing van</w:t>
            </w:r>
            <w:r w:rsidR="000268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2862449B" w14:textId="77777777" w:rsidTr="009841FD">
        <w:tc>
          <w:tcPr>
            <w:tcW w:w="8640" w:type="dxa"/>
          </w:tcPr>
          <w:p w14:paraId="4FEBE94E" w14:textId="087BFC81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Inveigle,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攛掇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勾引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‘yun.</w:t>
            </w:r>
          </w:p>
        </w:tc>
      </w:tr>
      <w:tr w:rsidR="009661D9" w:rsidRPr="00CF34B1" w14:paraId="4DFD1CEF" w14:textId="77777777" w:rsidTr="009841FD">
        <w:tc>
          <w:tcPr>
            <w:tcW w:w="8640" w:type="dxa"/>
          </w:tcPr>
          <w:p w14:paraId="5CEEBE08" w14:textId="482AA053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Invent,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新做方法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sing ts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D9796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 fah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661D9" w:rsidRPr="00CF34B1" w14:paraId="354888F8" w14:textId="77777777" w:rsidTr="009841FD">
        <w:tc>
          <w:tcPr>
            <w:tcW w:w="8640" w:type="dxa"/>
          </w:tcPr>
          <w:p w14:paraId="024BE979" w14:textId="3400D3AF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Inventory,  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目錄單</w:t>
            </w:r>
            <w:proofErr w:type="gramEnd"/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 l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 ta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9661D9" w:rsidRPr="00CF34B1" w14:paraId="434DF6D1" w14:textId="77777777" w:rsidTr="009841FD">
        <w:tc>
          <w:tcPr>
            <w:tcW w:w="8640" w:type="dxa"/>
          </w:tcPr>
          <w:p w14:paraId="3ABB6CE9" w14:textId="449BC7F6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Inverted, 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顛倒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tien ‘tau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7B771E56" w14:textId="77777777" w:rsidTr="009841FD">
        <w:tc>
          <w:tcPr>
            <w:tcW w:w="8640" w:type="dxa"/>
          </w:tcPr>
          <w:p w14:paraId="21029767" w14:textId="285A141B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Investigate,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查察</w:t>
            </w:r>
            <w:proofErr w:type="gramEnd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r w:rsidR="002C0A3A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661D9" w:rsidRPr="00CF34B1" w14:paraId="0BA81169" w14:textId="77777777" w:rsidTr="009841FD">
        <w:tc>
          <w:tcPr>
            <w:tcW w:w="8640" w:type="dxa"/>
          </w:tcPr>
          <w:p w14:paraId="23D3B3DE" w14:textId="3E5E3575" w:rsidR="009661D9" w:rsidRPr="00CF3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Invincible, </w:t>
            </w:r>
            <w:proofErr w:type="gramStart"/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戰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勝</w:t>
            </w:r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34B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CF34B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tsén’ veh nung sung’,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打勿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veh kú’,</w:t>
            </w:r>
            <w:r w:rsidR="00FB2C65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破勿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12F3C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79F5" w:rsidRPr="00CF3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p’ú’ veh kú’. </w:t>
            </w:r>
          </w:p>
        </w:tc>
      </w:tr>
      <w:tr w:rsidR="009661D9" w:rsidRPr="00CF34B1" w14:paraId="18136A53" w14:textId="77777777" w:rsidTr="009841FD">
        <w:tc>
          <w:tcPr>
            <w:tcW w:w="8640" w:type="dxa"/>
          </w:tcPr>
          <w:p w14:paraId="49B0A0BE" w14:textId="77777777" w:rsidR="009661D9" w:rsidRPr="00CF34B1" w:rsidRDefault="009661D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42D02733" w14:textId="77777777" w:rsidR="005335AD" w:rsidRPr="00CF34B1" w:rsidRDefault="005335AD">
      <w:pPr>
        <w:rPr>
          <w:rFonts w:ascii="Times New Roman" w:eastAsia="SimSun" w:hAnsi="Times New Roman" w:cs="Times New Roman"/>
          <w:sz w:val="24"/>
          <w:szCs w:val="24"/>
        </w:rPr>
      </w:pPr>
    </w:p>
    <w:sectPr w:rsidR="005335AD" w:rsidRPr="00CF34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279492">
    <w:abstractNumId w:val="8"/>
  </w:num>
  <w:num w:numId="2" w16cid:durableId="1518349499">
    <w:abstractNumId w:val="6"/>
  </w:num>
  <w:num w:numId="3" w16cid:durableId="2116317530">
    <w:abstractNumId w:val="5"/>
  </w:num>
  <w:num w:numId="4" w16cid:durableId="526918401">
    <w:abstractNumId w:val="4"/>
  </w:num>
  <w:num w:numId="5" w16cid:durableId="1601181088">
    <w:abstractNumId w:val="7"/>
  </w:num>
  <w:num w:numId="6" w16cid:durableId="756285852">
    <w:abstractNumId w:val="3"/>
  </w:num>
  <w:num w:numId="7" w16cid:durableId="191455156">
    <w:abstractNumId w:val="2"/>
  </w:num>
  <w:num w:numId="8" w16cid:durableId="1043481033">
    <w:abstractNumId w:val="1"/>
  </w:num>
  <w:num w:numId="9" w16cid:durableId="187182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1F1"/>
    <w:rsid w:val="00026896"/>
    <w:rsid w:val="00034616"/>
    <w:rsid w:val="00053C4D"/>
    <w:rsid w:val="0006063C"/>
    <w:rsid w:val="0015074B"/>
    <w:rsid w:val="001D07C8"/>
    <w:rsid w:val="0026189B"/>
    <w:rsid w:val="0029639D"/>
    <w:rsid w:val="002C0A3A"/>
    <w:rsid w:val="00326F90"/>
    <w:rsid w:val="004B5DF3"/>
    <w:rsid w:val="004B79F5"/>
    <w:rsid w:val="005335AD"/>
    <w:rsid w:val="0074367C"/>
    <w:rsid w:val="009661D9"/>
    <w:rsid w:val="009841FD"/>
    <w:rsid w:val="009B344F"/>
    <w:rsid w:val="00A15974"/>
    <w:rsid w:val="00AA1D8D"/>
    <w:rsid w:val="00B47730"/>
    <w:rsid w:val="00C12F3C"/>
    <w:rsid w:val="00C13C89"/>
    <w:rsid w:val="00CB0664"/>
    <w:rsid w:val="00CB5344"/>
    <w:rsid w:val="00CF34B1"/>
    <w:rsid w:val="00D97967"/>
    <w:rsid w:val="00E730E1"/>
    <w:rsid w:val="00FB2C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22B67"/>
  <w14:defaultImageDpi w14:val="300"/>
  <w15:docId w15:val="{F284158D-817C-4083-A0E0-55BF7C3B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2024-11-20T10:16:00Z</dcterms:modified>
  <cp:category/>
</cp:coreProperties>
</file>