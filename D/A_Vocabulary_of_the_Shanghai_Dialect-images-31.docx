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54652" w:rsidRPr="00C46CF1" w14:paraId="0877A5A2" w14:textId="77777777" w:rsidTr="00AB318B">
        <w:tc>
          <w:tcPr>
            <w:tcW w:w="8640" w:type="dxa"/>
          </w:tcPr>
          <w:p w14:paraId="0D581DB0" w14:textId="09EC26A0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0B237EA8" w14:textId="77777777" w:rsidTr="00AB318B">
        <w:tc>
          <w:tcPr>
            <w:tcW w:w="8640" w:type="dxa"/>
          </w:tcPr>
          <w:p w14:paraId="7119F045" w14:textId="6F96C7CB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Domestic, (animals, six)</w:t>
            </w:r>
            <w:r w:rsidR="00AB318B">
              <w:rPr>
                <w:rFonts w:hint="eastAsia"/>
              </w:rPr>
              <w:t xml:space="preserve">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馬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牛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yang,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雞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犬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豕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’, (instruction)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家訓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hiün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(American cloth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domestic)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原色洋布,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’, (servants)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用人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yúng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B7121A0" w14:textId="77777777" w:rsidTr="00AB318B">
        <w:tc>
          <w:tcPr>
            <w:tcW w:w="8640" w:type="dxa"/>
          </w:tcPr>
          <w:p w14:paraId="6BBEA29C" w14:textId="47557CF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Dominion, 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柄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ping’</w:t>
            </w:r>
            <w:r w:rsidR="007439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(over life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and death)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生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殺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giön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CA78157" w14:textId="77777777" w:rsidTr="00AB318B">
        <w:tc>
          <w:tcPr>
            <w:tcW w:w="8640" w:type="dxa"/>
          </w:tcPr>
          <w:p w14:paraId="0E23C0C8" w14:textId="0E08C7C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Dominoes,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骨牌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kweh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1F529CA1" w14:textId="77777777" w:rsidTr="00AB318B">
        <w:tc>
          <w:tcPr>
            <w:tcW w:w="8640" w:type="dxa"/>
          </w:tcPr>
          <w:p w14:paraId="1119A16D" w14:textId="56CDBF8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Donation,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捐拉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個銀子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6A9359E1" w14:textId="77777777" w:rsidTr="00AB318B">
        <w:tc>
          <w:tcPr>
            <w:tcW w:w="8640" w:type="dxa"/>
          </w:tcPr>
          <w:p w14:paraId="3F4F91A6" w14:textId="030B6EA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Donor,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施主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45A2A347" w14:textId="77777777" w:rsidTr="00AB318B">
        <w:tc>
          <w:tcPr>
            <w:tcW w:w="8640" w:type="dxa"/>
          </w:tcPr>
          <w:p w14:paraId="31EBFF01" w14:textId="085ADB5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門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mun, (front)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前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mun, (and windows)</w:t>
            </w:r>
            <w:r w:rsidR="00046302">
              <w:rPr>
                <w:rFonts w:hint="eastAsia"/>
              </w:rPr>
              <w:t xml:space="preserve">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門窗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t’song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(next door neighbor)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隔壁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(double)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两扇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sén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mun. </w:t>
            </w:r>
          </w:p>
        </w:tc>
      </w:tr>
      <w:tr w:rsidR="00054652" w:rsidRPr="00C46CF1" w14:paraId="4B167E98" w14:textId="77777777" w:rsidTr="00AB318B">
        <w:tc>
          <w:tcPr>
            <w:tcW w:w="8640" w:type="dxa"/>
          </w:tcPr>
          <w:p w14:paraId="0B5EB370" w14:textId="0F82E18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Doorkeeper,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(doorway)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口,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0E64F85" w14:textId="77777777" w:rsidTr="00AB318B">
        <w:tc>
          <w:tcPr>
            <w:tcW w:w="8640" w:type="dxa"/>
          </w:tcPr>
          <w:p w14:paraId="39035BD2" w14:textId="2E83081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Doormouse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松鼠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267F87A" w14:textId="77777777" w:rsidTr="00AB318B">
        <w:tc>
          <w:tcPr>
            <w:tcW w:w="8640" w:type="dxa"/>
          </w:tcPr>
          <w:p w14:paraId="2E857F0E" w14:textId="33E11E5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Dose, (of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medicice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一服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藥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vóh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一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劑藥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yah. </w:t>
            </w:r>
          </w:p>
        </w:tc>
      </w:tr>
      <w:tr w:rsidR="00054652" w:rsidRPr="00C46CF1" w14:paraId="14782DEE" w14:textId="77777777" w:rsidTr="00AB318B">
        <w:tc>
          <w:tcPr>
            <w:tcW w:w="8640" w:type="dxa"/>
          </w:tcPr>
          <w:p w14:paraId="79B44997" w14:textId="4C9F64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Dot,</w:t>
            </w:r>
            <w:r w:rsidR="00046302">
              <w:rPr>
                <w:rFonts w:hint="eastAsia"/>
              </w:rPr>
              <w:t xml:space="preserve"> </w:t>
            </w:r>
            <w:r w:rsidR="00046302">
              <w:rPr>
                <w:rFonts w:ascii="SimSun" w:eastAsia="SimSun" w:hAnsi="SimSun" w:hint="eastAsia"/>
                <w:lang w:eastAsia="zh-CN"/>
              </w:rPr>
              <w:t>一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(to dot with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commas)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點書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755F02D" w14:textId="77777777" w:rsidTr="00AB318B">
        <w:tc>
          <w:tcPr>
            <w:tcW w:w="8640" w:type="dxa"/>
          </w:tcPr>
          <w:p w14:paraId="6186B18A" w14:textId="2C548961" w:rsidR="00B305CA" w:rsidRPr="0041758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Double,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(make)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加一倍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be’. </w:t>
            </w:r>
          </w:p>
        </w:tc>
      </w:tr>
      <w:tr w:rsidR="00054652" w:rsidRPr="00C46CF1" w14:paraId="1713BFB1" w14:textId="77777777" w:rsidTr="00AB318B">
        <w:tc>
          <w:tcPr>
            <w:tcW w:w="8640" w:type="dxa"/>
          </w:tcPr>
          <w:p w14:paraId="06EB9730" w14:textId="6D4DECE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Doubt,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疑惑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疑心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054652" w:rsidRPr="00C46CF1" w14:paraId="7FC8BFED" w14:textId="77777777" w:rsidTr="00AB318B">
        <w:tc>
          <w:tcPr>
            <w:tcW w:w="8640" w:type="dxa"/>
          </w:tcPr>
          <w:p w14:paraId="6BADA611" w14:textId="666EDD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Dove, 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斑鳩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pan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380E5C72" w14:textId="77777777" w:rsidTr="00AB318B">
        <w:tc>
          <w:tcPr>
            <w:tcW w:w="8640" w:type="dxa"/>
          </w:tcPr>
          <w:p w14:paraId="5377DAB6" w14:textId="45438FA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Dowager, (empress)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皇太后,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t'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28E1AFEF" w14:textId="77777777" w:rsidTr="00AB318B">
        <w:tc>
          <w:tcPr>
            <w:tcW w:w="8640" w:type="dxa"/>
          </w:tcPr>
          <w:p w14:paraId="19FD6393" w14:textId="7402B42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Down, (fall)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跌下来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, (walk)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走下去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(it is down below)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勒拉下底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, (sun is down)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日</w:t>
            </w:r>
            <w:r w:rsidR="00C87FB6" w:rsidRP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頭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落山者,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lok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78149260" w14:textId="77777777" w:rsidTr="00AB318B">
        <w:tc>
          <w:tcPr>
            <w:tcW w:w="8640" w:type="dxa"/>
          </w:tcPr>
          <w:p w14:paraId="752719C5" w14:textId="1C928441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Doxology,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讚美經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讚美詩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67750EBD" w14:textId="77777777" w:rsidTr="00AB318B">
        <w:tc>
          <w:tcPr>
            <w:tcW w:w="8640" w:type="dxa"/>
          </w:tcPr>
          <w:p w14:paraId="484057CC" w14:textId="0EA11D92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31C06D4C" w14:textId="77777777" w:rsidTr="00AB318B">
        <w:tc>
          <w:tcPr>
            <w:tcW w:w="8640" w:type="dxa"/>
          </w:tcPr>
          <w:p w14:paraId="10C35C81" w14:textId="2BA9A5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Drag,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拖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拉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FB6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C87FB6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(net)</w:t>
            </w:r>
            <w:r w:rsidR="00C87FB6">
              <w:rPr>
                <w:rFonts w:hint="eastAsia"/>
              </w:rPr>
              <w:t xml:space="preserve"> </w:t>
            </w:r>
            <w:r w:rsidR="00C87FB6">
              <w:rPr>
                <w:rFonts w:ascii="SimSun" w:eastAsia="SimSun" w:hAnsi="SimSun" w:hint="eastAsia"/>
                <w:lang w:eastAsia="zh-CN"/>
              </w:rPr>
              <w:t>拖</w:t>
            </w:r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網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7DE23E75" w14:textId="77777777" w:rsidTr="00AB318B">
        <w:tc>
          <w:tcPr>
            <w:tcW w:w="8640" w:type="dxa"/>
          </w:tcPr>
          <w:p w14:paraId="3E2DCB6F" w14:textId="1F01027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Dragon, 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(dragon boat)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船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(emperor’s gown embroidered with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dragons)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袍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1C933631" w14:textId="77777777" w:rsidTr="00AB318B">
        <w:tc>
          <w:tcPr>
            <w:tcW w:w="8640" w:type="dxa"/>
          </w:tcPr>
          <w:p w14:paraId="6B83063D" w14:textId="10120571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Drain,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(shut)</w:t>
            </w:r>
            <w:r w:rsidR="003574F3">
              <w:rPr>
                <w:rFonts w:hint="eastAsia"/>
              </w:rPr>
              <w:t xml:space="preserve"> </w:t>
            </w:r>
            <w:r w:rsidR="003574F3">
              <w:rPr>
                <w:rFonts w:ascii="SimSun" w:eastAsia="SimSun" w:hAnsi="SimSun" w:hint="eastAsia"/>
                <w:lang w:eastAsia="zh-CN"/>
              </w:rPr>
              <w:t>暗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陰</w:t>
            </w:r>
            <w:proofErr w:type="spellEnd"/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64939E0" w14:textId="77777777" w:rsidTr="00AB318B">
        <w:tc>
          <w:tcPr>
            <w:tcW w:w="8640" w:type="dxa"/>
          </w:tcPr>
          <w:p w14:paraId="5692BC28" w14:textId="0AC3240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Drake,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雄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鴨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</w:t>
            </w:r>
            <w:r w:rsid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ú</w:t>
            </w:r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054652" w:rsidRPr="00C46CF1" w14:paraId="33EDF516" w14:textId="77777777" w:rsidTr="00AB318B">
        <w:tc>
          <w:tcPr>
            <w:tcW w:w="8640" w:type="dxa"/>
          </w:tcPr>
          <w:p w14:paraId="523E1D11" w14:textId="10F694D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Dram, (8th of oz.)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八分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錢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之一,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pah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两分半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‘liang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pén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115EAC29" w14:textId="77777777" w:rsidTr="00AB318B">
        <w:tc>
          <w:tcPr>
            <w:tcW w:w="8640" w:type="dxa"/>
          </w:tcPr>
          <w:p w14:paraId="4AE013A6" w14:textId="1E676E36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Drama,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(act a)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’, (see a)</w:t>
            </w:r>
            <w:r w:rsidR="0041758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戲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1C2331DB" w14:textId="77777777" w:rsidTr="00AB318B">
        <w:tc>
          <w:tcPr>
            <w:tcW w:w="8640" w:type="dxa"/>
          </w:tcPr>
          <w:p w14:paraId="77FF6719" w14:textId="03FE682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Draught, (of water)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一口水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(draught’s men)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棋子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EE76C25" w14:textId="77777777" w:rsidTr="00AB318B">
        <w:tc>
          <w:tcPr>
            <w:tcW w:w="8640" w:type="dxa"/>
          </w:tcPr>
          <w:p w14:paraId="0D3C5722" w14:textId="5E8CB33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拖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拉,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(draw a boat) </w:t>
            </w:r>
            <w:r w:rsidR="00054652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054652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 xml:space="preserve">船,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(a picture)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畫畫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(draw lots)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抽籤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拈鬮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22222B91" w14:textId="77777777" w:rsidTr="00AB318B">
        <w:tc>
          <w:tcPr>
            <w:tcW w:w="8640" w:type="dxa"/>
          </w:tcPr>
          <w:p w14:paraId="6F2CBB81" w14:textId="1809412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Drawbridge,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吊</w:t>
            </w:r>
            <w:r w:rsidR="00054652" w:rsidRP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橋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tiau</w:t>
            </w:r>
            <w:proofErr w:type="spellEnd"/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30BA48FA" w14:textId="77777777" w:rsidTr="00AB318B">
        <w:tc>
          <w:tcPr>
            <w:tcW w:w="8640" w:type="dxa"/>
          </w:tcPr>
          <w:p w14:paraId="13EE1C24" w14:textId="0DE0502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Drawers, (in a table)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抽</w:t>
            </w:r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頭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梯,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(clothing)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襯褲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t’sung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72DD9DEA" w14:textId="77777777" w:rsidTr="00AB318B">
        <w:tc>
          <w:tcPr>
            <w:tcW w:w="8640" w:type="dxa"/>
          </w:tcPr>
          <w:p w14:paraId="758E65A0" w14:textId="085266F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Drawing room,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客堂,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k’ah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dong,</w:t>
            </w:r>
            <w:r w:rsidR="00054652">
              <w:rPr>
                <w:rFonts w:hint="eastAsia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廳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9CD0B7A" w14:textId="77777777" w:rsidTr="00AB318B">
        <w:tc>
          <w:tcPr>
            <w:tcW w:w="8640" w:type="dxa"/>
          </w:tcPr>
          <w:p w14:paraId="3AFFFE56" w14:textId="28E170F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Dread,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懼怕</w:t>
            </w:r>
            <w:proofErr w:type="spellEnd"/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gü</w:t>
            </w:r>
            <w:proofErr w:type="spellEnd"/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(heaven's de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cree)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畏天命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578BCD1E" w14:textId="77777777" w:rsidTr="00AB318B">
        <w:tc>
          <w:tcPr>
            <w:tcW w:w="8640" w:type="dxa"/>
          </w:tcPr>
          <w:p w14:paraId="1A3DFFD2" w14:textId="4D3762E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Dream,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夢</w:t>
            </w:r>
            <w:r w:rsidR="0074395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="0041758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(to)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夢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o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686F7F2B" w14:textId="77777777" w:rsidTr="00AB318B">
        <w:tc>
          <w:tcPr>
            <w:tcW w:w="8640" w:type="dxa"/>
          </w:tcPr>
          <w:p w14:paraId="2948C9B9" w14:textId="22BD36ED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Drenched,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濕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完者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62567698" w14:textId="77777777" w:rsidTr="00AB318B">
        <w:tc>
          <w:tcPr>
            <w:tcW w:w="8640" w:type="dxa"/>
          </w:tcPr>
          <w:p w14:paraId="186E80F8" w14:textId="16570E7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Dress,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着衣裳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5884F5FD" w14:textId="77777777" w:rsidTr="00AB318B">
        <w:tc>
          <w:tcPr>
            <w:tcW w:w="8640" w:type="dxa"/>
          </w:tcPr>
          <w:p w14:paraId="2A109085" w14:textId="514BC08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Driandria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cordifolia,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梧桐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樹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zû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79956E22" w14:textId="77777777" w:rsidTr="00AB318B">
        <w:tc>
          <w:tcPr>
            <w:tcW w:w="8640" w:type="dxa"/>
          </w:tcPr>
          <w:p w14:paraId="7FDDC32C" w14:textId="5C4C69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Drift,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漂流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lieu.</w:t>
            </w:r>
          </w:p>
        </w:tc>
      </w:tr>
      <w:tr w:rsidR="00054652" w:rsidRPr="00C46CF1" w14:paraId="7C385F09" w14:textId="77777777" w:rsidTr="00AB318B">
        <w:tc>
          <w:tcPr>
            <w:tcW w:w="8640" w:type="dxa"/>
          </w:tcPr>
          <w:p w14:paraId="74AF17FE" w14:textId="1062C1D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Drill, (a nail hole)</w:t>
            </w:r>
            <w:r w:rsidR="00AB318B">
              <w:rPr>
                <w:rFonts w:hint="eastAsia"/>
              </w:rPr>
              <w:t xml:space="preserve"> </w:t>
            </w:r>
            <w:proofErr w:type="spellStart"/>
            <w:r w:rsidR="00AB318B" w:rsidRPr="00AB318B">
              <w:rPr>
                <w:rFonts w:hint="eastAsia"/>
              </w:rPr>
              <w:t>鑽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釘</w:t>
            </w:r>
            <w:proofErr w:type="spellEnd"/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眼,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sûn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15DA37C3" w14:textId="77777777" w:rsidTr="00AB318B">
        <w:tc>
          <w:tcPr>
            <w:tcW w:w="8640" w:type="dxa"/>
          </w:tcPr>
          <w:p w14:paraId="19A2CE8A" w14:textId="70A94D6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Drink, (water)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吃水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k’iuh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’sz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97F813A" w14:textId="77777777" w:rsidR="00823E64" w:rsidRPr="00C46CF1" w:rsidRDefault="00823E64">
      <w:pPr>
        <w:rPr>
          <w:rFonts w:ascii="Times New Roman" w:hAnsi="Times New Roman" w:cs="Times New Roman"/>
          <w:sz w:val="24"/>
          <w:szCs w:val="24"/>
        </w:rPr>
      </w:pPr>
    </w:p>
    <w:sectPr w:rsidR="00823E64" w:rsidRPr="00C46C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612135">
    <w:abstractNumId w:val="8"/>
  </w:num>
  <w:num w:numId="2" w16cid:durableId="999038641">
    <w:abstractNumId w:val="6"/>
  </w:num>
  <w:num w:numId="3" w16cid:durableId="951127921">
    <w:abstractNumId w:val="5"/>
  </w:num>
  <w:num w:numId="4" w16cid:durableId="96751959">
    <w:abstractNumId w:val="4"/>
  </w:num>
  <w:num w:numId="5" w16cid:durableId="498691723">
    <w:abstractNumId w:val="7"/>
  </w:num>
  <w:num w:numId="6" w16cid:durableId="1844346778">
    <w:abstractNumId w:val="3"/>
  </w:num>
  <w:num w:numId="7" w16cid:durableId="1015618491">
    <w:abstractNumId w:val="2"/>
  </w:num>
  <w:num w:numId="8" w16cid:durableId="623848877">
    <w:abstractNumId w:val="1"/>
  </w:num>
  <w:num w:numId="9" w16cid:durableId="75833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02"/>
    <w:rsid w:val="00054652"/>
    <w:rsid w:val="0006063C"/>
    <w:rsid w:val="00082212"/>
    <w:rsid w:val="000D25CA"/>
    <w:rsid w:val="0015074B"/>
    <w:rsid w:val="001C37BC"/>
    <w:rsid w:val="001D1FC2"/>
    <w:rsid w:val="0029639D"/>
    <w:rsid w:val="00326F90"/>
    <w:rsid w:val="003574F3"/>
    <w:rsid w:val="003E5751"/>
    <w:rsid w:val="00417584"/>
    <w:rsid w:val="0074395D"/>
    <w:rsid w:val="00803438"/>
    <w:rsid w:val="00823E64"/>
    <w:rsid w:val="008B7834"/>
    <w:rsid w:val="00AA1D8D"/>
    <w:rsid w:val="00AB318B"/>
    <w:rsid w:val="00B305CA"/>
    <w:rsid w:val="00B47730"/>
    <w:rsid w:val="00B937BB"/>
    <w:rsid w:val="00C46CF1"/>
    <w:rsid w:val="00C87FB6"/>
    <w:rsid w:val="00CB0664"/>
    <w:rsid w:val="00D25ACB"/>
    <w:rsid w:val="00D45493"/>
    <w:rsid w:val="00D6595E"/>
    <w:rsid w:val="00F86E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2704B"/>
  <w14:defaultImageDpi w14:val="300"/>
  <w15:docId w15:val="{F5DC4937-D87A-4D9F-BD82-2420D90B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2024-11-19T10:15:00Z</dcterms:modified>
  <cp:category/>
</cp:coreProperties>
</file>