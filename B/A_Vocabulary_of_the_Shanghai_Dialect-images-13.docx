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A77BD2" w:rsidRPr="00E518A8" w14:paraId="4C3BFB2F" w14:textId="77777777" w:rsidTr="0001303D">
        <w:tc>
          <w:tcPr>
            <w:tcW w:w="8640" w:type="dxa"/>
          </w:tcPr>
          <w:p w14:paraId="3001B2FA" w14:textId="3A96B024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Basin,  </w:t>
            </w:r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碗</w:t>
            </w:r>
            <w:proofErr w:type="gramEnd"/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wén, </w:t>
            </w:r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盆</w:t>
            </w:r>
            <w:r w:rsidR="00B166F1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pun.</w:t>
            </w:r>
          </w:p>
        </w:tc>
      </w:tr>
      <w:tr w:rsidR="00A77BD2" w:rsidRPr="00E518A8" w14:paraId="4DFF05CD" w14:textId="77777777" w:rsidTr="0001303D">
        <w:tc>
          <w:tcPr>
            <w:tcW w:w="8640" w:type="dxa"/>
          </w:tcPr>
          <w:p w14:paraId="3420162A" w14:textId="635E35DC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Basket,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簏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lan, 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籃頭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lan deu,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筐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k’ong,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簏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lóh,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篓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‘lieu. </w:t>
            </w:r>
          </w:p>
        </w:tc>
      </w:tr>
      <w:tr w:rsidR="00A77BD2" w:rsidRPr="00E518A8" w14:paraId="2F2BD541" w14:textId="77777777" w:rsidTr="0001303D">
        <w:tc>
          <w:tcPr>
            <w:tcW w:w="8640" w:type="dxa"/>
          </w:tcPr>
          <w:p w14:paraId="4B8E5A52" w14:textId="1ED8D27D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Bat,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蝙蝠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pien f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A77BD2" w:rsidRPr="00E518A8" w14:paraId="1CB613D5" w14:textId="77777777" w:rsidTr="0001303D">
        <w:tc>
          <w:tcPr>
            <w:tcW w:w="8640" w:type="dxa"/>
          </w:tcPr>
          <w:p w14:paraId="3FA0F3CF" w14:textId="71FC3AE6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Bathe, 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净浴</w:t>
            </w:r>
            <w:proofErr w:type="gramEnd"/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zing y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洗浴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yóh,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洗浴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‘sien yóh, 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浴身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yóh sung. </w:t>
            </w:r>
          </w:p>
        </w:tc>
      </w:tr>
      <w:tr w:rsidR="00A77BD2" w:rsidRPr="00E518A8" w14:paraId="418D494B" w14:textId="77777777" w:rsidTr="0001303D">
        <w:tc>
          <w:tcPr>
            <w:tcW w:w="8640" w:type="dxa"/>
          </w:tcPr>
          <w:p w14:paraId="10239EBC" w14:textId="7EBDB957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Battery,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炮臺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dé.</w:t>
            </w:r>
          </w:p>
        </w:tc>
      </w:tr>
      <w:tr w:rsidR="00A77BD2" w:rsidRPr="00E518A8" w14:paraId="45EAF432" w14:textId="77777777" w:rsidTr="0001303D">
        <w:tc>
          <w:tcPr>
            <w:tcW w:w="8640" w:type="dxa"/>
          </w:tcPr>
          <w:p w14:paraId="6441A885" w14:textId="3CBC21B5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Battle,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打仗</w:t>
            </w:r>
            <w:proofErr w:type="gramEnd"/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tsang</w:t>
            </w:r>
            <w:r w:rsidR="006746C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successful) 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打仗</w:t>
            </w:r>
            <w:r w:rsidR="00BA66DE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‘tang sung’ tsang’. </w:t>
            </w:r>
          </w:p>
        </w:tc>
      </w:tr>
      <w:tr w:rsidR="00A77BD2" w:rsidRPr="00E518A8" w14:paraId="5F0479B0" w14:textId="77777777" w:rsidTr="0001303D">
        <w:tc>
          <w:tcPr>
            <w:tcW w:w="8640" w:type="dxa"/>
          </w:tcPr>
          <w:p w14:paraId="61A701FF" w14:textId="5D770B9B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Bay,  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海灣</w:t>
            </w:r>
            <w:proofErr w:type="gramEnd"/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hé wan.</w:t>
            </w:r>
          </w:p>
        </w:tc>
      </w:tr>
      <w:tr w:rsidR="00A77BD2" w:rsidRPr="00E518A8" w14:paraId="7BFCFFD6" w14:textId="77777777" w:rsidTr="0001303D">
        <w:tc>
          <w:tcPr>
            <w:tcW w:w="8640" w:type="dxa"/>
          </w:tcPr>
          <w:p w14:paraId="49BD3DE9" w14:textId="28E50267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Beach,  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邊</w:t>
            </w:r>
            <w:proofErr w:type="gramEnd"/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hé pien.</w:t>
            </w:r>
          </w:p>
        </w:tc>
      </w:tr>
      <w:tr w:rsidR="00A77BD2" w:rsidRPr="00E518A8" w14:paraId="0FA6E686" w14:textId="77777777" w:rsidTr="0001303D">
        <w:tc>
          <w:tcPr>
            <w:tcW w:w="8640" w:type="dxa"/>
          </w:tcPr>
          <w:p w14:paraId="33EFC009" w14:textId="71CA8734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Beads,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珠子</w:t>
            </w:r>
            <w:proofErr w:type="gramEnd"/>
            <w:r w:rsidR="00A9242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sû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‘tsz, (string of)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一串珠子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ih t’sen’ tsû ‘tsz.</w:t>
            </w:r>
          </w:p>
        </w:tc>
      </w:tr>
      <w:tr w:rsidR="00A77BD2" w:rsidRPr="00E518A8" w14:paraId="71139C39" w14:textId="77777777" w:rsidTr="0001303D">
        <w:tc>
          <w:tcPr>
            <w:tcW w:w="8640" w:type="dxa"/>
          </w:tcPr>
          <w:p w14:paraId="10E66093" w14:textId="0CE9FCB7" w:rsidR="00A77BD2" w:rsidRPr="00E518A8" w:rsidRDefault="005C4B11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77BD2" w:rsidRPr="00E518A8" w14:paraId="4B63B691" w14:textId="77777777" w:rsidTr="0001303D">
        <w:tc>
          <w:tcPr>
            <w:tcW w:w="8640" w:type="dxa"/>
          </w:tcPr>
          <w:p w14:paraId="185D3916" w14:textId="32533B61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Beam, </w:t>
            </w:r>
            <w:proofErr w:type="gramStart"/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樑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liang, (cross) 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搁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柵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sáh.</w:t>
            </w:r>
          </w:p>
        </w:tc>
      </w:tr>
      <w:tr w:rsidR="00A77BD2" w:rsidRPr="00E518A8" w14:paraId="30956C08" w14:textId="77777777" w:rsidTr="0001303D">
        <w:tc>
          <w:tcPr>
            <w:tcW w:w="8640" w:type="dxa"/>
          </w:tcPr>
          <w:p w14:paraId="4B5FADA5" w14:textId="54A9F651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Bean,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豆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teu</w:t>
            </w:r>
            <w:r w:rsidR="0061631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(bean ped)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豆结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teu’ küh, (curd)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豆腐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teu vú’. </w:t>
            </w:r>
          </w:p>
        </w:tc>
      </w:tr>
      <w:tr w:rsidR="00A77BD2" w:rsidRPr="00E518A8" w14:paraId="0EEE7B00" w14:textId="77777777" w:rsidTr="0001303D">
        <w:tc>
          <w:tcPr>
            <w:tcW w:w="8640" w:type="dxa"/>
          </w:tcPr>
          <w:p w14:paraId="6F5E479E" w14:textId="746C7C6B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Bear, (carry)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tan, (a chair)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擡轎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té giau’, (a child)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sung,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養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yang, (sustain)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擔當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4B11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tong. </w:t>
            </w:r>
          </w:p>
        </w:tc>
      </w:tr>
      <w:tr w:rsidR="00A77BD2" w:rsidRPr="00E518A8" w14:paraId="63D10C28" w14:textId="77777777" w:rsidTr="0001303D">
        <w:tc>
          <w:tcPr>
            <w:tcW w:w="8640" w:type="dxa"/>
          </w:tcPr>
          <w:p w14:paraId="6DF1798D" w14:textId="66F8433E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Bear, (a)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人熊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niun </w:t>
            </w: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5315C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狗熊</w:t>
            </w:r>
            <w:proofErr w:type="gramEnd"/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5315C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‘keu yúng. </w:t>
            </w:r>
          </w:p>
        </w:tc>
      </w:tr>
      <w:tr w:rsidR="00A77BD2" w:rsidRPr="00E518A8" w14:paraId="6B37B62D" w14:textId="77777777" w:rsidTr="0001303D">
        <w:tc>
          <w:tcPr>
            <w:tcW w:w="8640" w:type="dxa"/>
          </w:tcPr>
          <w:p w14:paraId="65CC5723" w14:textId="4A7E993E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Beard,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鬚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sú. </w:t>
            </w:r>
          </w:p>
        </w:tc>
      </w:tr>
      <w:tr w:rsidR="00A77BD2" w:rsidRPr="00E518A8" w14:paraId="74B2D79C" w14:textId="77777777" w:rsidTr="0001303D">
        <w:tc>
          <w:tcPr>
            <w:tcW w:w="8640" w:type="dxa"/>
          </w:tcPr>
          <w:p w14:paraId="5354BBBB" w14:textId="5A31B610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Bearer, (chair)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轎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夫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kiau’ fú,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轎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班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pan, (letter)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担信個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an sing’ kú</w:t>
            </w:r>
            <w:proofErr w:type="gramStart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="00E518A8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  <w:proofErr w:type="gramEnd"/>
          </w:p>
        </w:tc>
      </w:tr>
      <w:tr w:rsidR="00A77BD2" w:rsidRPr="00E518A8" w14:paraId="710FE36E" w14:textId="77777777" w:rsidTr="0001303D">
        <w:tc>
          <w:tcPr>
            <w:tcW w:w="8640" w:type="dxa"/>
          </w:tcPr>
          <w:p w14:paraId="0C068458" w14:textId="46F0FD08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Beast,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獸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獸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tseu </w:t>
            </w: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seu‘</w:t>
            </w:r>
            <w:proofErr w:type="gram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(wild)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野獸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u’. </w:t>
            </w:r>
          </w:p>
        </w:tc>
      </w:tr>
      <w:tr w:rsidR="00A77BD2" w:rsidRPr="00E518A8" w14:paraId="31640E0A" w14:textId="77777777" w:rsidTr="0001303D">
        <w:tc>
          <w:tcPr>
            <w:tcW w:w="8640" w:type="dxa"/>
          </w:tcPr>
          <w:p w14:paraId="0994ED66" w14:textId="771C10B6" w:rsidR="00A77BD2" w:rsidRPr="00E518A8" w:rsidRDefault="00A77BD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77BD2" w:rsidRPr="00E518A8" w14:paraId="26457F97" w14:textId="77777777" w:rsidTr="0001303D">
        <w:tc>
          <w:tcPr>
            <w:tcW w:w="8640" w:type="dxa"/>
          </w:tcPr>
          <w:p w14:paraId="667B6102" w14:textId="1E640073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Beat,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</w:t>
            </w:r>
            <w:proofErr w:type="gramEnd"/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‘tang.</w:t>
            </w:r>
          </w:p>
        </w:tc>
      </w:tr>
      <w:tr w:rsidR="00A77BD2" w:rsidRPr="00E518A8" w14:paraId="55DF79D4" w14:textId="77777777" w:rsidTr="0001303D">
        <w:tc>
          <w:tcPr>
            <w:tcW w:w="8640" w:type="dxa"/>
          </w:tcPr>
          <w:p w14:paraId="533C92FB" w14:textId="5EC48346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Beautiful,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好看</w:t>
            </w:r>
            <w:proofErr w:type="gramEnd"/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‘hau k’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ön’,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趣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ts’û’,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標緻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piau tsz’. </w:t>
            </w:r>
          </w:p>
        </w:tc>
      </w:tr>
      <w:tr w:rsidR="00A77BD2" w:rsidRPr="00E518A8" w14:paraId="4BA49315" w14:textId="77777777" w:rsidTr="0001303D">
        <w:tc>
          <w:tcPr>
            <w:tcW w:w="8640" w:type="dxa"/>
          </w:tcPr>
          <w:p w14:paraId="7951A143" w14:textId="4E784FC3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Because,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因為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yung wé</w:t>
            </w:r>
            <w:proofErr w:type="gramStart"/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為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之</w:t>
            </w:r>
            <w:proofErr w:type="gram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we</w:t>
            </w:r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tsz. </w:t>
            </w:r>
          </w:p>
        </w:tc>
      </w:tr>
      <w:tr w:rsidR="00A77BD2" w:rsidRPr="00E518A8" w14:paraId="60282B0B" w14:textId="77777777" w:rsidTr="0001303D">
        <w:tc>
          <w:tcPr>
            <w:tcW w:w="8640" w:type="dxa"/>
          </w:tcPr>
          <w:p w14:paraId="03AB5D55" w14:textId="5405C9AE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Beche-de-mer,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海参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hé sun.</w:t>
            </w:r>
          </w:p>
        </w:tc>
      </w:tr>
      <w:tr w:rsidR="00A77BD2" w:rsidRPr="00E518A8" w14:paraId="531DC335" w14:textId="77777777" w:rsidTr="0001303D">
        <w:tc>
          <w:tcPr>
            <w:tcW w:w="8640" w:type="dxa"/>
          </w:tcPr>
          <w:p w14:paraId="00082270" w14:textId="0892BE5F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Become, 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un,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tsú</w:t>
            </w:r>
            <w:proofErr w:type="gram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為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A77BD2" w:rsidRPr="00E518A8" w14:paraId="3F1E1D26" w14:textId="77777777" w:rsidTr="0001303D">
        <w:tc>
          <w:tcPr>
            <w:tcW w:w="8640" w:type="dxa"/>
          </w:tcPr>
          <w:p w14:paraId="37D69BA7" w14:textId="50ABA8A5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Bed,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牀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zon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g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20357CBC" w14:textId="77777777" w:rsidTr="0001303D">
        <w:tc>
          <w:tcPr>
            <w:tcW w:w="8640" w:type="dxa"/>
          </w:tcPr>
          <w:p w14:paraId="01511F96" w14:textId="52DC475D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Bed-room,</w:t>
            </w:r>
            <w:r w:rsidR="0080731F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卧房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’ vong.</w:t>
            </w:r>
          </w:p>
        </w:tc>
      </w:tr>
      <w:tr w:rsidR="00A77BD2" w:rsidRPr="00E518A8" w14:paraId="77447461" w14:textId="77777777" w:rsidTr="0001303D">
        <w:tc>
          <w:tcPr>
            <w:tcW w:w="8640" w:type="dxa"/>
          </w:tcPr>
          <w:p w14:paraId="7B689C63" w14:textId="0DD01198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Bedding,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’ú</w:t>
            </w:r>
            <w:proofErr w:type="gramEnd"/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</w:t>
            </w:r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deu. </w:t>
            </w:r>
          </w:p>
        </w:tc>
      </w:tr>
      <w:tr w:rsidR="00A77BD2" w:rsidRPr="00E518A8" w14:paraId="413443B3" w14:textId="77777777" w:rsidTr="0001303D">
        <w:tc>
          <w:tcPr>
            <w:tcW w:w="8640" w:type="dxa"/>
          </w:tcPr>
          <w:p w14:paraId="1831952B" w14:textId="3302DDB6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Bee,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蜂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蜜蜂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A77BD2" w:rsidRPr="00E518A8" w14:paraId="2079CF01" w14:textId="77777777" w:rsidTr="0001303D">
        <w:tc>
          <w:tcPr>
            <w:tcW w:w="8640" w:type="dxa"/>
          </w:tcPr>
          <w:p w14:paraId="0D1602E5" w14:textId="676C060C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Beef, 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牛肉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nieu ni</w:t>
            </w:r>
            <w:r w:rsidR="004A1C5B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.</w:t>
            </w:r>
          </w:p>
        </w:tc>
      </w:tr>
      <w:tr w:rsidR="00A77BD2" w:rsidRPr="00E518A8" w14:paraId="37BAAC4D" w14:textId="77777777" w:rsidTr="0001303D">
        <w:tc>
          <w:tcPr>
            <w:tcW w:w="8640" w:type="dxa"/>
          </w:tcPr>
          <w:p w14:paraId="7C071B99" w14:textId="74FE34F3" w:rsidR="00A77BD2" w:rsidRPr="00616311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616311">
              <w:rPr>
                <w:rFonts w:ascii="Times New Roman" w:eastAsia="SimSun" w:hAnsi="Times New Roman" w:cs="Times New Roman"/>
                <w:sz w:val="24"/>
                <w:szCs w:val="24"/>
              </w:rPr>
              <w:t>Beer,</w:t>
            </w:r>
            <w:r w:rsidR="009559F5" w:rsidRPr="00616311">
              <w:rPr>
                <w:rFonts w:ascii="Microsoft YaHei" w:eastAsia="Microsoft YaHei" w:hAnsi="Microsoft YaHei" w:hint="eastAsia"/>
                <w:color w:val="333333"/>
                <w:sz w:val="29"/>
                <w:szCs w:val="29"/>
                <w:bdr w:val="none" w:sz="0" w:space="0" w:color="auto" w:frame="1"/>
                <w:shd w:val="clear" w:color="auto" w:fill="FFFFFF"/>
              </w:rPr>
              <w:t xml:space="preserve"> </w:t>
            </w:r>
            <w:r w:rsidR="009559F5" w:rsidRPr="00616311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嗶</w:t>
            </w:r>
            <w:r w:rsidR="009559F5" w:rsidRPr="006163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酒</w:t>
            </w:r>
            <w:r w:rsidR="009559F5" w:rsidRPr="006163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616311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 </w:t>
            </w:r>
            <w:r w:rsidR="004A1C5B" w:rsidRPr="0061631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616311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r w:rsidR="009559F5" w:rsidRPr="0061631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E518A8" w14:paraId="774A0B9D" w14:textId="77777777" w:rsidTr="0001303D">
        <w:tc>
          <w:tcPr>
            <w:tcW w:w="8640" w:type="dxa"/>
          </w:tcPr>
          <w:p w14:paraId="0F70D939" w14:textId="7EFC4B44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Before,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sien,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ien, 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前頭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zien,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(hand)</w:t>
            </w:r>
            <w:r w:rsidR="009559F5">
              <w:rPr>
                <w:rFonts w:hint="eastAsia"/>
              </w:rPr>
              <w:t xml:space="preserve"> </w:t>
            </w:r>
            <w:r w:rsidR="009559F5" w:rsidRP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預先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ú’ sien. </w:t>
            </w:r>
          </w:p>
        </w:tc>
      </w:tr>
      <w:tr w:rsidR="00A77BD2" w:rsidRPr="00E518A8" w14:paraId="687088E4" w14:textId="77777777" w:rsidTr="0001303D">
        <w:tc>
          <w:tcPr>
            <w:tcW w:w="8640" w:type="dxa"/>
          </w:tcPr>
          <w:p w14:paraId="6EAC70CE" w14:textId="71ABF3E1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Befriend,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tsau’ yung’, tsau’ kú’. </w:t>
            </w:r>
          </w:p>
        </w:tc>
      </w:tr>
      <w:tr w:rsidR="00A77BD2" w:rsidRPr="00E518A8" w14:paraId="07BA3291" w14:textId="77777777" w:rsidTr="0001303D">
        <w:tc>
          <w:tcPr>
            <w:tcW w:w="8640" w:type="dxa"/>
          </w:tcPr>
          <w:p w14:paraId="40408EFC" w14:textId="1F592242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Beg,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ieu.</w:t>
            </w:r>
          </w:p>
        </w:tc>
      </w:tr>
      <w:tr w:rsidR="00A77BD2" w:rsidRPr="00E518A8" w14:paraId="67CD6FCE" w14:textId="77777777" w:rsidTr="0001303D">
        <w:tc>
          <w:tcPr>
            <w:tcW w:w="8640" w:type="dxa"/>
          </w:tcPr>
          <w:p w14:paraId="0D329010" w14:textId="2665DDDF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Beggar,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告化子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kau’ h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wó</w:t>
            </w:r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‘t’au van’ kú’,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乞丐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ch’uh ké’. </w:t>
            </w:r>
          </w:p>
        </w:tc>
      </w:tr>
      <w:tr w:rsidR="00A77BD2" w:rsidRPr="00E518A8" w14:paraId="76FBD676" w14:textId="77777777" w:rsidTr="0001303D">
        <w:tc>
          <w:tcPr>
            <w:tcW w:w="8640" w:type="dxa"/>
          </w:tcPr>
          <w:p w14:paraId="4F47224D" w14:textId="390F7360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Begin,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gramEnd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1631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起頭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’í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u,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動手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‘tung ‘seu, (work)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起工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‘k’í kúng,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開工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k’é’ kúng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034D3B4B" w14:textId="77777777" w:rsidTr="0001303D">
        <w:tc>
          <w:tcPr>
            <w:tcW w:w="8640" w:type="dxa"/>
          </w:tcPr>
          <w:p w14:paraId="365F5BB0" w14:textId="7E97708D" w:rsidR="00A77BD2" w:rsidRPr="00E518A8" w:rsidRDefault="00A77BD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77BD2" w:rsidRPr="00E518A8" w14:paraId="223427CE" w14:textId="77777777" w:rsidTr="0001303D">
        <w:tc>
          <w:tcPr>
            <w:tcW w:w="8640" w:type="dxa"/>
          </w:tcPr>
          <w:p w14:paraId="44E8633E" w14:textId="15B63B69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Beginning, 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起頭</w:t>
            </w:r>
            <w:proofErr w:type="gramEnd"/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‘k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’í deu, 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起初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‘k’í t’sú,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起始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‘k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r w:rsidR="00A409D5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z, (of heaven and earth)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開天闢地</w:t>
            </w:r>
            <w:r w:rsidR="007C4D47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‘k’é t’ien p’ih dí’. </w:t>
            </w:r>
          </w:p>
        </w:tc>
      </w:tr>
      <w:tr w:rsidR="00A77BD2" w:rsidRPr="00E518A8" w14:paraId="696FD40A" w14:textId="77777777" w:rsidTr="0001303D">
        <w:tc>
          <w:tcPr>
            <w:tcW w:w="8640" w:type="dxa"/>
          </w:tcPr>
          <w:p w14:paraId="45E7D1FE" w14:textId="6E313742" w:rsidR="00A77BD2" w:rsidRPr="00E518A8" w:rsidRDefault="00A77BD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A77BD2" w:rsidRPr="00E518A8" w14:paraId="16D0E621" w14:textId="77777777" w:rsidTr="0001303D">
        <w:tc>
          <w:tcPr>
            <w:tcW w:w="8640" w:type="dxa"/>
          </w:tcPr>
          <w:p w14:paraId="02266A83" w14:textId="186E7D26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Behalf, (in)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代替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té</w:t>
            </w:r>
            <w:proofErr w:type="gramEnd"/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 t’í’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4E8D313F" w14:textId="77777777" w:rsidTr="0001303D">
        <w:tc>
          <w:tcPr>
            <w:tcW w:w="8640" w:type="dxa"/>
          </w:tcPr>
          <w:p w14:paraId="67193EDA" w14:textId="4424D263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Behead,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sah deu.</w:t>
            </w:r>
          </w:p>
        </w:tc>
      </w:tr>
      <w:tr w:rsidR="00A77BD2" w:rsidRPr="00E518A8" w14:paraId="3CB5D02E" w14:textId="77777777" w:rsidTr="0001303D">
        <w:tc>
          <w:tcPr>
            <w:tcW w:w="8640" w:type="dxa"/>
          </w:tcPr>
          <w:p w14:paraId="19A727FD" w14:textId="44EABED1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Behind,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u,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後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底頭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‘heu ‘tí deu. </w:t>
            </w:r>
          </w:p>
        </w:tc>
      </w:tr>
      <w:tr w:rsidR="00A77BD2" w:rsidRPr="00E518A8" w14:paraId="72F7FE3B" w14:textId="77777777" w:rsidTr="0001303D">
        <w:tc>
          <w:tcPr>
            <w:tcW w:w="8640" w:type="dxa"/>
          </w:tcPr>
          <w:p w14:paraId="26004230" w14:textId="3A2E98AF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Believe,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相信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siang sing’,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sing’ </w:t>
            </w:r>
          </w:p>
        </w:tc>
      </w:tr>
      <w:tr w:rsidR="00A77BD2" w:rsidRPr="00E518A8" w14:paraId="0B943AE7" w14:textId="77777777" w:rsidTr="0001303D">
        <w:tc>
          <w:tcPr>
            <w:tcW w:w="8640" w:type="dxa"/>
          </w:tcPr>
          <w:p w14:paraId="2EE1129F" w14:textId="31179069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Bell,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鐘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ng, (small)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鈴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‘ling,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鐘鈴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tsúng ling.</w:t>
            </w:r>
          </w:p>
        </w:tc>
      </w:tr>
      <w:tr w:rsidR="00A77BD2" w:rsidRPr="00E518A8" w14:paraId="4C4119FA" w14:textId="77777777" w:rsidTr="0001303D">
        <w:tc>
          <w:tcPr>
            <w:tcW w:w="8640" w:type="dxa"/>
          </w:tcPr>
          <w:p w14:paraId="50A45AED" w14:textId="2A712CB4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Bellows,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風箱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ng siang.</w:t>
            </w:r>
          </w:p>
        </w:tc>
      </w:tr>
      <w:tr w:rsidR="00A77BD2" w:rsidRPr="00E518A8" w14:paraId="0A99ADAA" w14:textId="77777777" w:rsidTr="0001303D">
        <w:tc>
          <w:tcPr>
            <w:tcW w:w="8640" w:type="dxa"/>
          </w:tcPr>
          <w:p w14:paraId="788E6A87" w14:textId="3F4DE03D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Below,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下頭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‘au deu,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下底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au ‘</w:t>
            </w: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ti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gramEnd"/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底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下</w:t>
            </w:r>
            <w:r w:rsidR="009559F5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04DB3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‘tí ‘au. </w:t>
            </w:r>
          </w:p>
        </w:tc>
      </w:tr>
      <w:tr w:rsidR="00A77BD2" w:rsidRPr="00E518A8" w14:paraId="7D0F7CF3" w14:textId="77777777" w:rsidTr="0001303D">
        <w:tc>
          <w:tcPr>
            <w:tcW w:w="8640" w:type="dxa"/>
          </w:tcPr>
          <w:p w14:paraId="44A80689" w14:textId="49ABCA7C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Belt,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束腰带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 yau ta’.</w:t>
            </w:r>
          </w:p>
        </w:tc>
      </w:tr>
      <w:tr w:rsidR="00A77BD2" w:rsidRPr="00E518A8" w14:paraId="72F97BA8" w14:textId="77777777" w:rsidTr="0001303D">
        <w:tc>
          <w:tcPr>
            <w:tcW w:w="8640" w:type="dxa"/>
          </w:tcPr>
          <w:p w14:paraId="5639658B" w14:textId="375DFBF3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Bench, 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板櫈</w:t>
            </w:r>
            <w:proofErr w:type="gramEnd"/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pan tung’.</w:t>
            </w:r>
          </w:p>
        </w:tc>
      </w:tr>
      <w:tr w:rsidR="00A77BD2" w:rsidRPr="00E518A8" w14:paraId="5A254011" w14:textId="77777777" w:rsidTr="0001303D">
        <w:tc>
          <w:tcPr>
            <w:tcW w:w="8640" w:type="dxa"/>
          </w:tcPr>
          <w:p w14:paraId="6809C707" w14:textId="4396F7A5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Bend,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灣曲轉來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wan k</w:t>
            </w:r>
            <w:r w:rsidR="009559F5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‘tsén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lé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A77BD2" w:rsidRPr="00E518A8" w14:paraId="4284BF64" w14:textId="77777777" w:rsidTr="0001303D">
        <w:tc>
          <w:tcPr>
            <w:tcW w:w="8640" w:type="dxa"/>
          </w:tcPr>
          <w:p w14:paraId="6217B4EC" w14:textId="6AB20A25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Benefactor,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恩主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ung 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A77BD2" w:rsidRPr="00E518A8" w14:paraId="4FF4F207" w14:textId="77777777" w:rsidTr="0001303D">
        <w:tc>
          <w:tcPr>
            <w:tcW w:w="8640" w:type="dxa"/>
          </w:tcPr>
          <w:p w14:paraId="79AF2A41" w14:textId="724FA139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Benefit,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好處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hau t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益處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yuh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t’sû’</w:t>
            </w:r>
          </w:p>
        </w:tc>
      </w:tr>
      <w:tr w:rsidR="00A77BD2" w:rsidRPr="00E518A8" w14:paraId="2D6478F6" w14:textId="77777777" w:rsidTr="0001303D">
        <w:tc>
          <w:tcPr>
            <w:tcW w:w="8640" w:type="dxa"/>
          </w:tcPr>
          <w:p w14:paraId="02F5DE79" w14:textId="11A75D78" w:rsidR="00A77BD2" w:rsidRPr="00E518A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Benevolence, 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>愛</w:t>
            </w:r>
            <w:r w:rsidR="0001303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559F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E518A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 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é</w:t>
            </w:r>
            <w:proofErr w:type="gramEnd"/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’, 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仁德</w:t>
            </w:r>
            <w:r w:rsidR="005173F4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0B6D" w:rsidRPr="00E518A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zun tuh. </w:t>
            </w:r>
          </w:p>
        </w:tc>
      </w:tr>
    </w:tbl>
    <w:p w14:paraId="12E3111F" w14:textId="77777777" w:rsidR="00D37046" w:rsidRPr="00E518A8" w:rsidRDefault="00D37046">
      <w:pPr>
        <w:rPr>
          <w:rFonts w:ascii="Times New Roman" w:eastAsia="SimSun" w:hAnsi="Times New Roman" w:cs="Times New Roman"/>
          <w:sz w:val="24"/>
          <w:szCs w:val="24"/>
        </w:rPr>
      </w:pPr>
    </w:p>
    <w:sectPr w:rsidR="00D37046" w:rsidRPr="00E518A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8496293">
    <w:abstractNumId w:val="8"/>
  </w:num>
  <w:num w:numId="2" w16cid:durableId="1862550470">
    <w:abstractNumId w:val="6"/>
  </w:num>
  <w:num w:numId="3" w16cid:durableId="1037436666">
    <w:abstractNumId w:val="5"/>
  </w:num>
  <w:num w:numId="4" w16cid:durableId="186217384">
    <w:abstractNumId w:val="4"/>
  </w:num>
  <w:num w:numId="5" w16cid:durableId="484711199">
    <w:abstractNumId w:val="7"/>
  </w:num>
  <w:num w:numId="6" w16cid:durableId="866407242">
    <w:abstractNumId w:val="3"/>
  </w:num>
  <w:num w:numId="7" w16cid:durableId="2027317732">
    <w:abstractNumId w:val="2"/>
  </w:num>
  <w:num w:numId="8" w16cid:durableId="1276251875">
    <w:abstractNumId w:val="1"/>
  </w:num>
  <w:num w:numId="9" w16cid:durableId="171115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03D"/>
    <w:rsid w:val="00034616"/>
    <w:rsid w:val="0006063C"/>
    <w:rsid w:val="0015074B"/>
    <w:rsid w:val="0015315C"/>
    <w:rsid w:val="00201242"/>
    <w:rsid w:val="0029639D"/>
    <w:rsid w:val="00326F90"/>
    <w:rsid w:val="003B6779"/>
    <w:rsid w:val="004A1C5B"/>
    <w:rsid w:val="005173F4"/>
    <w:rsid w:val="00522CE2"/>
    <w:rsid w:val="005A41E6"/>
    <w:rsid w:val="005C4B11"/>
    <w:rsid w:val="00616311"/>
    <w:rsid w:val="006746CE"/>
    <w:rsid w:val="00760A9B"/>
    <w:rsid w:val="007A7C0D"/>
    <w:rsid w:val="007C4D47"/>
    <w:rsid w:val="0080731F"/>
    <w:rsid w:val="009559F5"/>
    <w:rsid w:val="00A409D5"/>
    <w:rsid w:val="00A77BD2"/>
    <w:rsid w:val="00A92424"/>
    <w:rsid w:val="00A95AC3"/>
    <w:rsid w:val="00AA1D8D"/>
    <w:rsid w:val="00B04DB3"/>
    <w:rsid w:val="00B10B6D"/>
    <w:rsid w:val="00B166F1"/>
    <w:rsid w:val="00B47730"/>
    <w:rsid w:val="00BA66DE"/>
    <w:rsid w:val="00BC3D62"/>
    <w:rsid w:val="00CB0664"/>
    <w:rsid w:val="00D37046"/>
    <w:rsid w:val="00E518A8"/>
    <w:rsid w:val="00E55D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8EFAE"/>
  <w14:defaultImageDpi w14:val="300"/>
  <w15:docId w15:val="{FD355AFD-65F8-48A1-BCDB-B872E4E7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2024-11-22T00:56:00Z</dcterms:modified>
  <cp:category/>
</cp:coreProperties>
</file>