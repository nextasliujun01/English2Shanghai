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97FFA" w:rsidRPr="00ED19C2" w14:paraId="257F0F35" w14:textId="77777777" w:rsidTr="00905196">
        <w:tc>
          <w:tcPr>
            <w:tcW w:w="8640" w:type="dxa"/>
          </w:tcPr>
          <w:p w14:paraId="51C24933" w14:textId="29B3BA9D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Sign, (</w:t>
            </w: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打記號</w:t>
            </w:r>
            <w:proofErr w:type="gramEnd"/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tang k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畵號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wáh hau’,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畵字號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wáh zz’ hau’,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押字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zz’. </w:t>
            </w:r>
          </w:p>
        </w:tc>
      </w:tr>
      <w:tr w:rsidR="00097FFA" w:rsidRPr="00ED19C2" w14:paraId="74A1F267" w14:textId="77777777" w:rsidTr="00905196">
        <w:tc>
          <w:tcPr>
            <w:tcW w:w="8640" w:type="dxa"/>
          </w:tcPr>
          <w:p w14:paraId="16772A64" w14:textId="5F3F6197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Signal, (hoist a)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插標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t’sah</w:t>
            </w:r>
            <w:proofErr w:type="gramEnd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piau,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(make a )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揮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hwé, (signal flag)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表旗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‘piau gí. </w:t>
            </w:r>
          </w:p>
        </w:tc>
      </w:tr>
      <w:tr w:rsidR="00097FFA" w:rsidRPr="00ED19C2" w14:paraId="5965CCE4" w14:textId="77777777" w:rsidTr="00905196">
        <w:tc>
          <w:tcPr>
            <w:tcW w:w="8640" w:type="dxa"/>
          </w:tcPr>
          <w:p w14:paraId="03DD3C7A" w14:textId="6ABB0000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Significant,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有意思</w:t>
            </w:r>
            <w:proofErr w:type="gramEnd"/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í’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包含許多意思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hén ‘h’ü tú í’ sz’. </w:t>
            </w:r>
          </w:p>
        </w:tc>
      </w:tr>
      <w:tr w:rsidR="00097FFA" w:rsidRPr="00ED19C2" w14:paraId="0328289D" w14:textId="77777777" w:rsidTr="00905196">
        <w:tc>
          <w:tcPr>
            <w:tcW w:w="8640" w:type="dxa"/>
          </w:tcPr>
          <w:p w14:paraId="317225FD" w14:textId="0944EE36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Signify,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指示</w:t>
            </w:r>
            <w:proofErr w:type="gramEnd"/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tsz zz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, (what does it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signify)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啥個意思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76B8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sá’ kú’ í’ sz’. </w:t>
            </w:r>
          </w:p>
        </w:tc>
      </w:tr>
      <w:tr w:rsidR="00097FFA" w:rsidRPr="00ED19C2" w14:paraId="5208B557" w14:textId="77777777" w:rsidTr="00905196">
        <w:tc>
          <w:tcPr>
            <w:tcW w:w="8640" w:type="dxa"/>
          </w:tcPr>
          <w:p w14:paraId="36AAD060" w14:textId="271AB6E7" w:rsidR="00097FFA" w:rsidRPr="00ED19C2" w:rsidRDefault="0090519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Silent,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默默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無言</w:t>
            </w:r>
            <w:proofErr w:type="gramEnd"/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muh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muh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vu yien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默默勿響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muh muh veh ‘h’iang,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勿白話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veh báh wó’, (silent)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勿要響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yau’ ‘h’iang,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勿要白話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báh wó’. </w:t>
            </w:r>
          </w:p>
        </w:tc>
      </w:tr>
      <w:tr w:rsidR="00097FFA" w:rsidRPr="00ED19C2" w14:paraId="2B0ACDF8" w14:textId="77777777" w:rsidTr="00905196">
        <w:tc>
          <w:tcPr>
            <w:tcW w:w="8640" w:type="dxa"/>
          </w:tcPr>
          <w:p w14:paraId="33219982" w14:textId="2C60A466" w:rsidR="00097FFA" w:rsidRPr="00ED19C2" w:rsidRDefault="0090519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FFA" w:rsidRPr="00ED19C2" w14:paraId="1EBEC43A" w14:textId="77777777" w:rsidTr="00905196">
        <w:tc>
          <w:tcPr>
            <w:tcW w:w="8640" w:type="dxa"/>
          </w:tcPr>
          <w:p w14:paraId="588C7058" w14:textId="300156DB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Silently, (think)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默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muh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siang.</w:t>
            </w:r>
          </w:p>
        </w:tc>
      </w:tr>
      <w:tr w:rsidR="00097FFA" w:rsidRPr="00ED19C2" w14:paraId="556EC234" w14:textId="77777777" w:rsidTr="00905196">
        <w:tc>
          <w:tcPr>
            <w:tcW w:w="8640" w:type="dxa"/>
          </w:tcPr>
          <w:p w14:paraId="177A99E6" w14:textId="57B05B1B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Silk,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絲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sz, (Taysaam)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大蠶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dá’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dzén,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(Tsat lí)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七里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t’sih ‘lí, (Yuen fa)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袁花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yön hwó, (canto pongees)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廣東綢</w:t>
            </w:r>
            <w:r w:rsidR="008E71EF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túng dzeu, (wild silk-worm silk)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繭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綢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‘kien dzeu, (Hucheu silk)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絲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sz, (silk and satins)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綢緞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dzeu dön’, (flowered silk)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綢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hwó dzeu, (a ball of silk)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絲毬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gieu, (silk stuffing)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絲綿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mien, (silk thread)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絲線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sz sien’, (silk cord)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絲繩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zung. </w:t>
            </w:r>
          </w:p>
        </w:tc>
      </w:tr>
      <w:tr w:rsidR="00097FFA" w:rsidRPr="00ED19C2" w14:paraId="198139FD" w14:textId="77777777" w:rsidTr="00905196">
        <w:tc>
          <w:tcPr>
            <w:tcW w:w="8640" w:type="dxa"/>
          </w:tcPr>
          <w:p w14:paraId="151D20D5" w14:textId="29872264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Silly, 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呆騃</w:t>
            </w:r>
            <w:proofErr w:type="gramEnd"/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ngé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‘té, 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發惛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fah hwun,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有一點瘋</w:t>
            </w:r>
            <w:r w:rsidR="00BB53D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ih ‘tien fúng. </w:t>
            </w:r>
          </w:p>
        </w:tc>
      </w:tr>
      <w:tr w:rsidR="00097FFA" w:rsidRPr="00ED19C2" w14:paraId="743AB2ED" w14:textId="77777777" w:rsidTr="00905196">
        <w:tc>
          <w:tcPr>
            <w:tcW w:w="8640" w:type="dxa"/>
          </w:tcPr>
          <w:p w14:paraId="0D9A51A4" w14:textId="20B709B8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Silver,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銀子</w:t>
            </w:r>
            <w:proofErr w:type="gramEnd"/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tsz, (fish)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銀魚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niun ng, (smith)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銀匠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dziang’ . </w:t>
            </w:r>
          </w:p>
        </w:tc>
      </w:tr>
      <w:tr w:rsidR="00097FFA" w:rsidRPr="00ED19C2" w14:paraId="152C0D95" w14:textId="77777777" w:rsidTr="00905196">
        <w:tc>
          <w:tcPr>
            <w:tcW w:w="8640" w:type="dxa"/>
          </w:tcPr>
          <w:p w14:paraId="0AEF30B4" w14:textId="55229622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Similar, (to this)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忒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第個一樣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 dí’ kú’ ih yang’, (they are </w:t>
            </w:r>
            <w:proofErr w:type="gramStart"/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similar)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相像</w:t>
            </w:r>
            <w:proofErr w:type="gramEnd"/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ziang’. </w:t>
            </w:r>
          </w:p>
        </w:tc>
      </w:tr>
      <w:tr w:rsidR="00097FFA" w:rsidRPr="00ED19C2" w14:paraId="064CBB7D" w14:textId="77777777" w:rsidTr="00905196">
        <w:tc>
          <w:tcPr>
            <w:tcW w:w="8640" w:type="dxa"/>
          </w:tcPr>
          <w:p w14:paraId="5611DCB4" w14:textId="06711E81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Similitude</w:t>
            </w:r>
            <w:r w:rsidR="00905196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‘pí fong,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譬喻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p’í yü’. </w:t>
            </w:r>
          </w:p>
        </w:tc>
      </w:tr>
      <w:tr w:rsidR="00097FFA" w:rsidRPr="00ED19C2" w14:paraId="3B8992AA" w14:textId="77777777" w:rsidTr="00905196">
        <w:tc>
          <w:tcPr>
            <w:tcW w:w="8640" w:type="dxa"/>
          </w:tcPr>
          <w:p w14:paraId="48C15292" w14:textId="107F5CA1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Simple,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80370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proofErr w:type="gramEnd"/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zeh,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樸實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h zeh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誠實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zeh, (simple heart)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丹心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tan sing,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誠心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zung sing, (unmixed)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勿混雜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‘hwun zeh. </w:t>
            </w:r>
          </w:p>
        </w:tc>
      </w:tr>
      <w:tr w:rsidR="00097FFA" w:rsidRPr="00ED19C2" w14:paraId="67631A6A" w14:textId="77777777" w:rsidTr="00905196">
        <w:tc>
          <w:tcPr>
            <w:tcW w:w="8640" w:type="dxa"/>
          </w:tcPr>
          <w:p w14:paraId="27CC659E" w14:textId="00BC1A83" w:rsidR="00097FFA" w:rsidRPr="00ED19C2" w:rsidRDefault="009051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FFA" w:rsidRPr="00ED19C2" w14:paraId="784B1D48" w14:textId="77777777" w:rsidTr="00905196">
        <w:tc>
          <w:tcPr>
            <w:tcW w:w="8640" w:type="dxa"/>
          </w:tcPr>
          <w:p w14:paraId="5FF9414D" w14:textId="482698AC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Simplicity, (fond of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愛素勿愛文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</w:t>
            </w:r>
            <w:proofErr w:type="gramEnd"/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sú’ veh é’ vun. </w:t>
            </w:r>
          </w:p>
        </w:tc>
      </w:tr>
      <w:tr w:rsidR="00097FFA" w:rsidRPr="00ED19C2" w14:paraId="0406EECB" w14:textId="77777777" w:rsidTr="00905196">
        <w:tc>
          <w:tcPr>
            <w:tcW w:w="8640" w:type="dxa"/>
          </w:tcPr>
          <w:p w14:paraId="74AF4C16" w14:textId="65DD85DD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Simply, (just)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竟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不過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kú’. </w:t>
            </w:r>
          </w:p>
        </w:tc>
      </w:tr>
      <w:tr w:rsidR="00097FFA" w:rsidRPr="00ED19C2" w14:paraId="38330C62" w14:textId="77777777" w:rsidTr="00905196">
        <w:tc>
          <w:tcPr>
            <w:tcW w:w="8640" w:type="dxa"/>
          </w:tcPr>
          <w:p w14:paraId="19038C88" w14:textId="2D336164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Simultaneous,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相同時候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d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heu’. </w:t>
            </w:r>
          </w:p>
        </w:tc>
      </w:tr>
      <w:tr w:rsidR="00097FFA" w:rsidRPr="00ED19C2" w14:paraId="4B3A5631" w14:textId="77777777" w:rsidTr="00905196">
        <w:tc>
          <w:tcPr>
            <w:tcW w:w="8640" w:type="dxa"/>
          </w:tcPr>
          <w:p w14:paraId="196ED050" w14:textId="6EB23ED3" w:rsidR="00097FFA" w:rsidRPr="00ED19C2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Sin,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罪過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(heavy and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grievous)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罪孽深重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‘dzûe nyih sun ‘dzúng, (original and actual)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原罪本罪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niön ‘dzüe ‘pun ‘dzûe, (an unwitting sin is no sin)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不知不罪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peh tsz peh ‘dzûe, (cause of sin)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罪根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‘dzûe kun.</w:t>
            </w:r>
          </w:p>
        </w:tc>
      </w:tr>
      <w:tr w:rsidR="00097FFA" w:rsidRPr="00ED19C2" w14:paraId="4B12625C" w14:textId="77777777" w:rsidTr="00905196">
        <w:tc>
          <w:tcPr>
            <w:tcW w:w="8640" w:type="dxa"/>
          </w:tcPr>
          <w:p w14:paraId="6CEC94B9" w14:textId="51287F83" w:rsidR="00097FFA" w:rsidRPr="00ED19C2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Sin, (</w:t>
            </w: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犯罪</w:t>
            </w:r>
            <w:proofErr w:type="gramEnd"/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‘van ‘dzûe, (when a man has sinned against heaven there is no use in pr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aying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獲罪於天無所禱也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wóh ‘dzûe yü t’ien vú ‘sú ‘tau ‘yé. </w:t>
            </w:r>
          </w:p>
        </w:tc>
      </w:tr>
      <w:tr w:rsidR="00097FFA" w:rsidRPr="00ED19C2" w14:paraId="0B00F688" w14:textId="77777777" w:rsidTr="00905196">
        <w:tc>
          <w:tcPr>
            <w:tcW w:w="8640" w:type="dxa"/>
          </w:tcPr>
          <w:p w14:paraId="1B5445A8" w14:textId="78D35323" w:rsidR="00097FFA" w:rsidRPr="00ED19C2" w:rsidRDefault="00097FF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97FFA" w:rsidRPr="00ED19C2" w14:paraId="424ADC9E" w14:textId="77777777" w:rsidTr="00905196">
        <w:tc>
          <w:tcPr>
            <w:tcW w:w="8640" w:type="dxa"/>
          </w:tcPr>
          <w:p w14:paraId="3EFE713C" w14:textId="72856139" w:rsidR="00097FFA" w:rsidRPr="00ED19C2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Since, (in time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</w:t>
            </w:r>
            <w:r w:rsidR="000F30F0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since the beginning of the present dynasty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本朝開國以来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dzau k’é kóh ‘í lé,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in argument)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既然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 zén, (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since it is thus)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既然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是如此</w:t>
            </w:r>
            <w:r w:rsidR="00D044FA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kí’ zén ‘zz zû ‘t’sz.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FFA" w:rsidRPr="00ED19C2" w14:paraId="5A9D258D" w14:textId="77777777" w:rsidTr="00905196">
        <w:tc>
          <w:tcPr>
            <w:tcW w:w="8640" w:type="dxa"/>
          </w:tcPr>
          <w:p w14:paraId="4CFE80B9" w14:textId="034D1FD3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Sincere,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誠實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zung zeh,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誠心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zung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097FFA" w:rsidRPr="00ED19C2" w14:paraId="4A1C884A" w14:textId="77777777" w:rsidTr="00905196">
        <w:tc>
          <w:tcPr>
            <w:tcW w:w="8640" w:type="dxa"/>
          </w:tcPr>
          <w:p w14:paraId="59B68516" w14:textId="7D6815ED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Sinew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筋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kiun.</w:t>
            </w:r>
          </w:p>
        </w:tc>
      </w:tr>
      <w:tr w:rsidR="005373FF" w:rsidRPr="00ED19C2" w14:paraId="34F61D8D" w14:textId="77777777" w:rsidTr="00905196">
        <w:tc>
          <w:tcPr>
            <w:tcW w:w="8640" w:type="dxa"/>
          </w:tcPr>
          <w:p w14:paraId="1E7CCDF6" w14:textId="28AF2349" w:rsidR="005373FF" w:rsidRPr="00ED19C2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Sing,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唱</w:t>
            </w:r>
            <w:proofErr w:type="gramEnd"/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t’song’. </w:t>
            </w:r>
          </w:p>
        </w:tc>
      </w:tr>
      <w:tr w:rsidR="00097FFA" w:rsidRPr="00ED19C2" w14:paraId="39EA7BA3" w14:textId="77777777" w:rsidTr="00905196">
        <w:tc>
          <w:tcPr>
            <w:tcW w:w="8640" w:type="dxa"/>
          </w:tcPr>
          <w:p w14:paraId="43A55CEB" w14:textId="2344B568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Single,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97FFA" w:rsidRPr="00ED19C2" w14:paraId="5AE50A91" w14:textId="77777777" w:rsidTr="00905196">
        <w:tc>
          <w:tcPr>
            <w:tcW w:w="8640" w:type="dxa"/>
          </w:tcPr>
          <w:p w14:paraId="7395F501" w14:textId="09F205ED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Singly,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一個一個</w:t>
            </w:r>
            <w:proofErr w:type="gramEnd"/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一隻一隻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tsáh ih tsáh, (standing 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singly and alone)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隻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身獨立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5373FF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dóh lih. </w:t>
            </w:r>
          </w:p>
        </w:tc>
      </w:tr>
      <w:tr w:rsidR="00097FFA" w:rsidRPr="00ED19C2" w14:paraId="07B3970A" w14:textId="77777777" w:rsidTr="00905196">
        <w:tc>
          <w:tcPr>
            <w:tcW w:w="8640" w:type="dxa"/>
          </w:tcPr>
          <w:p w14:paraId="1FD34966" w14:textId="77A6F1F8" w:rsidR="00097FFA" w:rsidRPr="00ED19C2" w:rsidRDefault="00097FF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97FFA" w:rsidRPr="00ED19C2" w14:paraId="55CF5F46" w14:textId="77777777" w:rsidTr="00905196">
        <w:tc>
          <w:tcPr>
            <w:tcW w:w="8640" w:type="dxa"/>
          </w:tcPr>
          <w:p w14:paraId="0FB60AF7" w14:textId="7E9339DC" w:rsidR="00097FFA" w:rsidRPr="00ED19C2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Sink,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沉下去</w:t>
            </w:r>
            <w:proofErr w:type="gramEnd"/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dzun ‘au k’í,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沉没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dzun meh, (into perdition)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沉淪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 lun. </w:t>
            </w:r>
          </w:p>
        </w:tc>
      </w:tr>
      <w:tr w:rsidR="00097FFA" w:rsidRPr="00ED19C2" w14:paraId="465039A1" w14:textId="77777777" w:rsidTr="00905196">
        <w:tc>
          <w:tcPr>
            <w:tcW w:w="8640" w:type="dxa"/>
          </w:tcPr>
          <w:p w14:paraId="0F86ED74" w14:textId="7BB80F4E" w:rsidR="00097FFA" w:rsidRPr="00ED19C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Sir,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老爺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</w:t>
            </w:r>
            <w:proofErr w:type="gramStart"/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7378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7378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proofErr w:type="gramEnd"/>
            <w:r w:rsidR="00AB7378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sien sang,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尊駕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ká’,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相公</w:t>
            </w:r>
            <w:r w:rsidR="00BC7969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4295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kúng. </w:t>
            </w:r>
          </w:p>
        </w:tc>
      </w:tr>
      <w:tr w:rsidR="00097FFA" w:rsidRPr="00ED19C2" w14:paraId="6D849ADB" w14:textId="77777777" w:rsidTr="00905196">
        <w:tc>
          <w:tcPr>
            <w:tcW w:w="8640" w:type="dxa"/>
          </w:tcPr>
          <w:p w14:paraId="0EBFC210" w14:textId="0B1A5FDB" w:rsidR="00097FFA" w:rsidRPr="00ED19C2" w:rsidRDefault="005373F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Sister, 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姊妹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D19C2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>‘tsí mé’, (elder)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阿姊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‘tsí, (younger)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妹妹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114B" w:rsidRPr="00ED19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mé’ mé’  </w:t>
            </w:r>
          </w:p>
        </w:tc>
      </w:tr>
    </w:tbl>
    <w:p w14:paraId="1C4881C6" w14:textId="77777777" w:rsidR="00E20B20" w:rsidRPr="00ED19C2" w:rsidRDefault="00E20B20">
      <w:pPr>
        <w:rPr>
          <w:rFonts w:ascii="Times New Roman" w:eastAsia="SimSun" w:hAnsi="Times New Roman" w:cs="Times New Roman"/>
          <w:sz w:val="24"/>
          <w:szCs w:val="24"/>
        </w:rPr>
      </w:pPr>
    </w:p>
    <w:sectPr w:rsidR="00E20B20" w:rsidRPr="00ED19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028253">
    <w:abstractNumId w:val="8"/>
  </w:num>
  <w:num w:numId="2" w16cid:durableId="26954508">
    <w:abstractNumId w:val="6"/>
  </w:num>
  <w:num w:numId="3" w16cid:durableId="19087337">
    <w:abstractNumId w:val="5"/>
  </w:num>
  <w:num w:numId="4" w16cid:durableId="1359307975">
    <w:abstractNumId w:val="4"/>
  </w:num>
  <w:num w:numId="5" w16cid:durableId="1150099403">
    <w:abstractNumId w:val="7"/>
  </w:num>
  <w:num w:numId="6" w16cid:durableId="88670806">
    <w:abstractNumId w:val="3"/>
  </w:num>
  <w:num w:numId="7" w16cid:durableId="1980575379">
    <w:abstractNumId w:val="2"/>
  </w:num>
  <w:num w:numId="8" w16cid:durableId="522211032">
    <w:abstractNumId w:val="1"/>
  </w:num>
  <w:num w:numId="9" w16cid:durableId="9235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FFA"/>
    <w:rsid w:val="000F30F0"/>
    <w:rsid w:val="0015074B"/>
    <w:rsid w:val="0029639D"/>
    <w:rsid w:val="002A76B8"/>
    <w:rsid w:val="003263EB"/>
    <w:rsid w:val="00326F90"/>
    <w:rsid w:val="0046114B"/>
    <w:rsid w:val="005373FF"/>
    <w:rsid w:val="005C67E3"/>
    <w:rsid w:val="0083129D"/>
    <w:rsid w:val="00880370"/>
    <w:rsid w:val="008E71EF"/>
    <w:rsid w:val="00905196"/>
    <w:rsid w:val="009062D2"/>
    <w:rsid w:val="00AA1D8D"/>
    <w:rsid w:val="00AB7378"/>
    <w:rsid w:val="00AE0DD2"/>
    <w:rsid w:val="00B47730"/>
    <w:rsid w:val="00BB53DA"/>
    <w:rsid w:val="00BC7969"/>
    <w:rsid w:val="00CB0664"/>
    <w:rsid w:val="00D044FA"/>
    <w:rsid w:val="00E20B20"/>
    <w:rsid w:val="00ED19C2"/>
    <w:rsid w:val="00F34295"/>
    <w:rsid w:val="00FC693F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C0BBF"/>
  <w14:defaultImageDpi w14:val="300"/>
  <w15:docId w15:val="{6163EDDF-E853-4620-9C66-8BF68F3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2024-11-23T11:24:00Z</dcterms:modified>
  <cp:category/>
</cp:coreProperties>
</file>