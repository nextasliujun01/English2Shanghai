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B69C0" w:rsidRPr="00AD5B80" w14:paraId="4040720D" w14:textId="77777777" w:rsidTr="00442AFF">
        <w:tc>
          <w:tcPr>
            <w:tcW w:w="8640" w:type="dxa"/>
          </w:tcPr>
          <w:p w14:paraId="49CFB430" w14:textId="322C75A1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I,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‘ngú,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吾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ngú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2B69C0" w:rsidRPr="00AD5B80" w14:paraId="33B9A493" w14:textId="77777777" w:rsidTr="00442AFF">
        <w:tc>
          <w:tcPr>
            <w:tcW w:w="8640" w:type="dxa"/>
          </w:tcPr>
          <w:p w14:paraId="036423AF" w14:textId="661C9E52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Ice,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冰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ping.</w:t>
            </w:r>
          </w:p>
        </w:tc>
      </w:tr>
      <w:tr w:rsidR="002B69C0" w:rsidRPr="00AD5B80" w14:paraId="2B53D951" w14:textId="77777777" w:rsidTr="00442AFF">
        <w:tc>
          <w:tcPr>
            <w:tcW w:w="8640" w:type="dxa"/>
          </w:tcPr>
          <w:p w14:paraId="73EB777D" w14:textId="72F293D1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Icicle,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簷澤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y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ien dóh.</w:t>
            </w:r>
          </w:p>
        </w:tc>
      </w:tr>
      <w:tr w:rsidR="002B69C0" w:rsidRPr="00AD5B80" w14:paraId="7A6A5BE4" w14:textId="77777777" w:rsidTr="00442AFF">
        <w:tc>
          <w:tcPr>
            <w:tcW w:w="8640" w:type="dxa"/>
          </w:tcPr>
          <w:p w14:paraId="4AC4C946" w14:textId="63E5EA15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Idea,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  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意見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A119E"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í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念頭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nian’ deu. </w:t>
            </w:r>
          </w:p>
        </w:tc>
      </w:tr>
      <w:tr w:rsidR="002B69C0" w:rsidRPr="00AD5B80" w14:paraId="0290DEAD" w14:textId="77777777" w:rsidTr="00442AFF">
        <w:tc>
          <w:tcPr>
            <w:tcW w:w="8640" w:type="dxa"/>
          </w:tcPr>
          <w:p w14:paraId="5D543562" w14:textId="0F65BA91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Identical,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yang’, (person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同一個人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dúng ih kú niun. </w:t>
            </w:r>
          </w:p>
        </w:tc>
      </w:tr>
      <w:tr w:rsidR="002B69C0" w:rsidRPr="00AD5B80" w14:paraId="53DC9A8C" w14:textId="77777777" w:rsidTr="00442AFF">
        <w:tc>
          <w:tcPr>
            <w:tcW w:w="8640" w:type="dxa"/>
          </w:tcPr>
          <w:p w14:paraId="3249CA24" w14:textId="137AADEA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Idiot,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愚笨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bun</w:t>
            </w:r>
            <w:r w:rsidR="001A119E"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niun.</w:t>
            </w:r>
          </w:p>
        </w:tc>
      </w:tr>
      <w:tr w:rsidR="002B69C0" w:rsidRPr="00AD5B80" w14:paraId="19D03BAF" w14:textId="77777777" w:rsidTr="00442AFF">
        <w:tc>
          <w:tcPr>
            <w:tcW w:w="8640" w:type="dxa"/>
          </w:tcPr>
          <w:p w14:paraId="5121D409" w14:textId="0C55B01C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Idle, 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閒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閒空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k’úng han,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懶惰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‘lan dú’. </w:t>
            </w:r>
          </w:p>
        </w:tc>
      </w:tr>
      <w:tr w:rsidR="002B69C0" w:rsidRPr="00AD5B80" w14:paraId="08055379" w14:textId="77777777" w:rsidTr="00442AFF">
        <w:tc>
          <w:tcPr>
            <w:tcW w:w="8640" w:type="dxa"/>
          </w:tcPr>
          <w:p w14:paraId="13D9079A" w14:textId="4E51C6BD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Idol,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偶像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ngeu ziang</w:t>
            </w: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泥塑木雕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ní sú mók tiau, (of wood)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木頭人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móh deu niun. </w:t>
            </w:r>
          </w:p>
        </w:tc>
      </w:tr>
      <w:tr w:rsidR="002B69C0" w:rsidRPr="00AD5B80" w14:paraId="3C912F99" w14:textId="77777777" w:rsidTr="00442AFF">
        <w:tc>
          <w:tcPr>
            <w:tcW w:w="8640" w:type="dxa"/>
          </w:tcPr>
          <w:p w14:paraId="72AB9C1E" w14:textId="2AEE89F8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If,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若使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zák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sz’,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若是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zák ‘zz, 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假如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‘kiá zû , (if it had been that not being so)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倘然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‘t’ong zén,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倘若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‘t’ong zák,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倘或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‘t’ong wóh,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倘使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‘t’ong sz. </w:t>
            </w:r>
          </w:p>
        </w:tc>
      </w:tr>
      <w:tr w:rsidR="002B69C0" w:rsidRPr="00AD5B80" w14:paraId="22C9258D" w14:textId="77777777" w:rsidTr="00442AFF">
        <w:tc>
          <w:tcPr>
            <w:tcW w:w="8640" w:type="dxa"/>
          </w:tcPr>
          <w:p w14:paraId="4C8B9B14" w14:textId="1C2FBF7F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Ignite,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záh. </w:t>
            </w:r>
          </w:p>
        </w:tc>
      </w:tr>
      <w:tr w:rsidR="002B69C0" w:rsidRPr="00AD5B80" w14:paraId="6862079A" w14:textId="77777777" w:rsidTr="00442AFF">
        <w:tc>
          <w:tcPr>
            <w:tcW w:w="8640" w:type="dxa"/>
          </w:tcPr>
          <w:p w14:paraId="19B24DDE" w14:textId="20432B06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Ignoble, 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卑賤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pé dzien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鄙陋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A119E"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leu’. </w:t>
            </w:r>
          </w:p>
        </w:tc>
      </w:tr>
      <w:tr w:rsidR="002B69C0" w:rsidRPr="00AD5B80" w14:paraId="5B239632" w14:textId="77777777" w:rsidTr="00442AFF">
        <w:tc>
          <w:tcPr>
            <w:tcW w:w="8640" w:type="dxa"/>
          </w:tcPr>
          <w:p w14:paraId="13CA8381" w14:textId="0D5AA54E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Ignominious,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勿體面個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veh ‘t’í mien’ kú’. </w:t>
            </w:r>
          </w:p>
        </w:tc>
      </w:tr>
      <w:tr w:rsidR="002B69C0" w:rsidRPr="00AD5B80" w14:paraId="078F4B85" w14:textId="77777777" w:rsidTr="00442AFF">
        <w:tc>
          <w:tcPr>
            <w:tcW w:w="8640" w:type="dxa"/>
          </w:tcPr>
          <w:p w14:paraId="43AAB930" w14:textId="698466CB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Ignominy,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羞辱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sieu zóh 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羞耻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sieu ‘t’sz. </w:t>
            </w:r>
          </w:p>
        </w:tc>
      </w:tr>
      <w:tr w:rsidR="002B69C0" w:rsidRPr="00AD5B80" w14:paraId="40A26A21" w14:textId="77777777" w:rsidTr="00442AFF">
        <w:tc>
          <w:tcPr>
            <w:tcW w:w="8640" w:type="dxa"/>
          </w:tcPr>
          <w:p w14:paraId="33618E72" w14:textId="77777777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B69C0" w:rsidRPr="00AD5B80" w14:paraId="138B479A" w14:textId="77777777" w:rsidTr="00442AFF">
        <w:tc>
          <w:tcPr>
            <w:tcW w:w="8640" w:type="dxa"/>
          </w:tcPr>
          <w:p w14:paraId="28DBCE6F" w14:textId="141D980B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Ignorant,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愚民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nü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vú tsz,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勿識字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suh zz’,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心地蒙昧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dí’ móng mé’. </w:t>
            </w:r>
          </w:p>
        </w:tc>
      </w:tr>
      <w:tr w:rsidR="002B69C0" w:rsidRPr="00AD5B80" w14:paraId="21CE1CC1" w14:textId="77777777" w:rsidTr="00442AFF">
        <w:tc>
          <w:tcPr>
            <w:tcW w:w="8640" w:type="dxa"/>
          </w:tcPr>
          <w:p w14:paraId="4386B4AD" w14:textId="0A6F0CB1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Ill,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有病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bing’,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勿適意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suh í’,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勿爽快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‘song k’wá’.  </w:t>
            </w:r>
          </w:p>
        </w:tc>
      </w:tr>
      <w:tr w:rsidR="002B69C0" w:rsidRPr="00AD5B80" w14:paraId="5EBFFE05" w14:textId="77777777" w:rsidTr="00442AFF">
        <w:tc>
          <w:tcPr>
            <w:tcW w:w="8640" w:type="dxa"/>
          </w:tcPr>
          <w:p w14:paraId="554BF9EE" w14:textId="77777777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B69C0" w:rsidRPr="00AD5B80" w14:paraId="194212CA" w14:textId="77777777" w:rsidTr="00442AFF">
        <w:tc>
          <w:tcPr>
            <w:tcW w:w="8640" w:type="dxa"/>
          </w:tcPr>
          <w:p w14:paraId="2CCB95E4" w14:textId="4705B4B6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Illegal,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勿合律法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heh lih fah. </w:t>
            </w:r>
          </w:p>
        </w:tc>
      </w:tr>
      <w:tr w:rsidR="002B69C0" w:rsidRPr="00AD5B80" w14:paraId="10EFFEE2" w14:textId="77777777" w:rsidTr="00442AFF">
        <w:tc>
          <w:tcPr>
            <w:tcW w:w="8640" w:type="dxa"/>
          </w:tcPr>
          <w:p w14:paraId="1A643272" w14:textId="66E2AEB6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Illegitimate, (son)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庶子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 ‘tsz. </w:t>
            </w:r>
          </w:p>
        </w:tc>
      </w:tr>
      <w:tr w:rsidR="002B69C0" w:rsidRPr="00AD5B80" w14:paraId="1605D49A" w14:textId="77777777" w:rsidTr="00442AFF">
        <w:tc>
          <w:tcPr>
            <w:tcW w:w="8640" w:type="dxa"/>
          </w:tcPr>
          <w:p w14:paraId="2917EDAD" w14:textId="0352EB9B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Illiberal,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小器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‘siau k’í’. </w:t>
            </w:r>
          </w:p>
        </w:tc>
      </w:tr>
      <w:tr w:rsidR="002B69C0" w:rsidRPr="00AD5B80" w14:paraId="36F32065" w14:textId="77777777" w:rsidTr="00442AFF">
        <w:tc>
          <w:tcPr>
            <w:tcW w:w="8640" w:type="dxa"/>
          </w:tcPr>
          <w:p w14:paraId="0F4075C8" w14:textId="082BC394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Illimitable,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限無量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vú hien vú liang’. </w:t>
            </w:r>
          </w:p>
        </w:tc>
      </w:tr>
      <w:tr w:rsidR="002B69C0" w:rsidRPr="00AD5B80" w14:paraId="6956BF41" w14:textId="77777777" w:rsidTr="00442AFF">
        <w:tc>
          <w:tcPr>
            <w:tcW w:w="8640" w:type="dxa"/>
          </w:tcPr>
          <w:p w14:paraId="72C77815" w14:textId="4B11F360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Illiterate, 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勿識字個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D5B80"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suh zz’ kú’,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曾讀書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D5B80"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zung dóh sû kú’. </w:t>
            </w:r>
          </w:p>
        </w:tc>
      </w:tr>
      <w:tr w:rsidR="002B69C0" w:rsidRPr="00AD5B80" w14:paraId="48E4381A" w14:textId="77777777" w:rsidTr="00442AFF">
        <w:tc>
          <w:tcPr>
            <w:tcW w:w="8640" w:type="dxa"/>
          </w:tcPr>
          <w:p w14:paraId="0739A10E" w14:textId="6874AA22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Illogical, 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勿合情理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heh dzing ‘li,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勿通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t’úng. </w:t>
            </w:r>
          </w:p>
        </w:tc>
      </w:tr>
      <w:tr w:rsidR="002B69C0" w:rsidRPr="00AD5B80" w14:paraId="10CD1AE4" w14:textId="77777777" w:rsidTr="00442AFF">
        <w:tc>
          <w:tcPr>
            <w:tcW w:w="8640" w:type="dxa"/>
          </w:tcPr>
          <w:p w14:paraId="3CD9F65D" w14:textId="478BD475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Illumine,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光照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tsau’,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照亮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tsau’ liang’, (the world)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普照天下四方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‘p’ú tsau’ t’ien ‘hau sz’ fong. </w:t>
            </w:r>
          </w:p>
        </w:tc>
      </w:tr>
      <w:tr w:rsidR="002B69C0" w:rsidRPr="00AD5B80" w14:paraId="6C6EBF44" w14:textId="77777777" w:rsidTr="00442AFF">
        <w:tc>
          <w:tcPr>
            <w:tcW w:w="8640" w:type="dxa"/>
          </w:tcPr>
          <w:p w14:paraId="6146992A" w14:textId="6FD17393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Illustrate, </w:t>
            </w: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章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顯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tsang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‘h’ien,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發明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ming,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注明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tsú’ ming. </w:t>
            </w:r>
          </w:p>
        </w:tc>
      </w:tr>
      <w:tr w:rsidR="002B69C0" w:rsidRPr="00AD5B80" w14:paraId="6129D9AB" w14:textId="77777777" w:rsidTr="00442AFF">
        <w:tc>
          <w:tcPr>
            <w:tcW w:w="8640" w:type="dxa"/>
          </w:tcPr>
          <w:p w14:paraId="0A75B83E" w14:textId="248ABC5F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Illustrious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正大光明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tsung’ dá’ kwong ming.  </w:t>
            </w:r>
          </w:p>
        </w:tc>
      </w:tr>
      <w:tr w:rsidR="002B69C0" w:rsidRPr="00AD5B80" w14:paraId="46CAAA09" w14:textId="77777777" w:rsidTr="00442AFF">
        <w:tc>
          <w:tcPr>
            <w:tcW w:w="8640" w:type="dxa"/>
          </w:tcPr>
          <w:p w14:paraId="6FAC79D4" w14:textId="19D1195D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Image,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泥土象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ní  ‘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t’ú  ziang’,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神象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 ziang’. </w:t>
            </w:r>
          </w:p>
        </w:tc>
      </w:tr>
      <w:tr w:rsidR="002B69C0" w:rsidRPr="00AD5B80" w14:paraId="12DDA255" w14:textId="77777777" w:rsidTr="00442AFF">
        <w:tc>
          <w:tcPr>
            <w:tcW w:w="8640" w:type="dxa"/>
          </w:tcPr>
          <w:p w14:paraId="67E9E406" w14:textId="5ACDA611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Imaginary,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影嘸響個事體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‘yung m ‘h’iang kú zz’ ‘t’í. </w:t>
            </w:r>
          </w:p>
        </w:tc>
      </w:tr>
      <w:tr w:rsidR="002B69C0" w:rsidRPr="00AD5B80" w14:paraId="0B5976EB" w14:textId="77777777" w:rsidTr="00442AFF">
        <w:tc>
          <w:tcPr>
            <w:tcW w:w="8640" w:type="dxa"/>
          </w:tcPr>
          <w:p w14:paraId="5BA95CC9" w14:textId="7E204D64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Imagine,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‘siang,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心裏捏造出来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sing ‘lí niah ‘dzau t’s</w:t>
            </w:r>
            <w:r w:rsidR="00AD5B80"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lé. </w:t>
            </w:r>
          </w:p>
        </w:tc>
      </w:tr>
      <w:tr w:rsidR="002B69C0" w:rsidRPr="00AD5B80" w14:paraId="1AE8D943" w14:textId="77777777" w:rsidTr="00442AFF">
        <w:tc>
          <w:tcPr>
            <w:tcW w:w="8640" w:type="dxa"/>
          </w:tcPr>
          <w:p w14:paraId="0233DE6E" w14:textId="575CF947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Imitate,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效法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A119E"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r w:rsidR="001A119E"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學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hoh.</w:t>
            </w:r>
          </w:p>
        </w:tc>
      </w:tr>
      <w:tr w:rsidR="002B69C0" w:rsidRPr="00AD5B80" w14:paraId="3283F6AB" w14:textId="77777777" w:rsidTr="00442AFF">
        <w:tc>
          <w:tcPr>
            <w:tcW w:w="8640" w:type="dxa"/>
          </w:tcPr>
          <w:p w14:paraId="5B6450FE" w14:textId="3845E3FF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Immaterial, 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形無像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D5B80"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 yung vú ziang’. </w:t>
            </w:r>
          </w:p>
        </w:tc>
      </w:tr>
      <w:tr w:rsidR="002B69C0" w:rsidRPr="00AD5B80" w14:paraId="42CF013D" w14:textId="77777777" w:rsidTr="00442AFF">
        <w:tc>
          <w:tcPr>
            <w:tcW w:w="8640" w:type="dxa"/>
          </w:tcPr>
          <w:p w14:paraId="71E394C3" w14:textId="1A569829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Immeasurable, 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勿能量度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nung liang dóh,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限量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vú hien’ liang’ .</w:t>
            </w:r>
          </w:p>
        </w:tc>
      </w:tr>
      <w:tr w:rsidR="002B69C0" w:rsidRPr="00AD5B80" w14:paraId="3CC96342" w14:textId="77777777" w:rsidTr="00442AFF">
        <w:tc>
          <w:tcPr>
            <w:tcW w:w="8640" w:type="dxa"/>
          </w:tcPr>
          <w:p w14:paraId="1A6F5981" w14:textId="44647C87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Immediately,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立刻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lih k’uh,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連茫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 mong,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登時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 zz,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馬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‘mó long’. </w:t>
            </w:r>
          </w:p>
        </w:tc>
      </w:tr>
      <w:tr w:rsidR="002B69C0" w:rsidRPr="00AD5B80" w14:paraId="187BBE8C" w14:textId="77777777" w:rsidTr="00442AFF">
        <w:tc>
          <w:tcPr>
            <w:tcW w:w="8640" w:type="dxa"/>
          </w:tcPr>
          <w:p w14:paraId="14F1BA10" w14:textId="08925CBC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Immense, 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廣大無限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kwong dá’  vú hien’,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邊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際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pien m tsí’. </w:t>
            </w:r>
          </w:p>
        </w:tc>
      </w:tr>
      <w:tr w:rsidR="002B69C0" w:rsidRPr="00AD5B80" w14:paraId="4F49F9E0" w14:textId="77777777" w:rsidTr="00442AFF">
        <w:tc>
          <w:tcPr>
            <w:tcW w:w="8640" w:type="dxa"/>
          </w:tcPr>
          <w:p w14:paraId="5E49C651" w14:textId="3DD2F095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Immerse, 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浸拉水裏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tsing’ ‘lá  </w:t>
            </w:r>
            <w:r w:rsidR="001A119E"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‘lí,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沉下去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dzun ‘hau k’í’,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揾拉水裏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wun’ ‘lá ‘sz ‘lí. </w:t>
            </w:r>
          </w:p>
        </w:tc>
      </w:tr>
      <w:tr w:rsidR="002B69C0" w:rsidRPr="00AD5B80" w14:paraId="04EE21F3" w14:textId="77777777" w:rsidTr="00442AFF">
        <w:tc>
          <w:tcPr>
            <w:tcW w:w="8640" w:type="dxa"/>
          </w:tcPr>
          <w:p w14:paraId="6403E828" w14:textId="7E443ED4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69C0" w:rsidRPr="00AD5B80" w14:paraId="1059CA2C" w14:textId="77777777" w:rsidTr="00442AFF">
        <w:tc>
          <w:tcPr>
            <w:tcW w:w="8640" w:type="dxa"/>
          </w:tcPr>
          <w:p w14:paraId="3E990B78" w14:textId="4031BEE7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Immodest,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勿曉得羞耻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veh ‘hiau tuh sieu ‘t’sz. </w:t>
            </w:r>
          </w:p>
        </w:tc>
      </w:tr>
      <w:tr w:rsidR="002B69C0" w:rsidRPr="00AD5B80" w14:paraId="2454A002" w14:textId="77777777" w:rsidTr="00442AFF">
        <w:tc>
          <w:tcPr>
            <w:tcW w:w="8640" w:type="dxa"/>
          </w:tcPr>
          <w:p w14:paraId="5FADA9B6" w14:textId="6AC92F28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Immoral,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勿正經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tsung’  kiung,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勿是理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‘zz ‘lí. </w:t>
            </w:r>
          </w:p>
        </w:tc>
      </w:tr>
      <w:tr w:rsidR="002B69C0" w:rsidRPr="00AD5B80" w14:paraId="3F7024C4" w14:textId="77777777" w:rsidTr="00442AFF">
        <w:tc>
          <w:tcPr>
            <w:tcW w:w="8640" w:type="dxa"/>
          </w:tcPr>
          <w:p w14:paraId="5D8B2DFD" w14:textId="6082EE96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Immortal, 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勿死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yúng ’yön veh ‘sí,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勿死勿滅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‘sí veh mih. </w:t>
            </w:r>
          </w:p>
        </w:tc>
      </w:tr>
      <w:tr w:rsidR="002B69C0" w:rsidRPr="00AD5B80" w14:paraId="43A70BEE" w14:textId="77777777" w:rsidTr="00442AFF">
        <w:tc>
          <w:tcPr>
            <w:tcW w:w="8640" w:type="dxa"/>
          </w:tcPr>
          <w:p w14:paraId="3CF9510C" w14:textId="233B0B65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Immortal, (men)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僊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sien niun, (the immortals)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神仙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zun sien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B69C0" w:rsidRPr="00AD5B80" w14:paraId="568E2785" w14:textId="77777777" w:rsidTr="00442AFF">
        <w:tc>
          <w:tcPr>
            <w:tcW w:w="8640" w:type="dxa"/>
          </w:tcPr>
          <w:p w14:paraId="7A8189BE" w14:textId="43BB46D6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B69C0" w:rsidRPr="00AD5B80" w14:paraId="5962E58A" w14:textId="77777777" w:rsidTr="00442AFF">
        <w:tc>
          <w:tcPr>
            <w:tcW w:w="8640" w:type="dxa"/>
          </w:tcPr>
          <w:p w14:paraId="268F0FEE" w14:textId="393D214B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Immoveable, </w:t>
            </w: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拿勿動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D5B80"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né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‘dúng,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(by pushing)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推勿動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t’é veh ‘dúng. </w:t>
            </w:r>
          </w:p>
        </w:tc>
      </w:tr>
      <w:tr w:rsidR="002B69C0" w:rsidRPr="00AD5B80" w14:paraId="015F893F" w14:textId="77777777" w:rsidTr="00442AFF">
        <w:tc>
          <w:tcPr>
            <w:tcW w:w="8640" w:type="dxa"/>
          </w:tcPr>
          <w:p w14:paraId="420CD54C" w14:textId="08D44EFF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Immutable,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勿更改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kung </w:t>
            </w:r>
            <w:r w:rsidR="001A119E"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ké,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嘸變嘸易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m pien’ n yuh. </w:t>
            </w:r>
          </w:p>
        </w:tc>
      </w:tr>
      <w:tr w:rsidR="002B69C0" w:rsidRPr="00AD5B80" w14:paraId="10D8CD1D" w14:textId="77777777" w:rsidTr="00442AFF">
        <w:tc>
          <w:tcPr>
            <w:tcW w:w="8640" w:type="dxa"/>
          </w:tcPr>
          <w:p w14:paraId="4920F80C" w14:textId="470098CB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Impair,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損害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hé</w:t>
            </w:r>
            <w:r w:rsid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B69C0" w:rsidRPr="00AD5B80" w14:paraId="35EEA65F" w14:textId="77777777" w:rsidTr="00442AFF">
        <w:tc>
          <w:tcPr>
            <w:tcW w:w="8640" w:type="dxa"/>
          </w:tcPr>
          <w:p w14:paraId="68418DED" w14:textId="324243D2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Impartial,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公平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B69C0" w:rsidRPr="00AD5B80" w14:paraId="245CA4B7" w14:textId="77777777" w:rsidTr="00442AFF">
        <w:tc>
          <w:tcPr>
            <w:tcW w:w="8640" w:type="dxa"/>
          </w:tcPr>
          <w:p w14:paraId="79D61125" w14:textId="77777777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B69C0" w:rsidRPr="00AD5B80" w14:paraId="5D5174C9" w14:textId="77777777" w:rsidTr="00442AFF">
        <w:tc>
          <w:tcPr>
            <w:tcW w:w="8640" w:type="dxa"/>
          </w:tcPr>
          <w:p w14:paraId="1F716C38" w14:textId="7932F9B5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Impassable, 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勿好過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D5B80"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hau kú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(of a river)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渡勿過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dú’ veh kú’. </w:t>
            </w:r>
          </w:p>
        </w:tc>
      </w:tr>
      <w:tr w:rsidR="002B69C0" w:rsidRPr="00AD5B80" w14:paraId="524566A6" w14:textId="77777777" w:rsidTr="00442AFF">
        <w:tc>
          <w:tcPr>
            <w:tcW w:w="8640" w:type="dxa"/>
          </w:tcPr>
          <w:p w14:paraId="18FA380F" w14:textId="2B30F4DD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Impatient,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着急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zá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kih,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性急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kih.</w:t>
            </w:r>
          </w:p>
        </w:tc>
      </w:tr>
      <w:tr w:rsidR="002B69C0" w:rsidRPr="00AD5B80" w14:paraId="00256581" w14:textId="77777777" w:rsidTr="00442AFF">
        <w:tc>
          <w:tcPr>
            <w:tcW w:w="8640" w:type="dxa"/>
          </w:tcPr>
          <w:p w14:paraId="4B7FC7EB" w14:textId="73FFB2A7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Impede,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抵挡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tí tong,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阻隔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kah,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耽誤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tan ngú’. </w:t>
            </w:r>
          </w:p>
        </w:tc>
      </w:tr>
      <w:tr w:rsidR="002B69C0" w:rsidRPr="00AD5B80" w14:paraId="4CA31BB7" w14:textId="77777777" w:rsidTr="00442AFF">
        <w:tc>
          <w:tcPr>
            <w:tcW w:w="8640" w:type="dxa"/>
          </w:tcPr>
          <w:p w14:paraId="35B3C541" w14:textId="7942EB0D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Impenetrable, (by an awl)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鑚勿進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tsûn veh tsing’, (by a sharp </w:t>
            </w: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point)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刺勿通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t’sz’ veh t’úng. </w:t>
            </w:r>
          </w:p>
        </w:tc>
      </w:tr>
      <w:tr w:rsidR="002B69C0" w:rsidRPr="00AD5B80" w14:paraId="30BE89B6" w14:textId="77777777" w:rsidTr="00442AFF">
        <w:tc>
          <w:tcPr>
            <w:tcW w:w="8640" w:type="dxa"/>
          </w:tcPr>
          <w:p w14:paraId="286B2030" w14:textId="45814D7E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Impenitent,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勿肯悔改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hwé’ ‘ké. </w:t>
            </w:r>
          </w:p>
        </w:tc>
      </w:tr>
      <w:tr w:rsidR="002B69C0" w:rsidRPr="00AD5B80" w14:paraId="11BC239B" w14:textId="77777777" w:rsidTr="00442AFF">
        <w:tc>
          <w:tcPr>
            <w:tcW w:w="8640" w:type="dxa"/>
          </w:tcPr>
          <w:p w14:paraId="18B5CE68" w14:textId="62BC6D6E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Imperfect,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勿全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proofErr w:type="gramEnd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dzien,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缺少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k’iöh ‘sau. </w:t>
            </w:r>
          </w:p>
        </w:tc>
      </w:tr>
      <w:tr w:rsidR="002B69C0" w:rsidRPr="00AD5B80" w14:paraId="3DCECF5A" w14:textId="77777777" w:rsidTr="00442AFF">
        <w:tc>
          <w:tcPr>
            <w:tcW w:w="8640" w:type="dxa"/>
          </w:tcPr>
          <w:p w14:paraId="79AEB125" w14:textId="783E160C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Imperial, (decree) </w:t>
            </w:r>
            <w:proofErr w:type="gramStart"/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聖旨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D5B8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sung</w:t>
            </w:r>
            <w:proofErr w:type="gramEnd"/>
            <w:r w:rsid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tsz’,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勅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旨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t’suh tsz,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諭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zang’ ü’, (palace)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紫禁城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 ‘tsz kiun’ zung, (kindred)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宗室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tsúng suh. </w:t>
            </w:r>
          </w:p>
        </w:tc>
      </w:tr>
      <w:tr w:rsidR="002B69C0" w:rsidRPr="00AD5B80" w14:paraId="05310CDB" w14:textId="77777777" w:rsidTr="00442AFF">
        <w:tc>
          <w:tcPr>
            <w:tcW w:w="8640" w:type="dxa"/>
          </w:tcPr>
          <w:p w14:paraId="41F593BA" w14:textId="64FAA262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Imperishable,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永遠勿滅脫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‘yung ‘yön veh mih t’eh,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勿能了個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nung ‘liau kú’. </w:t>
            </w:r>
          </w:p>
        </w:tc>
      </w:tr>
      <w:tr w:rsidR="002B69C0" w:rsidRPr="00AD5B80" w14:paraId="7BE18ED9" w14:textId="77777777" w:rsidTr="00442AFF">
        <w:tc>
          <w:tcPr>
            <w:tcW w:w="8640" w:type="dxa"/>
          </w:tcPr>
          <w:p w14:paraId="45C6EF92" w14:textId="697F4B1C" w:rsidR="002B69C0" w:rsidRPr="00AD5B80" w:rsidRDefault="002B69C0" w:rsidP="002B69C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Impertinent, (speech)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個說話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>kú’ vun’ kú’ s</w:t>
            </w:r>
            <w:r w:rsidR="001A119E" w:rsidRPr="00AD5B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Pr="00AD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wó’. </w:t>
            </w:r>
          </w:p>
        </w:tc>
      </w:tr>
    </w:tbl>
    <w:p w14:paraId="30D3A297" w14:textId="77777777" w:rsidR="00101629" w:rsidRPr="00AD5B80" w:rsidRDefault="00101629">
      <w:pPr>
        <w:rPr>
          <w:rFonts w:ascii="Times New Roman" w:eastAsia="SimSun" w:hAnsi="Times New Roman" w:cs="Times New Roman"/>
          <w:sz w:val="24"/>
          <w:szCs w:val="24"/>
        </w:rPr>
      </w:pPr>
    </w:p>
    <w:sectPr w:rsidR="00101629" w:rsidRPr="00AD5B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573390">
    <w:abstractNumId w:val="8"/>
  </w:num>
  <w:num w:numId="2" w16cid:durableId="278803414">
    <w:abstractNumId w:val="6"/>
  </w:num>
  <w:num w:numId="3" w16cid:durableId="1787501330">
    <w:abstractNumId w:val="5"/>
  </w:num>
  <w:num w:numId="4" w16cid:durableId="1638297550">
    <w:abstractNumId w:val="4"/>
  </w:num>
  <w:num w:numId="5" w16cid:durableId="1427724727">
    <w:abstractNumId w:val="7"/>
  </w:num>
  <w:num w:numId="6" w16cid:durableId="569312382">
    <w:abstractNumId w:val="3"/>
  </w:num>
  <w:num w:numId="7" w16cid:durableId="1563367119">
    <w:abstractNumId w:val="2"/>
  </w:num>
  <w:num w:numId="8" w16cid:durableId="447434318">
    <w:abstractNumId w:val="1"/>
  </w:num>
  <w:num w:numId="9" w16cid:durableId="146075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629"/>
    <w:rsid w:val="0015074B"/>
    <w:rsid w:val="00153C0E"/>
    <w:rsid w:val="00196371"/>
    <w:rsid w:val="001A119E"/>
    <w:rsid w:val="00223B64"/>
    <w:rsid w:val="00265A91"/>
    <w:rsid w:val="002925F0"/>
    <w:rsid w:val="0029639D"/>
    <w:rsid w:val="002B69C0"/>
    <w:rsid w:val="00326F90"/>
    <w:rsid w:val="003860AE"/>
    <w:rsid w:val="00442AFF"/>
    <w:rsid w:val="004547A7"/>
    <w:rsid w:val="004D6CC3"/>
    <w:rsid w:val="0050314A"/>
    <w:rsid w:val="00561E06"/>
    <w:rsid w:val="005A41E6"/>
    <w:rsid w:val="007144E7"/>
    <w:rsid w:val="007B74C3"/>
    <w:rsid w:val="007C2CF0"/>
    <w:rsid w:val="00830E1E"/>
    <w:rsid w:val="008F5D45"/>
    <w:rsid w:val="00A7465C"/>
    <w:rsid w:val="00A94DAA"/>
    <w:rsid w:val="00AA1D8D"/>
    <w:rsid w:val="00AD5B80"/>
    <w:rsid w:val="00B47730"/>
    <w:rsid w:val="00BC0CE1"/>
    <w:rsid w:val="00C65AC6"/>
    <w:rsid w:val="00CB0664"/>
    <w:rsid w:val="00CF1AC3"/>
    <w:rsid w:val="00D04264"/>
    <w:rsid w:val="00D059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88950"/>
  <w14:defaultImageDpi w14:val="300"/>
  <w15:docId w15:val="{1B777231-E092-40C3-A659-0F66A57C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2024-11-22T07:18:00Z</dcterms:modified>
  <cp:category/>
</cp:coreProperties>
</file>