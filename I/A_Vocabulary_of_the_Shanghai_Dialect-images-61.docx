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5649A1" w:rsidRPr="001C4A7B" w14:paraId="5D168ED4" w14:textId="77777777" w:rsidTr="00566BE6">
        <w:tc>
          <w:tcPr>
            <w:tcW w:w="8640" w:type="dxa"/>
          </w:tcPr>
          <w:p w14:paraId="7345F009" w14:textId="718D0431" w:rsidR="005649A1" w:rsidRPr="001C4A7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Inflamed, </w:t>
            </w:r>
            <w:proofErr w:type="gramStart"/>
            <w:r w:rsidR="00251355"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>發熱</w:t>
            </w:r>
            <w:r w:rsidR="00251355" w:rsidRPr="001C4A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fah</w:t>
            </w:r>
            <w:proofErr w:type="gramEnd"/>
            <w:r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nyih.</w:t>
            </w:r>
          </w:p>
        </w:tc>
      </w:tr>
      <w:tr w:rsidR="005649A1" w:rsidRPr="001C4A7B" w14:paraId="4AFAB4DE" w14:textId="77777777" w:rsidTr="00566BE6">
        <w:tc>
          <w:tcPr>
            <w:tcW w:w="8640" w:type="dxa"/>
          </w:tcPr>
          <w:p w14:paraId="45723F7F" w14:textId="53E13738" w:rsidR="005649A1" w:rsidRPr="001C4A7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Inflexible, </w:t>
            </w:r>
            <w:r w:rsidR="0057706A" w:rsidRPr="001C4A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固执勿改</w:t>
            </w:r>
            <w:r w:rsidR="0057706A" w:rsidRPr="001C4A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</w:t>
            </w:r>
            <w:r w:rsidR="00383BE9"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="00627CF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tseh veh</w:t>
            </w:r>
            <w:r w:rsidR="00383BE9"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‘ké.</w:t>
            </w:r>
          </w:p>
        </w:tc>
      </w:tr>
      <w:tr w:rsidR="005649A1" w:rsidRPr="001C4A7B" w14:paraId="1388D8AC" w14:textId="77777777" w:rsidTr="00566BE6">
        <w:tc>
          <w:tcPr>
            <w:tcW w:w="8640" w:type="dxa"/>
          </w:tcPr>
          <w:p w14:paraId="0EF9784D" w14:textId="188EBEC6" w:rsidR="005649A1" w:rsidRPr="001C4A7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>Infli</w:t>
            </w:r>
            <w:r w:rsidR="00566BE6"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>ct</w:t>
            </w:r>
            <w:r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>, (</w:t>
            </w:r>
            <w:proofErr w:type="gramStart"/>
            <w:r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>punishment )</w:t>
            </w:r>
            <w:proofErr w:type="gramEnd"/>
            <w:r w:rsidR="0057706A" w:rsidRPr="001C4A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57706A" w:rsidRPr="001C4A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加刑罚</w:t>
            </w:r>
            <w:r w:rsidR="0057706A" w:rsidRPr="001C4A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k</w:t>
            </w:r>
            <w:r w:rsidR="00383BE9"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á yung vah. </w:t>
            </w:r>
          </w:p>
        </w:tc>
      </w:tr>
      <w:tr w:rsidR="005649A1" w:rsidRPr="001C4A7B" w14:paraId="377AD477" w14:textId="77777777" w:rsidTr="00566BE6">
        <w:tc>
          <w:tcPr>
            <w:tcW w:w="8640" w:type="dxa"/>
          </w:tcPr>
          <w:p w14:paraId="03ED08E4" w14:textId="11148B5D" w:rsidR="005649A1" w:rsidRPr="001C4A7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Influence, </w:t>
            </w:r>
            <w:r w:rsidR="00251355"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>勢</w:t>
            </w:r>
            <w:r w:rsidR="00251355" w:rsidRPr="001C4A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目</w:t>
            </w:r>
            <w:r w:rsidR="00251355" w:rsidRPr="001C4A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>sz</w:t>
            </w:r>
            <w:r w:rsidR="00627CF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m</w:t>
            </w:r>
            <w:r w:rsidR="00383BE9"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r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h, </w:t>
            </w:r>
            <w:r w:rsidR="00251355"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>權</w:t>
            </w:r>
            <w:r w:rsidR="00251355" w:rsidRPr="001C4A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柄</w:t>
            </w:r>
            <w:r w:rsidR="00251355" w:rsidRPr="001C4A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gi</w:t>
            </w:r>
            <w:r w:rsidR="00383BE9"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>ö</w:t>
            </w:r>
            <w:r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r w:rsidR="00383BE9"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‘ping, (as a verb)</w:t>
            </w:r>
            <w:r w:rsidR="0057706A" w:rsidRPr="001C4A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57706A" w:rsidRPr="001C4A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感化</w:t>
            </w:r>
            <w:r w:rsidR="0057706A" w:rsidRPr="001C4A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383BE9"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gramEnd"/>
            <w:r w:rsidR="00383BE9"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kén hwó’, </w:t>
            </w:r>
            <w:r w:rsidR="00251355" w:rsidRPr="001C4A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感</w:t>
            </w:r>
            <w:r w:rsidR="00251355"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>動</w:t>
            </w:r>
            <w:r w:rsidR="00251355" w:rsidRPr="001C4A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383BE9"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‘kén ‘dúng. </w:t>
            </w:r>
          </w:p>
        </w:tc>
      </w:tr>
      <w:tr w:rsidR="005649A1" w:rsidRPr="001C4A7B" w14:paraId="6DD00373" w14:textId="77777777" w:rsidTr="00566BE6">
        <w:tc>
          <w:tcPr>
            <w:tcW w:w="8640" w:type="dxa"/>
          </w:tcPr>
          <w:p w14:paraId="7E35B790" w14:textId="0216030B" w:rsidR="005649A1" w:rsidRPr="001C4A7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Inform, </w:t>
            </w:r>
            <w:r w:rsidR="00251355"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>告訴</w:t>
            </w:r>
            <w:r w:rsidR="00251355" w:rsidRPr="001C4A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>kau</w:t>
            </w:r>
            <w:r w:rsidR="00627CF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</w:t>
            </w:r>
            <w:r w:rsidR="00383BE9"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="00627CF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627CF3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251355"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>回頭</w:t>
            </w:r>
            <w:r w:rsidR="00251355" w:rsidRPr="001C4A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wé de</w:t>
            </w:r>
            <w:r w:rsidR="00383BE9"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>u</w:t>
            </w:r>
            <w:r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251355"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251355"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>報</w:t>
            </w:r>
            <w:r w:rsidR="00251355" w:rsidRPr="001C4A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知</w:t>
            </w:r>
            <w:r w:rsidR="00251355" w:rsidRPr="001C4A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383BE9"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pau’ tsz, </w:t>
            </w:r>
            <w:r w:rsidR="0057706A" w:rsidRPr="001C4A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招示</w:t>
            </w:r>
            <w:r w:rsidR="0057706A" w:rsidRPr="001C4A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383BE9"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‘tsz zz’, (a </w:t>
            </w:r>
            <w:proofErr w:type="gramStart"/>
            <w:r w:rsidR="00383BE9"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>superior)</w:t>
            </w:r>
            <w:r w:rsidR="0057706A" w:rsidRPr="001C4A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告禀</w:t>
            </w:r>
            <w:proofErr w:type="gramEnd"/>
            <w:r w:rsidR="0057706A" w:rsidRPr="001C4A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383BE9"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kau’ ‘ping, (an inferior)</w:t>
            </w:r>
            <w:r w:rsidR="00251355"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251355"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>曉諭</w:t>
            </w:r>
            <w:r w:rsidR="00251355" w:rsidRPr="001C4A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383BE9"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‘hiau yü’. </w:t>
            </w:r>
          </w:p>
        </w:tc>
      </w:tr>
      <w:tr w:rsidR="005649A1" w:rsidRPr="001C4A7B" w14:paraId="76DE56EE" w14:textId="77777777" w:rsidTr="00566BE6">
        <w:tc>
          <w:tcPr>
            <w:tcW w:w="8640" w:type="dxa"/>
          </w:tcPr>
          <w:p w14:paraId="60214198" w14:textId="0FB35503" w:rsidR="005649A1" w:rsidRPr="001C4A7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>Infuse, (tea)</w:t>
            </w:r>
            <w:r w:rsidR="00383BE9"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57706A" w:rsidRPr="001C4A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泡茶</w:t>
            </w:r>
            <w:r w:rsidR="0057706A" w:rsidRPr="001C4A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>p</w:t>
            </w:r>
            <w:r w:rsidR="00383BE9"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>au’ dz</w:t>
            </w:r>
            <w:r w:rsidR="00383BE9"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5649A1" w:rsidRPr="001C4A7B" w14:paraId="59A6AD80" w14:textId="77777777" w:rsidTr="00566BE6">
        <w:tc>
          <w:tcPr>
            <w:tcW w:w="8640" w:type="dxa"/>
          </w:tcPr>
          <w:p w14:paraId="4AB9EC2F" w14:textId="50777182" w:rsidR="005649A1" w:rsidRPr="001C4A7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Ingenious, </w:t>
            </w:r>
            <w:r w:rsidR="00251355"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>靈巧</w:t>
            </w:r>
            <w:r w:rsidR="00251355" w:rsidRPr="001C4A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383BE9"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>l</w:t>
            </w:r>
            <w:r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ing </w:t>
            </w:r>
            <w:r w:rsidR="00383BE9"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>‘k’iau.</w:t>
            </w:r>
          </w:p>
        </w:tc>
      </w:tr>
      <w:tr w:rsidR="005649A1" w:rsidRPr="001C4A7B" w14:paraId="3D41243B" w14:textId="77777777" w:rsidTr="00566BE6">
        <w:tc>
          <w:tcPr>
            <w:tcW w:w="8640" w:type="dxa"/>
          </w:tcPr>
          <w:p w14:paraId="6A5AECF3" w14:textId="0C6417ED" w:rsidR="005649A1" w:rsidRPr="001C4A7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Ingratitude, </w:t>
            </w:r>
            <w:r w:rsidR="0057706A" w:rsidRPr="001C4A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忘恩负义</w:t>
            </w:r>
            <w:r w:rsidR="0057706A" w:rsidRPr="001C4A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A136EE"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>v</w:t>
            </w:r>
            <w:r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>ong un v</w:t>
            </w:r>
            <w:r w:rsidR="00A136EE"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ú’ ní’. </w:t>
            </w:r>
          </w:p>
        </w:tc>
      </w:tr>
      <w:tr w:rsidR="005649A1" w:rsidRPr="001C4A7B" w14:paraId="37E929BB" w14:textId="77777777" w:rsidTr="00566BE6">
        <w:tc>
          <w:tcPr>
            <w:tcW w:w="8640" w:type="dxa"/>
          </w:tcPr>
          <w:p w14:paraId="0717D23D" w14:textId="244112AC" w:rsidR="005649A1" w:rsidRPr="001C4A7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Inhabitants,  </w:t>
            </w:r>
            <w:r w:rsidR="0057706A" w:rsidRPr="001C4A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居民</w:t>
            </w:r>
            <w:proofErr w:type="gramEnd"/>
            <w:r w:rsidR="0057706A" w:rsidRPr="001C4A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A136EE"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>ü</w:t>
            </w:r>
            <w:r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ming</w:t>
            </w:r>
            <w:r w:rsidR="00A136EE"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57706A" w:rsidRPr="001C4A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57706A" w:rsidRPr="001C4A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本地人</w:t>
            </w:r>
            <w:r w:rsidR="0057706A" w:rsidRPr="001C4A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A136EE"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‘pun dí’ niun. </w:t>
            </w:r>
          </w:p>
        </w:tc>
      </w:tr>
      <w:tr w:rsidR="005649A1" w:rsidRPr="001C4A7B" w14:paraId="2706F90C" w14:textId="77777777" w:rsidTr="00566BE6">
        <w:tc>
          <w:tcPr>
            <w:tcW w:w="8640" w:type="dxa"/>
          </w:tcPr>
          <w:p w14:paraId="06F2ADEC" w14:textId="69540B98" w:rsidR="005649A1" w:rsidRPr="001C4A7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Inhale, </w:t>
            </w:r>
            <w:r w:rsidR="0057706A" w:rsidRPr="001C4A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吸</w:t>
            </w:r>
            <w:r w:rsidR="0057706A" w:rsidRPr="001C4A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>h’ih.</w:t>
            </w:r>
          </w:p>
        </w:tc>
      </w:tr>
      <w:tr w:rsidR="005649A1" w:rsidRPr="001C4A7B" w14:paraId="2BEC35A0" w14:textId="77777777" w:rsidTr="00566BE6">
        <w:tc>
          <w:tcPr>
            <w:tcW w:w="8640" w:type="dxa"/>
          </w:tcPr>
          <w:p w14:paraId="518D11AF" w14:textId="185A10FB" w:rsidR="005649A1" w:rsidRPr="001C4A7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Inheritance, </w:t>
            </w:r>
            <w:proofErr w:type="gramStart"/>
            <w:r w:rsidR="00251355"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>傳</w:t>
            </w:r>
            <w:r w:rsidR="0057706A" w:rsidRPr="001C4A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下来</w:t>
            </w:r>
            <w:r w:rsidR="00251355" w:rsidRPr="001C4A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個</w:t>
            </w:r>
            <w:r w:rsidR="0057706A" w:rsidRPr="001C4A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家</w:t>
            </w:r>
            <w:r w:rsidR="00251355" w:rsidRPr="001C4A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業</w:t>
            </w:r>
            <w:r w:rsidR="0057706A" w:rsidRPr="001C4A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A136EE"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>dzén</w:t>
            </w:r>
            <w:proofErr w:type="gramEnd"/>
            <w:r w:rsidR="00A136EE"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‘au lé kú’ ká nyih. </w:t>
            </w:r>
          </w:p>
        </w:tc>
      </w:tr>
      <w:tr w:rsidR="005649A1" w:rsidRPr="001C4A7B" w14:paraId="575BD1D8" w14:textId="77777777" w:rsidTr="00566BE6">
        <w:tc>
          <w:tcPr>
            <w:tcW w:w="8640" w:type="dxa"/>
          </w:tcPr>
          <w:p w14:paraId="1FD206CE" w14:textId="11921E3E" w:rsidR="005649A1" w:rsidRPr="001C4A7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>Inhuman,</w:t>
            </w:r>
            <w:r w:rsidR="0057706A" w:rsidRPr="001C4A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57706A" w:rsidRPr="001C4A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凶</w:t>
            </w:r>
            <w:r w:rsidR="0057706A" w:rsidRPr="001C4A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>h’i</w:t>
            </w:r>
            <w:r w:rsidR="00A136EE"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ng, </w:t>
            </w:r>
            <w:r w:rsidR="00A136EE"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251355"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>殘暴</w:t>
            </w:r>
            <w:proofErr w:type="gramEnd"/>
            <w:r w:rsidR="00251355" w:rsidRPr="001C4A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>dza</w:t>
            </w:r>
            <w:r w:rsidR="00A136EE"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r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bau’.</w:t>
            </w:r>
          </w:p>
        </w:tc>
      </w:tr>
      <w:tr w:rsidR="005649A1" w:rsidRPr="001C4A7B" w14:paraId="01E6661B" w14:textId="77777777" w:rsidTr="00566BE6">
        <w:tc>
          <w:tcPr>
            <w:tcW w:w="8640" w:type="dxa"/>
          </w:tcPr>
          <w:p w14:paraId="788E3078" w14:textId="6B9A1E8A" w:rsidR="005649A1" w:rsidRPr="001C4A7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>Iniquity</w:t>
            </w:r>
            <w:r w:rsidR="00251355" w:rsidRPr="001C4A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251355"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>罪惡</w:t>
            </w:r>
            <w:r w:rsidR="00251355" w:rsidRPr="001C4A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A136EE"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dzue oh, </w:t>
            </w:r>
            <w:proofErr w:type="gramStart"/>
            <w:r w:rsidR="0057706A" w:rsidRPr="001C4A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勿公平個事體</w:t>
            </w:r>
            <w:r w:rsidR="0057706A" w:rsidRPr="001C4A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A136EE"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gramEnd"/>
            <w:r w:rsidR="00A136EE"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kúng bing kú’ zz’ ‘t’í. </w:t>
            </w:r>
          </w:p>
        </w:tc>
      </w:tr>
      <w:tr w:rsidR="005649A1" w:rsidRPr="001C4A7B" w14:paraId="1DA43C3B" w14:textId="77777777" w:rsidTr="00566BE6">
        <w:tc>
          <w:tcPr>
            <w:tcW w:w="8640" w:type="dxa"/>
          </w:tcPr>
          <w:p w14:paraId="7EE7CCAE" w14:textId="2E75ED20" w:rsidR="005649A1" w:rsidRPr="001C4A7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>Injure,</w:t>
            </w:r>
            <w:r w:rsidR="00251355"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251355"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>傷害</w:t>
            </w:r>
            <w:r w:rsidR="00251355" w:rsidRPr="001C4A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song</w:t>
            </w:r>
            <w:proofErr w:type="gramEnd"/>
            <w:r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hé</w:t>
            </w:r>
            <w:r w:rsidR="00644CE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A136EE"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251355"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>殘害</w:t>
            </w:r>
            <w:r w:rsidR="00251355" w:rsidRPr="001C4A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dzan hé</w:t>
            </w:r>
            <w:r w:rsidR="00644CE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5649A1" w:rsidRPr="001C4A7B" w14:paraId="71531C92" w14:textId="77777777" w:rsidTr="00566BE6">
        <w:tc>
          <w:tcPr>
            <w:tcW w:w="8640" w:type="dxa"/>
          </w:tcPr>
          <w:p w14:paraId="40A76825" w14:textId="567F53A7" w:rsidR="005649A1" w:rsidRPr="001C4A7B" w:rsidRDefault="00A136EE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>Injurious ,</w:t>
            </w:r>
            <w:proofErr w:type="gramEnd"/>
            <w:r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251355" w:rsidRPr="001C4A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利</w:t>
            </w:r>
            <w:r w:rsidR="00251355"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>害</w:t>
            </w:r>
            <w:r w:rsidR="00251355" w:rsidRPr="001C4A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lí’ hé’. </w:t>
            </w:r>
          </w:p>
        </w:tc>
      </w:tr>
      <w:tr w:rsidR="005649A1" w:rsidRPr="001C4A7B" w14:paraId="59F304DC" w14:textId="77777777" w:rsidTr="00566BE6">
        <w:tc>
          <w:tcPr>
            <w:tcW w:w="8640" w:type="dxa"/>
          </w:tcPr>
          <w:p w14:paraId="1C7BF1AC" w14:textId="3DF607EE" w:rsidR="005649A1" w:rsidRPr="001C4A7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>Ink,</w:t>
            </w:r>
            <w:r w:rsidR="00A136EE"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251355" w:rsidRPr="001C4A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墨</w:t>
            </w:r>
            <w:r w:rsidR="00251355" w:rsidRPr="001C4A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A136EE"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muh. </w:t>
            </w:r>
          </w:p>
        </w:tc>
      </w:tr>
      <w:tr w:rsidR="005649A1" w:rsidRPr="001C4A7B" w14:paraId="519F0D15" w14:textId="77777777" w:rsidTr="00566BE6">
        <w:tc>
          <w:tcPr>
            <w:tcW w:w="8640" w:type="dxa"/>
          </w:tcPr>
          <w:p w14:paraId="5B0E60A9" w14:textId="705E07E1" w:rsidR="005649A1" w:rsidRPr="001C4A7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Inlay, (with gold border) </w:t>
            </w:r>
            <w:proofErr w:type="gramStart"/>
            <w:r w:rsidR="00251355"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>鑲金</w:t>
            </w:r>
            <w:r w:rsidR="00251355" w:rsidRPr="001C4A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A136EE"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>siang</w:t>
            </w:r>
            <w:proofErr w:type="gramEnd"/>
            <w:r w:rsidR="00A136EE"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kiun. </w:t>
            </w:r>
          </w:p>
        </w:tc>
      </w:tr>
      <w:tr w:rsidR="005649A1" w:rsidRPr="001C4A7B" w14:paraId="07B26935" w14:textId="77777777" w:rsidTr="00566BE6">
        <w:tc>
          <w:tcPr>
            <w:tcW w:w="8640" w:type="dxa"/>
          </w:tcPr>
          <w:p w14:paraId="5DC5C8BA" w14:textId="16C9B929" w:rsidR="005649A1" w:rsidRPr="001C4A7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Inn, </w:t>
            </w:r>
            <w:r w:rsidR="00251355" w:rsidRPr="001C4A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客寓</w:t>
            </w:r>
            <w:r w:rsidR="00251355" w:rsidRPr="001C4A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A136EE"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>’á</w:t>
            </w:r>
            <w:r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 </w:t>
            </w:r>
            <w:r w:rsidR="00A136EE"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r w:rsidR="00A136EE"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>ü</w:t>
            </w:r>
            <w:proofErr w:type="gramStart"/>
            <w:r w:rsidR="00A136EE"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251355" w:rsidRPr="001C4A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251355" w:rsidRPr="001C4A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客店</w:t>
            </w:r>
            <w:proofErr w:type="gramEnd"/>
            <w:r w:rsidR="00251355" w:rsidRPr="001C4A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>k’</w:t>
            </w:r>
            <w:r w:rsidR="00A136EE"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r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>h tien’.</w:t>
            </w:r>
          </w:p>
        </w:tc>
      </w:tr>
      <w:tr w:rsidR="005649A1" w:rsidRPr="001C4A7B" w14:paraId="19BF91F2" w14:textId="77777777" w:rsidTr="00566BE6">
        <w:tc>
          <w:tcPr>
            <w:tcW w:w="8640" w:type="dxa"/>
          </w:tcPr>
          <w:p w14:paraId="627ABD5D" w14:textId="78390259" w:rsidR="005649A1" w:rsidRPr="001C4A7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Inner, </w:t>
            </w:r>
            <w:r w:rsidR="00251355" w:rsidRPr="001C4A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内</w:t>
            </w:r>
            <w:r w:rsidR="00251355" w:rsidRPr="001C4A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627CF3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>né</w:t>
            </w:r>
            <w:proofErr w:type="gramStart"/>
            <w:r w:rsidR="00627CF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251355" w:rsidRPr="001C4A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251355" w:rsidRPr="001C4A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裏向</w:t>
            </w:r>
            <w:proofErr w:type="gramEnd"/>
            <w:r w:rsidR="00251355" w:rsidRPr="001C4A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A136EE"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>l</w:t>
            </w:r>
            <w:r w:rsidR="00A136EE"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>í h</w:t>
            </w:r>
            <w:r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>’iang</w:t>
            </w:r>
            <w:r w:rsidR="00627CF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A136EE"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251355" w:rsidRPr="001C4A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裏</w:t>
            </w:r>
            <w:r w:rsidR="00251355"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>頭</w:t>
            </w:r>
            <w:r w:rsidR="00251355" w:rsidRPr="001C4A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A136EE"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>‘lí deu,</w:t>
            </w:r>
            <w:r w:rsidR="00251355" w:rsidRPr="001C4A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251355" w:rsidRPr="001C4A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裏面</w:t>
            </w:r>
            <w:r w:rsidR="00251355" w:rsidRPr="001C4A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A136EE"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‘lí mien’. </w:t>
            </w:r>
          </w:p>
        </w:tc>
      </w:tr>
      <w:tr w:rsidR="005649A1" w:rsidRPr="001C4A7B" w14:paraId="191E92CC" w14:textId="77777777" w:rsidTr="00566BE6">
        <w:tc>
          <w:tcPr>
            <w:tcW w:w="8640" w:type="dxa"/>
          </w:tcPr>
          <w:p w14:paraId="654EBFBD" w14:textId="3E1C1555" w:rsidR="005649A1" w:rsidRPr="001C4A7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Innocent, </w:t>
            </w:r>
            <w:r w:rsidR="00A136EE"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End"/>
            <w:r w:rsidR="005C2664"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>嘸</w:t>
            </w:r>
            <w:r w:rsidR="00251355" w:rsidRPr="001C4A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罪</w:t>
            </w:r>
            <w:r w:rsidR="00251355" w:rsidRPr="001C4A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627CF3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 </w:t>
            </w:r>
            <w:r w:rsidR="00A136EE"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‘dzûe. </w:t>
            </w:r>
          </w:p>
        </w:tc>
      </w:tr>
      <w:tr w:rsidR="005649A1" w:rsidRPr="001C4A7B" w14:paraId="235EEB91" w14:textId="77777777" w:rsidTr="00566BE6">
        <w:tc>
          <w:tcPr>
            <w:tcW w:w="8640" w:type="dxa"/>
          </w:tcPr>
          <w:p w14:paraId="44F26D7B" w14:textId="566B213D" w:rsidR="005649A1" w:rsidRPr="001C4A7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Innumerable, </w:t>
            </w:r>
            <w:r w:rsidR="005C2664"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>嘸</w:t>
            </w:r>
            <w:r w:rsidR="005C2664" w:rsidRPr="001C4A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没數目</w:t>
            </w:r>
            <w:r w:rsidR="005C2664" w:rsidRPr="001C4A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m meh s</w:t>
            </w:r>
            <w:r w:rsidR="00A136EE"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ú’ máh, </w:t>
            </w:r>
            <w:r w:rsidR="001C4A7B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千千</w:t>
            </w:r>
            <w:r w:rsidR="001C4A7B" w:rsidRPr="001C4A7B">
              <w:rPr>
                <w:rFonts w:ascii="Times New Roman" w:eastAsia="SimSun" w:hAnsi="Times New Roman" w:cs="Times New Roman" w:hint="eastAsia"/>
                <w:sz w:val="24"/>
                <w:szCs w:val="24"/>
              </w:rPr>
              <w:t>萬萬</w:t>
            </w:r>
            <w:r w:rsidR="001C4A7B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,</w:t>
            </w:r>
            <w:r w:rsidR="00627CF3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A136EE"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t’sien t’sien man’ man’. </w:t>
            </w:r>
          </w:p>
        </w:tc>
      </w:tr>
      <w:tr w:rsidR="005649A1" w:rsidRPr="001C4A7B" w14:paraId="41A8FA6F" w14:textId="77777777" w:rsidTr="00566BE6">
        <w:tc>
          <w:tcPr>
            <w:tcW w:w="8640" w:type="dxa"/>
          </w:tcPr>
          <w:p w14:paraId="0B7FD207" w14:textId="0FDAAAC0" w:rsidR="005649A1" w:rsidRPr="001C4A7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lastRenderedPageBreak/>
              <w:t xml:space="preserve">Inoculate,  </w:t>
            </w:r>
            <w:r w:rsidR="005C2664"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>種痘</w:t>
            </w:r>
            <w:proofErr w:type="gramEnd"/>
            <w:r w:rsidR="005C2664" w:rsidRPr="001C4A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>ts</w:t>
            </w:r>
            <w:r w:rsidR="00A136EE"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>ng’ deu</w:t>
            </w:r>
            <w:r w:rsidR="00627CF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5649A1" w:rsidRPr="001C4A7B" w14:paraId="2978128B" w14:textId="77777777" w:rsidTr="00566BE6">
        <w:tc>
          <w:tcPr>
            <w:tcW w:w="8640" w:type="dxa"/>
          </w:tcPr>
          <w:p w14:paraId="0A9C4E64" w14:textId="55F2E446" w:rsidR="005649A1" w:rsidRPr="001C4A7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Inopportune, (just now) </w:t>
            </w:r>
            <w:r w:rsidR="005C2664" w:rsidRPr="001C4A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此刻勿便</w:t>
            </w:r>
            <w:r w:rsidR="005C2664" w:rsidRPr="001C4A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246F7B"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‘t’sz k’uh veh bien’. </w:t>
            </w:r>
          </w:p>
        </w:tc>
      </w:tr>
      <w:tr w:rsidR="005649A1" w:rsidRPr="001C4A7B" w14:paraId="16CE8308" w14:textId="77777777" w:rsidTr="00566BE6">
        <w:tc>
          <w:tcPr>
            <w:tcW w:w="8640" w:type="dxa"/>
          </w:tcPr>
          <w:p w14:paraId="7E6C2B85" w14:textId="321412D0" w:rsidR="005649A1" w:rsidRPr="001C4A7B" w:rsidRDefault="00566BE6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5649A1" w:rsidRPr="001C4A7B" w14:paraId="1D38D27B" w14:textId="77777777" w:rsidTr="00566BE6">
        <w:tc>
          <w:tcPr>
            <w:tcW w:w="8640" w:type="dxa"/>
          </w:tcPr>
          <w:p w14:paraId="0B858B2C" w14:textId="39B74D0C" w:rsidR="005649A1" w:rsidRPr="001C4A7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Inquest, </w:t>
            </w:r>
            <w:r w:rsidR="00566BE6"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23237D"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>驗察屍首</w:t>
            </w:r>
            <w:proofErr w:type="gramEnd"/>
            <w:r w:rsidR="0023237D" w:rsidRPr="001C4A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nie</w:t>
            </w:r>
            <w:r w:rsidR="00E406D9"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>n’</w:t>
            </w:r>
            <w:r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t’sah sz</w:t>
            </w:r>
            <w:r w:rsidR="00E406D9"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‘seu.</w:t>
            </w:r>
          </w:p>
        </w:tc>
      </w:tr>
      <w:tr w:rsidR="005649A1" w:rsidRPr="001C4A7B" w14:paraId="285CE3D3" w14:textId="77777777" w:rsidTr="00566BE6">
        <w:tc>
          <w:tcPr>
            <w:tcW w:w="8640" w:type="dxa"/>
          </w:tcPr>
          <w:p w14:paraId="27EF74B4" w14:textId="67F6F69A" w:rsidR="005649A1" w:rsidRPr="001C4A7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Inquire, </w:t>
            </w:r>
            <w:r w:rsidR="0023237D" w:rsidRPr="001C4A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打</w:t>
            </w:r>
            <w:r w:rsidR="0023237D"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>聽</w:t>
            </w:r>
            <w:r w:rsidR="0023237D" w:rsidRPr="001C4A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>‘tang t</w:t>
            </w:r>
            <w:r w:rsidR="00246F7B"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>ing,</w:t>
            </w:r>
            <w:r w:rsidR="0023237D" w:rsidRPr="001C4A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23237D" w:rsidRPr="001C4A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訪問</w:t>
            </w:r>
            <w:r w:rsidR="0023237D" w:rsidRPr="001C4A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246F7B"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gramEnd"/>
            <w:r w:rsidR="00246F7B"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fong mun’. </w:t>
            </w:r>
          </w:p>
        </w:tc>
      </w:tr>
      <w:tr w:rsidR="005649A1" w:rsidRPr="001C4A7B" w14:paraId="34211784" w14:textId="77777777" w:rsidTr="00566BE6">
        <w:tc>
          <w:tcPr>
            <w:tcW w:w="8640" w:type="dxa"/>
          </w:tcPr>
          <w:p w14:paraId="0E9CE59B" w14:textId="2F89466D" w:rsidR="005649A1" w:rsidRPr="001C4A7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>Insane,</w:t>
            </w:r>
            <w:r w:rsidR="0023237D"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23237D"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>瘋癲</w:t>
            </w:r>
            <w:r w:rsidR="0023237D" w:rsidRPr="001C4A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f</w:t>
            </w:r>
            <w:r w:rsidR="00E406D9"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proofErr w:type="gramEnd"/>
            <w:r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tie</w:t>
            </w:r>
            <w:r w:rsidR="00E406D9"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r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23237D"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>癲</w:t>
            </w:r>
            <w:r w:rsidR="0023237D" w:rsidRPr="001C4A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狂</w:t>
            </w:r>
            <w:r w:rsidR="0023237D" w:rsidRPr="001C4A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E406D9"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tien gwong. </w:t>
            </w:r>
          </w:p>
        </w:tc>
      </w:tr>
      <w:tr w:rsidR="005649A1" w:rsidRPr="001C4A7B" w14:paraId="53D8FE4C" w14:textId="77777777" w:rsidTr="00566BE6">
        <w:tc>
          <w:tcPr>
            <w:tcW w:w="8640" w:type="dxa"/>
          </w:tcPr>
          <w:p w14:paraId="7490033C" w14:textId="18171E6E" w:rsidR="005649A1" w:rsidRPr="001C4A7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Inscription, (on </w:t>
            </w:r>
            <w:proofErr w:type="gramStart"/>
            <w:r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>stones</w:t>
            </w:r>
            <w:r w:rsidR="00E406D9"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>)</w:t>
            </w:r>
            <w:r w:rsidR="0023237D" w:rsidRPr="001C4A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碑文</w:t>
            </w:r>
            <w:proofErr w:type="gramEnd"/>
            <w:r w:rsidR="0023237D" w:rsidRPr="001C4A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E406D9"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pé vun, </w:t>
            </w:r>
            <w:r w:rsidR="00E406D9"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(on tablets)</w:t>
            </w:r>
            <w:r w:rsidR="0023237D" w:rsidRPr="001C4A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23237D" w:rsidRPr="001C4A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匾额</w:t>
            </w:r>
            <w:r w:rsidR="0023237D" w:rsidRPr="001C4A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E406D9"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‘pien ngáh</w:t>
            </w:r>
            <w:r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E406D9"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(on arches)</w:t>
            </w:r>
            <w:r w:rsidR="0023237D" w:rsidRPr="001C4A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牌匾</w:t>
            </w:r>
            <w:r w:rsidR="0023237D" w:rsidRPr="001C4A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E406D9"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bá ‘pien. </w:t>
            </w:r>
          </w:p>
        </w:tc>
      </w:tr>
      <w:tr w:rsidR="005649A1" w:rsidRPr="001C4A7B" w14:paraId="156FB501" w14:textId="77777777" w:rsidTr="00566BE6">
        <w:tc>
          <w:tcPr>
            <w:tcW w:w="8640" w:type="dxa"/>
          </w:tcPr>
          <w:p w14:paraId="46A079DC" w14:textId="09D891F8" w:rsidR="005649A1" w:rsidRPr="001C4A7B" w:rsidRDefault="00566BE6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Inscrutable,  </w:t>
            </w:r>
            <w:r w:rsidR="0023237D"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>測度</w:t>
            </w:r>
            <w:r w:rsidR="0023237D" w:rsidRPr="001C4A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勿出</w:t>
            </w:r>
            <w:proofErr w:type="gramEnd"/>
            <w:r w:rsidR="0023237D" w:rsidRPr="001C4A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E406D9"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t’suh dok veh</w:t>
            </w:r>
            <w:r w:rsidR="00E406D9"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t’seh. </w:t>
            </w:r>
          </w:p>
        </w:tc>
      </w:tr>
      <w:tr w:rsidR="005649A1" w:rsidRPr="001C4A7B" w14:paraId="33A28AE5" w14:textId="77777777" w:rsidTr="00566BE6">
        <w:tc>
          <w:tcPr>
            <w:tcW w:w="8640" w:type="dxa"/>
          </w:tcPr>
          <w:p w14:paraId="797FB729" w14:textId="680C3853" w:rsidR="005649A1" w:rsidRPr="001C4A7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>Insect,</w:t>
            </w:r>
            <w:r w:rsidR="0023237D" w:rsidRPr="001C4A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23237D" w:rsidRPr="001C4A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虫</w:t>
            </w:r>
            <w:r w:rsidR="0023237D" w:rsidRPr="001C4A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dz</w:t>
            </w:r>
            <w:r w:rsidR="00E406D9"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>ng.</w:t>
            </w:r>
          </w:p>
        </w:tc>
      </w:tr>
      <w:tr w:rsidR="005649A1" w:rsidRPr="001C4A7B" w14:paraId="7886A671" w14:textId="77777777" w:rsidTr="00566BE6">
        <w:tc>
          <w:tcPr>
            <w:tcW w:w="8640" w:type="dxa"/>
          </w:tcPr>
          <w:p w14:paraId="7DB7355A" w14:textId="52D54C75" w:rsidR="005649A1" w:rsidRPr="001C4A7B" w:rsidRDefault="00566BE6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Insensible, </w:t>
            </w:r>
            <w:r w:rsidR="00E406D9"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23237D" w:rsidRPr="001C4A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勿知勿</w:t>
            </w:r>
            <w:r w:rsidR="0023237D"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>覺</w:t>
            </w:r>
            <w:proofErr w:type="gramEnd"/>
            <w:r w:rsidR="0023237D" w:rsidRPr="001C4A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627CF3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>veh t</w:t>
            </w:r>
            <w:r w:rsidR="00E406D9"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>s</w:t>
            </w:r>
            <w:r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>z ve</w:t>
            </w:r>
            <w:r w:rsidR="00E406D9"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 koh . </w:t>
            </w:r>
          </w:p>
        </w:tc>
      </w:tr>
      <w:tr w:rsidR="005649A1" w:rsidRPr="001C4A7B" w14:paraId="4A5ABC80" w14:textId="77777777" w:rsidTr="00566BE6">
        <w:tc>
          <w:tcPr>
            <w:tcW w:w="8640" w:type="dxa"/>
          </w:tcPr>
          <w:p w14:paraId="60AC3ADB" w14:textId="335961F1" w:rsidR="005649A1" w:rsidRPr="001C4A7B" w:rsidRDefault="00EA00A2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>Inseparable,</w:t>
            </w:r>
            <w:r w:rsidR="00E406D9"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23237D" w:rsidRPr="001C4A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分勿開</w:t>
            </w:r>
            <w:proofErr w:type="gramEnd"/>
            <w:r w:rsidR="0023237D" w:rsidRPr="001C4A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>fun ve</w:t>
            </w:r>
            <w:r w:rsidR="00E406D9"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>h k’é</w:t>
            </w:r>
            <w:r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5649A1" w:rsidRPr="001C4A7B" w14:paraId="56B49945" w14:textId="77777777" w:rsidTr="00566BE6">
        <w:tc>
          <w:tcPr>
            <w:tcW w:w="8640" w:type="dxa"/>
          </w:tcPr>
          <w:p w14:paraId="15FE4548" w14:textId="1F31D1F6" w:rsidR="005649A1" w:rsidRPr="001C4A7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Insert, </w:t>
            </w:r>
            <w:r w:rsidR="0023237D" w:rsidRPr="001C4A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插</w:t>
            </w:r>
            <w:r w:rsidR="0023237D" w:rsidRPr="001C4A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t’sah, (as in embroidery) </w:t>
            </w:r>
            <w:r w:rsidR="0023237D" w:rsidRPr="001C4A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插花</w:t>
            </w:r>
            <w:r w:rsidR="0023237D" w:rsidRPr="001C4A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E406D9"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t’sah hwó. </w:t>
            </w:r>
          </w:p>
        </w:tc>
      </w:tr>
      <w:tr w:rsidR="005649A1" w:rsidRPr="001C4A7B" w14:paraId="76D2E08A" w14:textId="77777777" w:rsidTr="00566BE6">
        <w:tc>
          <w:tcPr>
            <w:tcW w:w="8640" w:type="dxa"/>
          </w:tcPr>
          <w:p w14:paraId="6968DC28" w14:textId="24B62D37" w:rsidR="005649A1" w:rsidRPr="001C4A7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Inside, </w:t>
            </w:r>
            <w:r w:rsidR="0023237D"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>裏</w:t>
            </w:r>
            <w:r w:rsidR="0023237D" w:rsidRPr="001C4A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向</w:t>
            </w:r>
            <w:r w:rsidR="0023237D" w:rsidRPr="001C4A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E406D9"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gramStart"/>
            <w:r w:rsidR="00E406D9"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lí </w:t>
            </w:r>
            <w:r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h</w:t>
            </w:r>
            <w:r w:rsidR="00644CE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>iang</w:t>
            </w:r>
            <w:proofErr w:type="gramEnd"/>
            <w:r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23237D"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>裏邊</w:t>
            </w:r>
            <w:r w:rsidR="0023237D" w:rsidRPr="001C4A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E406D9"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>li pien.</w:t>
            </w:r>
          </w:p>
        </w:tc>
      </w:tr>
      <w:tr w:rsidR="005649A1" w:rsidRPr="001C4A7B" w14:paraId="11976582" w14:textId="77777777" w:rsidTr="00566BE6">
        <w:tc>
          <w:tcPr>
            <w:tcW w:w="8640" w:type="dxa"/>
          </w:tcPr>
          <w:p w14:paraId="12FD118F" w14:textId="19F855D8" w:rsidR="005649A1" w:rsidRPr="001C4A7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>Insignificant,</w:t>
            </w:r>
            <w:r w:rsidR="0023237D"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23237D" w:rsidRPr="001C4A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勿要</w:t>
            </w:r>
            <w:r w:rsidR="0023237D"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>緊</w:t>
            </w:r>
            <w:r w:rsidR="0023237D" w:rsidRPr="001C4A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</w:t>
            </w:r>
            <w:r w:rsidR="00E406D9"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>v</w:t>
            </w:r>
            <w:r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>eh</w:t>
            </w:r>
            <w:proofErr w:type="gramEnd"/>
            <w:r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yan ‘kiun,</w:t>
            </w:r>
            <w:r w:rsidR="0023237D"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23237D" w:rsidRPr="001C4A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勿相干</w:t>
            </w:r>
            <w:r w:rsidR="0023237D" w:rsidRPr="001C4A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E406D9"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veh siang kûn. </w:t>
            </w:r>
          </w:p>
        </w:tc>
      </w:tr>
      <w:tr w:rsidR="005649A1" w:rsidRPr="001C4A7B" w14:paraId="2B91FFC8" w14:textId="77777777" w:rsidTr="00566BE6">
        <w:tc>
          <w:tcPr>
            <w:tcW w:w="8640" w:type="dxa"/>
          </w:tcPr>
          <w:p w14:paraId="781DD56F" w14:textId="4817BFD3" w:rsidR="005649A1" w:rsidRPr="001C4A7B" w:rsidRDefault="00566BE6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5649A1" w:rsidRPr="001C4A7B" w14:paraId="130F2E36" w14:textId="77777777" w:rsidTr="00566BE6">
        <w:tc>
          <w:tcPr>
            <w:tcW w:w="8640" w:type="dxa"/>
          </w:tcPr>
          <w:p w14:paraId="1B0E6A42" w14:textId="2E04FFBE" w:rsidR="005649A1" w:rsidRPr="001C4A7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>Insipid,</w:t>
            </w:r>
            <w:r w:rsidR="0023237D" w:rsidRPr="001C4A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23237D" w:rsidRPr="001C4A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淡薄</w:t>
            </w:r>
            <w:r w:rsidR="0023237D" w:rsidRPr="001C4A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dan</w:t>
            </w:r>
            <w:r w:rsidR="00644CE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b</w:t>
            </w:r>
            <w:r w:rsidR="00E406D9"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>h.</w:t>
            </w:r>
          </w:p>
        </w:tc>
      </w:tr>
      <w:tr w:rsidR="005649A1" w:rsidRPr="001C4A7B" w14:paraId="0636C0AB" w14:textId="77777777" w:rsidTr="00566BE6">
        <w:tc>
          <w:tcPr>
            <w:tcW w:w="8640" w:type="dxa"/>
          </w:tcPr>
          <w:p w14:paraId="486C84FD" w14:textId="1FCBF0A8" w:rsidR="005649A1" w:rsidRPr="001C4A7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Insist, (on my </w:t>
            </w:r>
            <w:proofErr w:type="gramStart"/>
            <w:r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going) </w:t>
            </w:r>
            <w:r w:rsidR="00E406D9"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23237D" w:rsidRPr="001C4A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一定要我去</w:t>
            </w:r>
            <w:proofErr w:type="gramEnd"/>
            <w:r w:rsidR="0023237D" w:rsidRPr="001C4A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>ih</w:t>
            </w:r>
            <w:r w:rsidR="00E406D9"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ding’ yau’ ‘ngú k’í’. </w:t>
            </w:r>
          </w:p>
        </w:tc>
      </w:tr>
      <w:tr w:rsidR="005649A1" w:rsidRPr="001C4A7B" w14:paraId="376ECB9D" w14:textId="77777777" w:rsidTr="00566BE6">
        <w:tc>
          <w:tcPr>
            <w:tcW w:w="8640" w:type="dxa"/>
          </w:tcPr>
          <w:p w14:paraId="7D8A2307" w14:textId="44835A27" w:rsidR="005649A1" w:rsidRPr="001C4A7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Insolvent, (of a </w:t>
            </w:r>
            <w:proofErr w:type="gramStart"/>
            <w:r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shop)  </w:t>
            </w:r>
            <w:r w:rsidR="0023237D" w:rsidRPr="001C4A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要</w:t>
            </w:r>
            <w:r w:rsidR="0023237D"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>關門</w:t>
            </w:r>
            <w:proofErr w:type="gramEnd"/>
            <w:r w:rsidR="0023237D" w:rsidRPr="001C4A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627CF3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>yau</w:t>
            </w:r>
            <w:r w:rsidR="00644CE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="00E406D9"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kwan’ mun, </w:t>
            </w:r>
            <w:r w:rsidR="0023237D" w:rsidRPr="001C4A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勿開者</w:t>
            </w:r>
            <w:r w:rsidR="0023237D" w:rsidRPr="001C4A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627CF3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E406D9"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veh k’é ‘tsé, </w:t>
            </w:r>
            <w:r w:rsidR="0023237D" w:rsidRPr="001C4A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勿能</w:t>
            </w:r>
            <w:r w:rsidR="0023237D"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>還賬</w:t>
            </w:r>
            <w:r w:rsidR="0023237D" w:rsidRPr="001C4A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E406D9"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>veh nung wan tsang’.</w:t>
            </w:r>
          </w:p>
        </w:tc>
      </w:tr>
      <w:tr w:rsidR="005649A1" w:rsidRPr="001C4A7B" w14:paraId="23B2AF5C" w14:textId="77777777" w:rsidTr="00566BE6">
        <w:tc>
          <w:tcPr>
            <w:tcW w:w="8640" w:type="dxa"/>
          </w:tcPr>
          <w:p w14:paraId="30861A7B" w14:textId="0D55E86F" w:rsidR="005649A1" w:rsidRPr="001C4A7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Inspect, </w:t>
            </w:r>
            <w:r w:rsidR="0023237D"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>監察</w:t>
            </w:r>
            <w:r w:rsidR="0023237D" w:rsidRPr="001C4A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>kan t’sah.</w:t>
            </w:r>
          </w:p>
        </w:tc>
      </w:tr>
      <w:tr w:rsidR="005649A1" w:rsidRPr="001C4A7B" w14:paraId="69DC4C60" w14:textId="77777777" w:rsidTr="00566BE6">
        <w:tc>
          <w:tcPr>
            <w:tcW w:w="8640" w:type="dxa"/>
          </w:tcPr>
          <w:p w14:paraId="18FE2BA0" w14:textId="0535E0AB" w:rsidR="005649A1" w:rsidRPr="001C4A7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val="en-SG" w:eastAsia="zh-CN"/>
              </w:rPr>
            </w:pPr>
            <w:r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Inspiration, (in theology) </w:t>
            </w:r>
            <w:r w:rsidR="0023237D" w:rsidRPr="001C4A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默示</w:t>
            </w:r>
            <w:r w:rsidR="0023237D" w:rsidRPr="001C4A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>muh</w:t>
            </w:r>
            <w:r w:rsidR="00E406D9"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zz’, (in breathing)</w:t>
            </w:r>
            <w:r w:rsidR="0023237D" w:rsidRPr="001C4A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9F1DD4" w:rsidRPr="001C4A7B">
              <w:rPr>
                <w:rFonts w:ascii="Times New Roman" w:eastAsia="SimSun" w:hAnsi="Times New Roman" w:cs="Times New Roman"/>
                <w:sz w:val="24"/>
                <w:szCs w:val="24"/>
                <w:lang w:val="en-SG" w:eastAsia="zh-CN"/>
              </w:rPr>
              <w:t>噏</w:t>
            </w:r>
            <w:r w:rsidR="009F1DD4" w:rsidRPr="001C4A7B">
              <w:rPr>
                <w:rFonts w:ascii="Times New Roman" w:eastAsia="SimSun" w:hAnsi="Times New Roman" w:cs="Times New Roman"/>
                <w:sz w:val="24"/>
                <w:szCs w:val="24"/>
                <w:lang w:val="en-SG" w:eastAsia="zh-CN"/>
              </w:rPr>
              <w:t>,</w:t>
            </w:r>
            <w:r w:rsidR="00E406D9"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h’ih. </w:t>
            </w:r>
          </w:p>
        </w:tc>
      </w:tr>
      <w:tr w:rsidR="005649A1" w:rsidRPr="001C4A7B" w14:paraId="766D261D" w14:textId="77777777" w:rsidTr="00566BE6">
        <w:tc>
          <w:tcPr>
            <w:tcW w:w="8640" w:type="dxa"/>
          </w:tcPr>
          <w:p w14:paraId="436AE201" w14:textId="63D0F662" w:rsidR="005649A1" w:rsidRPr="001C4A7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Instant, (of </w:t>
            </w:r>
            <w:proofErr w:type="gramStart"/>
            <w:r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>time)</w:t>
            </w:r>
            <w:r w:rsidR="009F1DD4" w:rsidRPr="001C4A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一歇</w:t>
            </w:r>
            <w:proofErr w:type="gramEnd"/>
            <w:r w:rsidR="009F1DD4" w:rsidRPr="001C4A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ih h’ih.</w:t>
            </w:r>
          </w:p>
        </w:tc>
      </w:tr>
      <w:tr w:rsidR="009F1DD4" w:rsidRPr="001C4A7B" w14:paraId="47E6DB79" w14:textId="77777777" w:rsidTr="00566BE6">
        <w:tc>
          <w:tcPr>
            <w:tcW w:w="8640" w:type="dxa"/>
          </w:tcPr>
          <w:p w14:paraId="39C4A47B" w14:textId="4ECC5EEF" w:rsidR="009F1DD4" w:rsidRPr="001C4A7B" w:rsidRDefault="009F1DD4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1C4A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lastRenderedPageBreak/>
              <w:t xml:space="preserve">Instead of, </w:t>
            </w:r>
            <w:r w:rsidRPr="001C4A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代</w:t>
            </w:r>
            <w:r w:rsidRPr="001C4A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dé’, </w:t>
            </w:r>
            <w:r w:rsidRPr="001C4A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代替</w:t>
            </w:r>
            <w:r w:rsidR="00697930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,</w:t>
            </w:r>
            <w:r w:rsidRPr="001C4A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dé’ t’í’. </w:t>
            </w:r>
          </w:p>
        </w:tc>
      </w:tr>
      <w:tr w:rsidR="005649A1" w:rsidRPr="001C4A7B" w14:paraId="6C5E4864" w14:textId="77777777" w:rsidTr="00566BE6">
        <w:tc>
          <w:tcPr>
            <w:tcW w:w="8640" w:type="dxa"/>
          </w:tcPr>
          <w:p w14:paraId="545C1A00" w14:textId="5BB731D7" w:rsidR="005649A1" w:rsidRPr="001C4A7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Instigate, </w:t>
            </w:r>
            <w:r w:rsidR="009F1DD4" w:rsidRPr="001C4A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挑唆</w:t>
            </w:r>
            <w:r w:rsidR="009F1DD4" w:rsidRPr="001C4A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="00E406D9"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iau </w:t>
            </w:r>
            <w:proofErr w:type="gramStart"/>
            <w:r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>s</w:t>
            </w:r>
            <w:r w:rsidR="00E406D9"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9F1DD4" w:rsidRPr="001C4A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9F1DD4" w:rsidRPr="001C4A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勾引</w:t>
            </w:r>
            <w:proofErr w:type="gramEnd"/>
            <w:r w:rsidR="009F1DD4" w:rsidRPr="001C4A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E406D9"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keu</w:t>
            </w:r>
            <w:r w:rsidR="00E406D9"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‘yun.</w:t>
            </w:r>
          </w:p>
        </w:tc>
      </w:tr>
      <w:tr w:rsidR="005649A1" w:rsidRPr="001C4A7B" w14:paraId="019DCCB7" w14:textId="77777777" w:rsidTr="00566BE6">
        <w:tc>
          <w:tcPr>
            <w:tcW w:w="8640" w:type="dxa"/>
          </w:tcPr>
          <w:p w14:paraId="780C0EB9" w14:textId="5F3846AE" w:rsidR="005649A1" w:rsidRPr="001C4A7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Instinct, </w:t>
            </w:r>
            <w:proofErr w:type="gramStart"/>
            <w:r w:rsidR="009F1DD4" w:rsidRPr="001C4A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天性</w:t>
            </w:r>
            <w:r w:rsidR="009F1DD4" w:rsidRPr="001C4A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</w:t>
            </w:r>
            <w:r w:rsidR="00E406D9"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>’ien</w:t>
            </w:r>
            <w:proofErr w:type="gramEnd"/>
            <w:r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sing’, </w:t>
            </w:r>
            <w:r w:rsidR="00E406D9"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9F1DD4" w:rsidRPr="001C4A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9F1DD4" w:rsidRPr="001C4A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自然個志向</w:t>
            </w:r>
            <w:r w:rsidR="00697930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r w:rsidR="00E406D9"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zz’ zén kú’ tsz’ h’iang’. </w:t>
            </w:r>
          </w:p>
        </w:tc>
      </w:tr>
      <w:tr w:rsidR="005649A1" w:rsidRPr="001C4A7B" w14:paraId="674FE71F" w14:textId="77777777" w:rsidTr="00566BE6">
        <w:tc>
          <w:tcPr>
            <w:tcW w:w="8640" w:type="dxa"/>
          </w:tcPr>
          <w:p w14:paraId="1DC3458D" w14:textId="37DD80EA" w:rsidR="005649A1" w:rsidRPr="001C4A7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>Institute,</w:t>
            </w:r>
            <w:r w:rsidR="00E406D9"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9F1DD4"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>設立</w:t>
            </w:r>
            <w:r w:rsidR="009F1DD4" w:rsidRPr="001C4A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>seh lih.</w:t>
            </w:r>
          </w:p>
        </w:tc>
      </w:tr>
      <w:tr w:rsidR="005649A1" w:rsidRPr="001C4A7B" w14:paraId="00A52588" w14:textId="77777777" w:rsidTr="00566BE6">
        <w:tc>
          <w:tcPr>
            <w:tcW w:w="8640" w:type="dxa"/>
          </w:tcPr>
          <w:p w14:paraId="7F627EBD" w14:textId="4ECE0F07" w:rsidR="005649A1" w:rsidRPr="001C4A7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>Instruct,</w:t>
            </w:r>
            <w:r w:rsidR="009F1DD4" w:rsidRPr="001C4A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9F1DD4"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>教訓</w:t>
            </w:r>
            <w:r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9F1DD4" w:rsidRPr="001C4A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proofErr w:type="gramEnd"/>
            <w:r w:rsidR="009F1DD4" w:rsidRPr="001C4A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>kiau</w:t>
            </w:r>
            <w:r w:rsidR="00E406D9"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9E38C5" w:rsidRPr="001C4A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h</w:t>
            </w:r>
            <w:r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>i</w:t>
            </w:r>
            <w:r w:rsidR="00E406D9"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>ü</w:t>
            </w:r>
            <w:r w:rsidRPr="001C4A7B">
              <w:rPr>
                <w:rFonts w:ascii="Times New Roman" w:eastAsia="SimSun" w:hAnsi="Times New Roman" w:cs="Times New Roman"/>
                <w:sz w:val="24"/>
                <w:szCs w:val="24"/>
              </w:rPr>
              <w:t>n’.</w:t>
            </w:r>
          </w:p>
        </w:tc>
      </w:tr>
    </w:tbl>
    <w:p w14:paraId="74AB9A9D" w14:textId="77777777" w:rsidR="00BC60D5" w:rsidRPr="001C4A7B" w:rsidRDefault="00BC60D5">
      <w:pPr>
        <w:rPr>
          <w:rFonts w:ascii="Times New Roman" w:eastAsia="SimSun" w:hAnsi="Times New Roman" w:cs="Times New Roman"/>
          <w:sz w:val="24"/>
          <w:szCs w:val="24"/>
          <w:lang w:eastAsia="zh-CN"/>
        </w:rPr>
      </w:pPr>
    </w:p>
    <w:sectPr w:rsidR="00BC60D5" w:rsidRPr="001C4A7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50097618">
    <w:abstractNumId w:val="8"/>
  </w:num>
  <w:num w:numId="2" w16cid:durableId="752045517">
    <w:abstractNumId w:val="6"/>
  </w:num>
  <w:num w:numId="3" w16cid:durableId="1611430061">
    <w:abstractNumId w:val="5"/>
  </w:num>
  <w:num w:numId="4" w16cid:durableId="1062214748">
    <w:abstractNumId w:val="4"/>
  </w:num>
  <w:num w:numId="5" w16cid:durableId="306516900">
    <w:abstractNumId w:val="7"/>
  </w:num>
  <w:num w:numId="6" w16cid:durableId="1481457449">
    <w:abstractNumId w:val="3"/>
  </w:num>
  <w:num w:numId="7" w16cid:durableId="635377869">
    <w:abstractNumId w:val="2"/>
  </w:num>
  <w:num w:numId="8" w16cid:durableId="549149901">
    <w:abstractNumId w:val="1"/>
  </w:num>
  <w:num w:numId="9" w16cid:durableId="15195454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C4A7B"/>
    <w:rsid w:val="002275BE"/>
    <w:rsid w:val="0023237D"/>
    <w:rsid w:val="00246F7B"/>
    <w:rsid w:val="00251355"/>
    <w:rsid w:val="0029639D"/>
    <w:rsid w:val="00326F90"/>
    <w:rsid w:val="00383BE9"/>
    <w:rsid w:val="004C215A"/>
    <w:rsid w:val="005649A1"/>
    <w:rsid w:val="00566BE6"/>
    <w:rsid w:val="00570F29"/>
    <w:rsid w:val="0057706A"/>
    <w:rsid w:val="005C2664"/>
    <w:rsid w:val="005F5BC0"/>
    <w:rsid w:val="00605C03"/>
    <w:rsid w:val="00627CF3"/>
    <w:rsid w:val="00644CEE"/>
    <w:rsid w:val="00697930"/>
    <w:rsid w:val="009E38C5"/>
    <w:rsid w:val="009F1DD4"/>
    <w:rsid w:val="00A136EE"/>
    <w:rsid w:val="00AA1D8D"/>
    <w:rsid w:val="00B47730"/>
    <w:rsid w:val="00BC60D5"/>
    <w:rsid w:val="00CB0664"/>
    <w:rsid w:val="00E406D9"/>
    <w:rsid w:val="00EA00A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F2F7F2D"/>
  <w14:defaultImageDpi w14:val="300"/>
  <w15:docId w15:val="{F7DACEE2-913F-4921-8442-C7116A37D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241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6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304</Words>
  <Characters>1737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2037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Jun Liu</cp:lastModifiedBy>
  <cp:revision>14</cp:revision>
  <dcterms:created xsi:type="dcterms:W3CDTF">2013-12-23T23:15:00Z</dcterms:created>
  <dcterms:modified xsi:type="dcterms:W3CDTF">2024-11-20T10:15:00Z</dcterms:modified>
  <cp:category/>
</cp:coreProperties>
</file>