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15E82" w:rsidRPr="00637F25" w14:paraId="1A70B413" w14:textId="77777777" w:rsidTr="00ED2E8F">
        <w:tc>
          <w:tcPr>
            <w:tcW w:w="8640" w:type="dxa"/>
          </w:tcPr>
          <w:p w14:paraId="7E583EDE" w14:textId="5406ED31" w:rsidR="00515E82" w:rsidRPr="00637F25" w:rsidRDefault="00ED2E8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5E82" w:rsidRPr="00637F25" w14:paraId="0531E527" w14:textId="77777777" w:rsidTr="00ED2E8F">
        <w:tc>
          <w:tcPr>
            <w:tcW w:w="8640" w:type="dxa"/>
          </w:tcPr>
          <w:p w14:paraId="70B90641" w14:textId="535D5B51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Tube, </w:t>
            </w:r>
            <w:r w:rsidR="00273363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273363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</w:t>
            </w: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bamboo) </w:t>
            </w:r>
            <w:r w:rsidR="00273363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3363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竹筒</w:t>
            </w:r>
            <w:proofErr w:type="gramEnd"/>
            <w:r w:rsidR="00273363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7499F071" w14:textId="77777777" w:rsidTr="00ED2E8F">
        <w:tc>
          <w:tcPr>
            <w:tcW w:w="8640" w:type="dxa"/>
          </w:tcPr>
          <w:p w14:paraId="6630AE41" w14:textId="19312F17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Tug, (steam) </w:t>
            </w:r>
            <w:proofErr w:type="gramStart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带船出口個火輪船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proofErr w:type="gram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2744ABF8" w14:textId="77777777" w:rsidTr="00ED2E8F">
        <w:tc>
          <w:tcPr>
            <w:tcW w:w="8640" w:type="dxa"/>
          </w:tcPr>
          <w:p w14:paraId="50AA106B" w14:textId="6C735510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Tumble,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跌倒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tau.</w:t>
            </w:r>
          </w:p>
        </w:tc>
      </w:tr>
      <w:tr w:rsidR="00515E82" w:rsidRPr="00637F25" w14:paraId="01BE019E" w14:textId="77777777" w:rsidTr="00ED2E8F">
        <w:tc>
          <w:tcPr>
            <w:tcW w:w="8640" w:type="dxa"/>
          </w:tcPr>
          <w:p w14:paraId="10860D6E" w14:textId="26700F25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Tumour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瘡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(watery)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瘤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eu. </w:t>
            </w:r>
          </w:p>
        </w:tc>
      </w:tr>
      <w:tr w:rsidR="00515E82" w:rsidRPr="00637F25" w14:paraId="4085B814" w14:textId="77777777" w:rsidTr="00ED2E8F">
        <w:tc>
          <w:tcPr>
            <w:tcW w:w="8640" w:type="dxa"/>
          </w:tcPr>
          <w:p w14:paraId="7150B6E7" w14:textId="190688A4" w:rsidR="00515E82" w:rsidRPr="00637F25" w:rsidRDefault="00ED2E8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Tumultuous,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鬧嚷嚷</w:t>
            </w:r>
            <w:proofErr w:type="spellEnd"/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反亂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‘fan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擾亂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15E82" w:rsidRPr="00637F25" w14:paraId="7171466A" w14:textId="77777777" w:rsidTr="00ED2E8F">
        <w:tc>
          <w:tcPr>
            <w:tcW w:w="8640" w:type="dxa"/>
          </w:tcPr>
          <w:p w14:paraId="64F3A0EB" w14:textId="45B093E0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D2E8F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ne,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dia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proofErr w:type="gram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15E82" w:rsidRPr="00637F25" w14:paraId="262A1D68" w14:textId="77777777" w:rsidTr="00ED2E8F">
        <w:tc>
          <w:tcPr>
            <w:tcW w:w="8640" w:type="dxa"/>
          </w:tcPr>
          <w:p w14:paraId="21A731B1" w14:textId="4A441DC0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Turban,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纏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頭帽</w:t>
            </w:r>
            <w:proofErr w:type="gramEnd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15E82" w:rsidRPr="00637F25" w14:paraId="5C5EB519" w14:textId="77777777" w:rsidTr="00ED2E8F">
        <w:tc>
          <w:tcPr>
            <w:tcW w:w="8640" w:type="dxa"/>
          </w:tcPr>
          <w:p w14:paraId="38B6EAE9" w14:textId="3F5631A5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Turbid, </w:t>
            </w:r>
            <w:proofErr w:type="gramStart"/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渾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濁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zoh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15E82" w:rsidRPr="00637F25" w14:paraId="677BF999" w14:textId="77777777" w:rsidTr="00ED2E8F">
        <w:tc>
          <w:tcPr>
            <w:tcW w:w="8640" w:type="dxa"/>
          </w:tcPr>
          <w:p w14:paraId="385672B9" w14:textId="7F723B7B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Turbulent, (disposition) 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性慢難治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man’ nan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15E82" w:rsidRPr="00637F25" w14:paraId="574D1053" w14:textId="77777777" w:rsidTr="00ED2E8F">
        <w:tc>
          <w:tcPr>
            <w:tcW w:w="8640" w:type="dxa"/>
          </w:tcPr>
          <w:p w14:paraId="1A234CFC" w14:textId="25B005E0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Turkey,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火鶏</w:t>
            </w:r>
            <w:proofErr w:type="gramEnd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15F70686" w14:textId="77777777" w:rsidTr="00ED2E8F">
        <w:tc>
          <w:tcPr>
            <w:tcW w:w="8640" w:type="dxa"/>
          </w:tcPr>
          <w:p w14:paraId="42782382" w14:textId="6715FAE5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Turmeric,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黄姜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kiang</w:t>
            </w:r>
            <w:r w:rsidR="00637F25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15E82" w:rsidRPr="00637F25" w14:paraId="6E09F74F" w14:textId="77777777" w:rsidTr="00ED2E8F">
        <w:tc>
          <w:tcPr>
            <w:tcW w:w="8640" w:type="dxa"/>
          </w:tcPr>
          <w:p w14:paraId="40C2036B" w14:textId="10CA5EC7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Turn,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proofErr w:type="gramEnd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(back) 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回轉来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tsen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(over)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反轉来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fan ‘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tsen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(turn up a lamp)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盤上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’, (turn round)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旋轉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(turn round as a wheel)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輪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(watch by turns) 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輪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流看更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kang. </w:t>
            </w:r>
          </w:p>
        </w:tc>
      </w:tr>
      <w:tr w:rsidR="00515E82" w:rsidRPr="00637F25" w14:paraId="2D01BE6C" w14:textId="77777777" w:rsidTr="00ED2E8F">
        <w:tc>
          <w:tcPr>
            <w:tcW w:w="8640" w:type="dxa"/>
          </w:tcPr>
          <w:p w14:paraId="0F6190EE" w14:textId="5FDEB426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Turning, (lathe)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旋床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zo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’, (turner)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旋匠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15E82" w:rsidRPr="00637F25" w14:paraId="24234E42" w14:textId="77777777" w:rsidTr="00ED2E8F">
        <w:tc>
          <w:tcPr>
            <w:tcW w:w="8640" w:type="dxa"/>
          </w:tcPr>
          <w:p w14:paraId="36F30569" w14:textId="048AD0A0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Turnip, (radish) </w:t>
            </w:r>
            <w:proofErr w:type="gramStart"/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蘿蔔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15E82" w:rsidRPr="00637F25" w14:paraId="73E7F4D0" w14:textId="77777777" w:rsidTr="00ED2E8F">
        <w:tc>
          <w:tcPr>
            <w:tcW w:w="8640" w:type="dxa"/>
          </w:tcPr>
          <w:p w14:paraId="797E0DE5" w14:textId="51809EB9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Turtle, (</w:t>
            </w: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dove)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鵓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鴣</w:t>
            </w:r>
            <w:proofErr w:type="spellEnd"/>
            <w:proofErr w:type="gramEnd"/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斑鳩</w:t>
            </w:r>
            <w:proofErr w:type="spellEnd"/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51D8069C" w14:textId="77777777" w:rsidTr="00ED2E8F">
        <w:tc>
          <w:tcPr>
            <w:tcW w:w="8640" w:type="dxa"/>
          </w:tcPr>
          <w:p w14:paraId="24A7BBB0" w14:textId="24D22A47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Tutelary, (</w:t>
            </w: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spirits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</w:t>
            </w:r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land and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grain) </w:t>
            </w:r>
            <w:proofErr w:type="spellStart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社稷</w:t>
            </w:r>
            <w:proofErr w:type="spellEnd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cities)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城隍老爺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wang ‘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10B3DDFB" w14:textId="77777777" w:rsidTr="00ED2E8F">
        <w:tc>
          <w:tcPr>
            <w:tcW w:w="8640" w:type="dxa"/>
          </w:tcPr>
          <w:p w14:paraId="678266EF" w14:textId="7241383A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Tutor, </w:t>
            </w:r>
            <w:proofErr w:type="gramStart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師傅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401609E7" w14:textId="77777777" w:rsidTr="00ED2E8F">
        <w:tc>
          <w:tcPr>
            <w:tcW w:w="8640" w:type="dxa"/>
          </w:tcPr>
          <w:p w14:paraId="5F57A306" w14:textId="32FBF1D9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Tweezers,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</w:t>
            </w:r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鉗</w:t>
            </w:r>
            <w:proofErr w:type="gramEnd"/>
            <w:r w:rsidR="00BF6C4F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15E82" w:rsidRPr="00637F25" w14:paraId="517D6D3F" w14:textId="77777777" w:rsidTr="00ED2E8F">
        <w:tc>
          <w:tcPr>
            <w:tcW w:w="8640" w:type="dxa"/>
          </w:tcPr>
          <w:p w14:paraId="2886ABE6" w14:textId="707CB196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Twelve,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十二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(twelfth)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第十二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(12th part) 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十二分之一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fun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2A19FDC5" w14:textId="77777777" w:rsidTr="00ED2E8F">
        <w:tc>
          <w:tcPr>
            <w:tcW w:w="8640" w:type="dxa"/>
          </w:tcPr>
          <w:p w14:paraId="53D4E9CB" w14:textId="1F616EC3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Twenty,  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(twentieth)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第二十</w:t>
            </w:r>
            <w:r w:rsidR="004E13F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40B25EA8" w14:textId="77777777" w:rsidTr="00ED2E8F">
        <w:tc>
          <w:tcPr>
            <w:tcW w:w="8640" w:type="dxa"/>
          </w:tcPr>
          <w:p w14:paraId="42292D0F" w14:textId="32C1747B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Twice,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两次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(as much)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加倍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15E82" w:rsidRPr="00637F25" w14:paraId="3B768B9F" w14:textId="77777777" w:rsidTr="00ED2E8F">
        <w:tc>
          <w:tcPr>
            <w:tcW w:w="8640" w:type="dxa"/>
          </w:tcPr>
          <w:p w14:paraId="15E63471" w14:textId="7250F36A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Twilight, (dawn)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天亮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(evening)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黄昏頭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53A2F86F" w14:textId="77777777" w:rsidTr="00ED2E8F">
        <w:tc>
          <w:tcPr>
            <w:tcW w:w="8640" w:type="dxa"/>
          </w:tcPr>
          <w:p w14:paraId="4DD731EC" w14:textId="6DB66B72" w:rsidR="00515E82" w:rsidRPr="00637F25" w:rsidRDefault="00ED2E8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Twins,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雙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生兒子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sung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雙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song ‘</w:t>
            </w:r>
            <w:proofErr w:type="spellStart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C4ACE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5B51A901" w14:textId="77777777" w:rsidTr="00ED2E8F">
        <w:tc>
          <w:tcPr>
            <w:tcW w:w="8640" w:type="dxa"/>
          </w:tcPr>
          <w:p w14:paraId="2E21A207" w14:textId="66778603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Twine,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繩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slau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A83327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15E82" w:rsidRPr="00637F25" w14:paraId="7159E5EE" w14:textId="77777777" w:rsidTr="00ED2E8F">
        <w:tc>
          <w:tcPr>
            <w:tcW w:w="8640" w:type="dxa"/>
          </w:tcPr>
          <w:p w14:paraId="66CD699F" w14:textId="0CAC8F17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Twinkle, </w:t>
            </w:r>
            <w:proofErr w:type="gramStart"/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閃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(not twinkle the</w:t>
            </w:r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eye in the least)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睛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閃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stars) </w:t>
            </w:r>
            <w:r w:rsidR="00193921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搖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15E82" w:rsidRPr="00637F25" w14:paraId="6BB35194" w14:textId="77777777" w:rsidTr="00ED2E8F">
        <w:tc>
          <w:tcPr>
            <w:tcW w:w="8640" w:type="dxa"/>
          </w:tcPr>
          <w:p w14:paraId="20D6CE41" w14:textId="7665C0D8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Twist,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扭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(twist thread)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絞線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‘kau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(cotton with the fingers)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捻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niah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(hair)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辮頭髮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E0ECA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fah.  </w:t>
            </w:r>
          </w:p>
        </w:tc>
      </w:tr>
      <w:tr w:rsidR="00515E82" w:rsidRPr="00637F25" w14:paraId="0CBE41C7" w14:textId="77777777" w:rsidTr="00ED2E8F">
        <w:tc>
          <w:tcPr>
            <w:tcW w:w="8640" w:type="dxa"/>
          </w:tcPr>
          <w:p w14:paraId="594D7CEC" w14:textId="42E4EBEA" w:rsidR="00515E82" w:rsidRPr="00637F25" w:rsidRDefault="00CA29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5E82" w:rsidRPr="00637F25" w14:paraId="422E34EB" w14:textId="77777777" w:rsidTr="00ED2E8F">
        <w:tc>
          <w:tcPr>
            <w:tcW w:w="8640" w:type="dxa"/>
          </w:tcPr>
          <w:p w14:paraId="79EE332D" w14:textId="4949AC6A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Two, </w:t>
            </w:r>
            <w:r w:rsidR="00ED2E8F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(persons)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两家頭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(two and two)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两個两個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liáng</w:t>
            </w:r>
            <w:proofErr w:type="spell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liang </w:t>
            </w:r>
            <w:proofErr w:type="spellStart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15E82" w:rsidRPr="00637F25" w14:paraId="79A84DB9" w14:textId="77777777" w:rsidTr="00ED2E8F">
        <w:tc>
          <w:tcPr>
            <w:tcW w:w="8640" w:type="dxa"/>
          </w:tcPr>
          <w:p w14:paraId="01B0E0AF" w14:textId="529DC02A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Tyfoon,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大風</w:t>
            </w:r>
            <w:proofErr w:type="gramEnd"/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颶風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15E82" w:rsidRPr="00637F25" w14:paraId="3A08751A" w14:textId="77777777" w:rsidTr="00ED2E8F">
        <w:tc>
          <w:tcPr>
            <w:tcW w:w="8640" w:type="dxa"/>
          </w:tcPr>
          <w:p w14:paraId="48BA9C3C" w14:textId="1E5F9699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Type, 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表樣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moveable)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活板</w:t>
            </w:r>
            <w:proofErr w:type="gramEnd"/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‘pan. </w:t>
            </w:r>
          </w:p>
        </w:tc>
      </w:tr>
      <w:tr w:rsidR="00515E82" w:rsidRPr="00637F25" w14:paraId="03F40012" w14:textId="77777777" w:rsidTr="00ED2E8F">
        <w:tc>
          <w:tcPr>
            <w:tcW w:w="8640" w:type="dxa"/>
          </w:tcPr>
          <w:p w14:paraId="71812EF9" w14:textId="5C4FAD00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Tyrannize,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暴虐</w:t>
            </w:r>
            <w:proofErr w:type="gramEnd"/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15E82" w:rsidRPr="00637F25" w14:paraId="763E060E" w14:textId="77777777" w:rsidTr="00ED2E8F">
        <w:tc>
          <w:tcPr>
            <w:tcW w:w="8640" w:type="dxa"/>
          </w:tcPr>
          <w:p w14:paraId="42B35E86" w14:textId="400EE5FA" w:rsidR="00515E82" w:rsidRPr="00637F2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Tyrant,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霸王</w:t>
            </w:r>
            <w:r w:rsidR="00AC71C4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21169" w:rsidRPr="00637F2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</w:t>
            </w:r>
            <w:proofErr w:type="gramEnd"/>
            <w:r w:rsidR="00CA29A8"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637F2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0C1CE887" w14:textId="77777777" w:rsidR="000A119E" w:rsidRPr="00637F25" w:rsidRDefault="000A119E">
      <w:pPr>
        <w:rPr>
          <w:rFonts w:ascii="Times New Roman" w:eastAsia="SimSun" w:hAnsi="Times New Roman" w:cs="Times New Roman"/>
          <w:sz w:val="24"/>
          <w:szCs w:val="24"/>
        </w:rPr>
      </w:pPr>
    </w:p>
    <w:sectPr w:rsidR="000A119E" w:rsidRPr="00637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899455">
    <w:abstractNumId w:val="8"/>
  </w:num>
  <w:num w:numId="2" w16cid:durableId="43598733">
    <w:abstractNumId w:val="6"/>
  </w:num>
  <w:num w:numId="3" w16cid:durableId="1787698431">
    <w:abstractNumId w:val="5"/>
  </w:num>
  <w:num w:numId="4" w16cid:durableId="695156770">
    <w:abstractNumId w:val="4"/>
  </w:num>
  <w:num w:numId="5" w16cid:durableId="1323507996">
    <w:abstractNumId w:val="7"/>
  </w:num>
  <w:num w:numId="6" w16cid:durableId="1796870725">
    <w:abstractNumId w:val="3"/>
  </w:num>
  <w:num w:numId="7" w16cid:durableId="1607690245">
    <w:abstractNumId w:val="2"/>
  </w:num>
  <w:num w:numId="8" w16cid:durableId="377513984">
    <w:abstractNumId w:val="1"/>
  </w:num>
  <w:num w:numId="9" w16cid:durableId="56572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19E"/>
    <w:rsid w:val="0015074B"/>
    <w:rsid w:val="00193921"/>
    <w:rsid w:val="001E0ECA"/>
    <w:rsid w:val="00273363"/>
    <w:rsid w:val="0029639D"/>
    <w:rsid w:val="00326F90"/>
    <w:rsid w:val="0040077D"/>
    <w:rsid w:val="00447932"/>
    <w:rsid w:val="004E13F1"/>
    <w:rsid w:val="00515E82"/>
    <w:rsid w:val="00637F25"/>
    <w:rsid w:val="00A83327"/>
    <w:rsid w:val="00AA1D8D"/>
    <w:rsid w:val="00AC71C4"/>
    <w:rsid w:val="00B47730"/>
    <w:rsid w:val="00BF6C4F"/>
    <w:rsid w:val="00C21169"/>
    <w:rsid w:val="00CA29A8"/>
    <w:rsid w:val="00CB0664"/>
    <w:rsid w:val="00D71AF5"/>
    <w:rsid w:val="00DC4ACE"/>
    <w:rsid w:val="00ED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C23EE"/>
  <w14:defaultImageDpi w14:val="300"/>
  <w15:docId w15:val="{4F030BA1-2622-418A-9760-A7504069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2024-11-11T03:40:00Z</dcterms:modified>
  <cp:category/>
</cp:coreProperties>
</file>