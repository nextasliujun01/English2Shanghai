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33562" w:rsidRPr="009E5227" w14:paraId="5A4C61B2" w14:textId="77777777" w:rsidTr="00E67C13">
        <w:tc>
          <w:tcPr>
            <w:tcW w:w="8640" w:type="dxa"/>
          </w:tcPr>
          <w:p w14:paraId="174C0444" w14:textId="567EC10F" w:rsidR="00833562" w:rsidRPr="009E5227" w:rsidRDefault="00E67C1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33562" w:rsidRPr="009E5227" w14:paraId="7E20471A" w14:textId="77777777" w:rsidTr="00E67C13">
        <w:tc>
          <w:tcPr>
            <w:tcW w:w="8640" w:type="dxa"/>
          </w:tcPr>
          <w:p w14:paraId="3F4CBDF5" w14:textId="44E692B0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Haste, (make)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點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k’wá’ ‘tien,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快快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k’wá’ k’wá’, (hasten him)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催伊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t’sûe</w:t>
            </w:r>
            <w:proofErr w:type="gram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833562" w:rsidRPr="009E5227" w14:paraId="46ADA631" w14:textId="77777777" w:rsidTr="00E67C13">
        <w:tc>
          <w:tcPr>
            <w:tcW w:w="8640" w:type="dxa"/>
          </w:tcPr>
          <w:p w14:paraId="3754AE40" w14:textId="5F805663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Hesty, </w:t>
            </w:r>
            <w:proofErr w:type="gramStart"/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急忙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</w:t>
            </w:r>
            <w:proofErr w:type="gram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mong,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迅速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‘sing sóh,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性急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kih. </w:t>
            </w:r>
          </w:p>
        </w:tc>
      </w:tr>
      <w:tr w:rsidR="00833562" w:rsidRPr="009E5227" w14:paraId="7A64C23E" w14:textId="77777777" w:rsidTr="00E67C13">
        <w:tc>
          <w:tcPr>
            <w:tcW w:w="8640" w:type="dxa"/>
          </w:tcPr>
          <w:p w14:paraId="0ECD7095" w14:textId="6C4DEA0F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Hat,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帽子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</w:t>
            </w:r>
            <w:r w:rsidR="00E8177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177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felt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hat)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毡帽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tsén mau’, (summer hat)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凉帽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 mau’, (red tasselled)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紅緯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帽子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hung wé’ mau’ ‘tsz.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33562" w:rsidRPr="009E5227" w14:paraId="7929E10B" w14:textId="77777777" w:rsidTr="00E67C13">
        <w:tc>
          <w:tcPr>
            <w:tcW w:w="8640" w:type="dxa"/>
          </w:tcPr>
          <w:p w14:paraId="067CB49F" w14:textId="6CD3EE7F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Hatch, </w:t>
            </w:r>
            <w:proofErr w:type="gramStart"/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艙門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t’song</w:t>
            </w:r>
            <w:proofErr w:type="gram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 (open the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hatches)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開艙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t’song. </w:t>
            </w:r>
          </w:p>
        </w:tc>
      </w:tr>
      <w:tr w:rsidR="00833562" w:rsidRPr="009E5227" w14:paraId="088507CB" w14:textId="77777777" w:rsidTr="00E67C13">
        <w:tc>
          <w:tcPr>
            <w:tcW w:w="8640" w:type="dxa"/>
          </w:tcPr>
          <w:p w14:paraId="56AB666B" w14:textId="59BBF741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Hatchet,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斧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177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833562" w:rsidRPr="009E5227" w14:paraId="7E6D5018" w14:textId="77777777" w:rsidTr="00E67C13">
        <w:tc>
          <w:tcPr>
            <w:tcW w:w="8640" w:type="dxa"/>
          </w:tcPr>
          <w:p w14:paraId="72889FF4" w14:textId="571273DD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Hate,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恨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gramEnd"/>
            <w:r w:rsidR="00E8177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憎嫌</w:t>
            </w:r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tsung yie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厭惡</w:t>
            </w:r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yien’ ú’. </w:t>
            </w:r>
          </w:p>
        </w:tc>
      </w:tr>
      <w:tr w:rsidR="00833562" w:rsidRPr="009E5227" w14:paraId="0CFC0AE2" w14:textId="77777777" w:rsidTr="00E67C13">
        <w:tc>
          <w:tcPr>
            <w:tcW w:w="8640" w:type="dxa"/>
          </w:tcPr>
          <w:p w14:paraId="42A69DAF" w14:textId="4E0A37E5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Hateful,</w:t>
            </w:r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惡</w:t>
            </w:r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ú’ . </w:t>
            </w:r>
          </w:p>
        </w:tc>
      </w:tr>
      <w:tr w:rsidR="00833562" w:rsidRPr="009E5227" w14:paraId="217A53B0" w14:textId="77777777" w:rsidTr="00E67C13">
        <w:tc>
          <w:tcPr>
            <w:tcW w:w="8640" w:type="dxa"/>
          </w:tcPr>
          <w:p w14:paraId="3C3A3E71" w14:textId="6072311B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Hatter’s </w:t>
            </w:r>
            <w:proofErr w:type="gram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shop,</w:t>
            </w:r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帽鋪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r w:rsidR="00E8177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833562" w:rsidRPr="009E5227" w14:paraId="4CD14AE4" w14:textId="77777777" w:rsidTr="00E67C13">
        <w:tc>
          <w:tcPr>
            <w:tcW w:w="8640" w:type="dxa"/>
          </w:tcPr>
          <w:p w14:paraId="6CE94A38" w14:textId="759D36D5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Haughty,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驕傲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kiau ngau’.</w:t>
            </w:r>
          </w:p>
        </w:tc>
      </w:tr>
      <w:tr w:rsidR="00833562" w:rsidRPr="009E5227" w14:paraId="01A52A54" w14:textId="77777777" w:rsidTr="00E67C13">
        <w:tc>
          <w:tcPr>
            <w:tcW w:w="8640" w:type="dxa"/>
          </w:tcPr>
          <w:p w14:paraId="1432F31C" w14:textId="17422B47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Have,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 </w:t>
            </w:r>
            <w:r w:rsidR="00E8177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yeu, (have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ot) 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無沒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méh, (has gone)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已經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去者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kiung k’i’ ‘tsé. </w:t>
            </w:r>
          </w:p>
        </w:tc>
      </w:tr>
      <w:tr w:rsidR="00833562" w:rsidRPr="009E5227" w14:paraId="45CE569A" w14:textId="77777777" w:rsidTr="00E67C13">
        <w:tc>
          <w:tcPr>
            <w:tcW w:w="8640" w:type="dxa"/>
          </w:tcPr>
          <w:p w14:paraId="385591FD" w14:textId="1C21AA28" w:rsidR="00833562" w:rsidRPr="009E5227" w:rsidRDefault="00E67C1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33562" w:rsidRPr="009E5227" w14:paraId="19224400" w14:textId="77777777" w:rsidTr="00E67C13">
        <w:tc>
          <w:tcPr>
            <w:tcW w:w="8640" w:type="dxa"/>
          </w:tcPr>
          <w:p w14:paraId="17DD2006" w14:textId="3801B570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Haven,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停船個地方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ding zén k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 d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E8177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fong. </w:t>
            </w:r>
          </w:p>
        </w:tc>
      </w:tr>
      <w:tr w:rsidR="00833562" w:rsidRPr="009E5227" w14:paraId="1491EEB2" w14:textId="77777777" w:rsidTr="00E67C13">
        <w:tc>
          <w:tcPr>
            <w:tcW w:w="8640" w:type="dxa"/>
          </w:tcPr>
          <w:p w14:paraId="529761DB" w14:textId="2B7BE70B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Having, (as a causa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conjunction)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既然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kí’ zen, (as an adverb time)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已經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 kiung.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33562" w:rsidRPr="009E5227" w14:paraId="462C11C7" w14:textId="77777777" w:rsidTr="00E67C13">
        <w:tc>
          <w:tcPr>
            <w:tcW w:w="8640" w:type="dxa"/>
          </w:tcPr>
          <w:p w14:paraId="3D7ED7DD" w14:textId="25011A89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Hawthorn,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山查</w:t>
            </w:r>
            <w:proofErr w:type="gramEnd"/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ó.</w:t>
            </w:r>
          </w:p>
        </w:tc>
      </w:tr>
      <w:tr w:rsidR="00833562" w:rsidRPr="009E5227" w14:paraId="1C7ABEF8" w14:textId="77777777" w:rsidTr="00E67C13">
        <w:tc>
          <w:tcPr>
            <w:tcW w:w="8640" w:type="dxa"/>
          </w:tcPr>
          <w:p w14:paraId="23B2C6A0" w14:textId="4F89CDAE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Hay,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乾草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ûn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177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r w:rsidR="009E52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3562" w:rsidRPr="009E5227" w14:paraId="22B2A72F" w14:textId="77777777" w:rsidTr="00E67C13">
        <w:tc>
          <w:tcPr>
            <w:tcW w:w="8640" w:type="dxa"/>
          </w:tcPr>
          <w:p w14:paraId="2BFCF794" w14:textId="498E5E8D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Hazardous, 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危險</w:t>
            </w:r>
            <w:proofErr w:type="gramEnd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nien,</w:t>
            </w:r>
          </w:p>
        </w:tc>
      </w:tr>
      <w:tr w:rsidR="00833562" w:rsidRPr="009E5227" w14:paraId="1DD56398" w14:textId="77777777" w:rsidTr="00E67C13">
        <w:tc>
          <w:tcPr>
            <w:tcW w:w="8640" w:type="dxa"/>
          </w:tcPr>
          <w:p w14:paraId="3AC47550" w14:textId="13A93E9E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Haze, </w:t>
            </w:r>
            <w:proofErr w:type="gramStart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雲霧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ú’.</w:t>
            </w:r>
          </w:p>
        </w:tc>
      </w:tr>
      <w:tr w:rsidR="00833562" w:rsidRPr="009E5227" w14:paraId="0F7DA331" w14:textId="77777777" w:rsidTr="00E67C13">
        <w:tc>
          <w:tcPr>
            <w:tcW w:w="8640" w:type="dxa"/>
          </w:tcPr>
          <w:p w14:paraId="1E5A766B" w14:textId="5A4B55CF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是其</w:t>
            </w:r>
            <w:proofErr w:type="gramEnd"/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其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gí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3562" w:rsidRPr="009E5227" w14:paraId="744240D9" w14:textId="77777777" w:rsidTr="00E67C13">
        <w:tc>
          <w:tcPr>
            <w:tcW w:w="8640" w:type="dxa"/>
          </w:tcPr>
          <w:p w14:paraId="61EA4ABE" w14:textId="540DA743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Head, 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proofErr w:type="gramEnd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deu, (of a working ane)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deu, (of a party)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 móh, (of a clan)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族長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zóh ‘tsang. </w:t>
            </w:r>
          </w:p>
        </w:tc>
      </w:tr>
      <w:tr w:rsidR="00833562" w:rsidRPr="009E5227" w14:paraId="2CBC660D" w14:textId="77777777" w:rsidTr="00E67C13">
        <w:tc>
          <w:tcPr>
            <w:tcW w:w="8640" w:type="dxa"/>
          </w:tcPr>
          <w:p w14:paraId="2CBEBF44" w14:textId="262EB60D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Head, (to)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t’seh </w:t>
            </w:r>
            <w:proofErr w:type="gram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0A279D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proofErr w:type="gramEnd"/>
            <w:r w:rsidR="000A279D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‘ling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3562" w:rsidRPr="009E5227" w14:paraId="70D9D0F1" w14:textId="77777777" w:rsidTr="00E67C13">
        <w:tc>
          <w:tcPr>
            <w:tcW w:w="8640" w:type="dxa"/>
          </w:tcPr>
          <w:p w14:paraId="52A3CC1A" w14:textId="61A84BB2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Head-ache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痛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deu t</w:t>
            </w:r>
            <w:r w:rsidR="00E8177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ng’.</w:t>
            </w:r>
          </w:p>
        </w:tc>
      </w:tr>
      <w:tr w:rsidR="00833562" w:rsidRPr="009E5227" w14:paraId="5E488947" w14:textId="77777777" w:rsidTr="00E67C13">
        <w:tc>
          <w:tcPr>
            <w:tcW w:w="8640" w:type="dxa"/>
          </w:tcPr>
          <w:p w14:paraId="6F31A309" w14:textId="37E1D428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Heal,</w:t>
            </w:r>
            <w:r w:rsidR="000A279D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A279D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醫</w:t>
            </w:r>
            <w:r w:rsidR="000A279D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í.</w:t>
            </w:r>
            <w:proofErr w:type="gram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33562" w:rsidRPr="009E5227" w14:paraId="3C597B3F" w14:textId="77777777" w:rsidTr="00E67C13">
        <w:tc>
          <w:tcPr>
            <w:tcW w:w="8640" w:type="dxa"/>
          </w:tcPr>
          <w:p w14:paraId="1FC7501F" w14:textId="05AFF787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Healed,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好拉者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177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hau ‘l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痊愈者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dzien ‘yü ‘tsé. </w:t>
            </w:r>
          </w:p>
        </w:tc>
      </w:tr>
      <w:tr w:rsidR="00833562" w:rsidRPr="009E5227" w14:paraId="764E7D42" w14:textId="77777777" w:rsidTr="00E67C13">
        <w:tc>
          <w:tcPr>
            <w:tcW w:w="8640" w:type="dxa"/>
          </w:tcPr>
          <w:p w14:paraId="4FD9EC63" w14:textId="52898F81" w:rsidR="00833562" w:rsidRPr="009E5227" w:rsidRDefault="008335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3562" w:rsidRPr="009E5227" w14:paraId="71C6A836" w14:textId="77777777" w:rsidTr="00E67C13">
        <w:tc>
          <w:tcPr>
            <w:tcW w:w="8640" w:type="dxa"/>
          </w:tcPr>
          <w:p w14:paraId="3C285160" w14:textId="0CA4CB3C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Health, (in good)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身體健壯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 </w:t>
            </w:r>
            <w:r w:rsidR="00051C8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i gien’ tsong’,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爽快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k’wá’, (are you in)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好拉否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‘hau ‘lá ‘vá, (I am in)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好拉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‘lá </w:t>
            </w:r>
            <w:r w:rsidR="008018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(not in heath)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適意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suh í’. </w:t>
            </w:r>
          </w:p>
        </w:tc>
      </w:tr>
      <w:tr w:rsidR="00833562" w:rsidRPr="009E5227" w14:paraId="6B24A2E4" w14:textId="77777777" w:rsidTr="00E67C13">
        <w:tc>
          <w:tcPr>
            <w:tcW w:w="8640" w:type="dxa"/>
          </w:tcPr>
          <w:p w14:paraId="6D3025BD" w14:textId="3BB7A335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Heap,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堆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té,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墩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</w:t>
            </w:r>
            <w:proofErr w:type="gram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(heap up) </w:t>
            </w:r>
            <w:r w:rsidR="009E522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堆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積</w:t>
            </w:r>
            <w:r w:rsid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té tsih,</w:t>
            </w:r>
            <w:r w:rsid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E5227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累積</w:t>
            </w:r>
            <w:r w:rsidR="009E522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 tsih. </w:t>
            </w:r>
          </w:p>
        </w:tc>
      </w:tr>
      <w:tr w:rsidR="00833562" w:rsidRPr="009E5227" w14:paraId="042C5E73" w14:textId="77777777" w:rsidTr="00E67C13">
        <w:tc>
          <w:tcPr>
            <w:tcW w:w="8640" w:type="dxa"/>
          </w:tcPr>
          <w:p w14:paraId="7789FFEF" w14:textId="5C3958A2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Heap, (up gold and gems)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堆金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積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gram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tsih nióh. </w:t>
            </w:r>
          </w:p>
        </w:tc>
      </w:tr>
      <w:tr w:rsidR="00833562" w:rsidRPr="009E5227" w14:paraId="136990BC" w14:textId="77777777" w:rsidTr="00E67C13">
        <w:tc>
          <w:tcPr>
            <w:tcW w:w="8640" w:type="dxa"/>
          </w:tcPr>
          <w:p w14:paraId="35302789" w14:textId="1DBB1661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Hear,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ing,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(I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no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 --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聽見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veh t’ing kien’,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勿出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t’ing veh t’se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 cannot --)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勿来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t’ing veh lé.</w:t>
            </w:r>
          </w:p>
        </w:tc>
      </w:tr>
      <w:tr w:rsidR="00833562" w:rsidRPr="009E5227" w14:paraId="2607DF59" w14:textId="77777777" w:rsidTr="00E67C13">
        <w:tc>
          <w:tcPr>
            <w:tcW w:w="8640" w:type="dxa"/>
          </w:tcPr>
          <w:p w14:paraId="53E2273B" w14:textId="025332F1" w:rsidR="00833562" w:rsidRPr="009E5227" w:rsidRDefault="008335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3562" w:rsidRPr="009E5227" w14:paraId="5F21235A" w14:textId="77777777" w:rsidTr="00E67C13">
        <w:tc>
          <w:tcPr>
            <w:tcW w:w="8640" w:type="dxa"/>
          </w:tcPr>
          <w:p w14:paraId="171015CD" w14:textId="1CC250DC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Hearsay, (know by)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風聞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vun.</w:t>
            </w:r>
          </w:p>
        </w:tc>
      </w:tr>
      <w:tr w:rsidR="00833562" w:rsidRPr="009E5227" w14:paraId="21E1CBFA" w14:textId="77777777" w:rsidTr="00E67C13">
        <w:tc>
          <w:tcPr>
            <w:tcW w:w="8640" w:type="dxa"/>
          </w:tcPr>
          <w:p w14:paraId="15561149" w14:textId="3CF38123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Heart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sing,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方寸</w:t>
            </w:r>
            <w:proofErr w:type="gramEnd"/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 t’s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un’ ,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心地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dí’ . </w:t>
            </w:r>
          </w:p>
        </w:tc>
      </w:tr>
      <w:tr w:rsidR="00833562" w:rsidRPr="009E5227" w14:paraId="3441316A" w14:textId="77777777" w:rsidTr="00E67C13">
        <w:tc>
          <w:tcPr>
            <w:tcW w:w="8640" w:type="dxa"/>
          </w:tcPr>
          <w:p w14:paraId="6E5B00F9" w14:textId="4CD5EA51" w:rsidR="00833562" w:rsidRPr="009E5227" w:rsidRDefault="008335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3562" w:rsidRPr="009E5227" w14:paraId="7013E9E6" w14:textId="77777777" w:rsidTr="00E67C13">
        <w:tc>
          <w:tcPr>
            <w:tcW w:w="8640" w:type="dxa"/>
          </w:tcPr>
          <w:p w14:paraId="44118B25" w14:textId="63D6B179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Heat,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熱氣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yih k’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, (avoid heat)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避暑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gram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‘sû. </w:t>
            </w:r>
          </w:p>
        </w:tc>
      </w:tr>
      <w:tr w:rsidR="00833562" w:rsidRPr="009E5227" w14:paraId="0D54F748" w14:textId="77777777" w:rsidTr="00E67C13">
        <w:tc>
          <w:tcPr>
            <w:tcW w:w="8640" w:type="dxa"/>
          </w:tcPr>
          <w:p w14:paraId="47010621" w14:textId="2D16B244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Heat, (to)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烘熱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ng nyih, (by toast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ing)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烤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熱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‘k’au nyih, (make it hot)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熱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熱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</w:t>
            </w:r>
            <w:proofErr w:type="gram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nyih. </w:t>
            </w:r>
          </w:p>
        </w:tc>
      </w:tr>
      <w:tr w:rsidR="00833562" w:rsidRPr="009E5227" w14:paraId="6DD0280B" w14:textId="77777777" w:rsidTr="00E67C13">
        <w:tc>
          <w:tcPr>
            <w:tcW w:w="8640" w:type="dxa"/>
          </w:tcPr>
          <w:p w14:paraId="0F9F5016" w14:textId="525B28C8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Heathen,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外教人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E8177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niun,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信佛個人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sing’ veh kú’ niun.</w:t>
            </w:r>
          </w:p>
        </w:tc>
      </w:tr>
      <w:tr w:rsidR="00833562" w:rsidRPr="009E5227" w14:paraId="565BF661" w14:textId="77777777" w:rsidTr="00E67C13">
        <w:tc>
          <w:tcPr>
            <w:tcW w:w="8640" w:type="dxa"/>
          </w:tcPr>
          <w:p w14:paraId="659D15D8" w14:textId="60E50E77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Heave</w:t>
            </w:r>
            <w:r w:rsidR="00E67C1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67C1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7C1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gram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, (paradise)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天堂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t’ien dong,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明宫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kúng, (son of)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天子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‘tsz. </w:t>
            </w:r>
          </w:p>
        </w:tc>
      </w:tr>
      <w:tr w:rsidR="00833562" w:rsidRPr="009E5227" w14:paraId="430AFC7B" w14:textId="77777777" w:rsidTr="00E67C13">
        <w:tc>
          <w:tcPr>
            <w:tcW w:w="8640" w:type="dxa"/>
          </w:tcPr>
          <w:p w14:paraId="2107CB32" w14:textId="6B454B8B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Heavy,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</w:t>
            </w:r>
            <w:proofErr w:type="gramEnd"/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77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833562" w:rsidRPr="009E5227" w14:paraId="5AE5EC5D" w14:textId="77777777" w:rsidTr="00E67C13">
        <w:tc>
          <w:tcPr>
            <w:tcW w:w="8640" w:type="dxa"/>
          </w:tcPr>
          <w:p w14:paraId="1784C0D2" w14:textId="4AE44375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Hedge,  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籬笆</w:t>
            </w:r>
            <w:proofErr w:type="gramEnd"/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ó. </w:t>
            </w:r>
          </w:p>
        </w:tc>
      </w:tr>
      <w:tr w:rsidR="00833562" w:rsidRPr="009E5227" w14:paraId="20D9ACE4" w14:textId="77777777" w:rsidTr="00E67C13">
        <w:tc>
          <w:tcPr>
            <w:tcW w:w="8640" w:type="dxa"/>
          </w:tcPr>
          <w:p w14:paraId="41A98ED7" w14:textId="4FF282A4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Heed, (</w:t>
            </w:r>
            <w:proofErr w:type="gram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take)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小心</w:t>
            </w:r>
            <w:proofErr w:type="gramEnd"/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833562" w:rsidRPr="009E5227" w14:paraId="476C60AA" w14:textId="77777777" w:rsidTr="00E67C13">
        <w:tc>
          <w:tcPr>
            <w:tcW w:w="8640" w:type="dxa"/>
          </w:tcPr>
          <w:p w14:paraId="59CA780D" w14:textId="13240D56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Heedful,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kiu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</w:t>
            </w:r>
            <w:r w:rsidR="00E8177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3562" w:rsidRPr="009E5227" w14:paraId="61504F9F" w14:textId="77777777" w:rsidTr="00E67C13">
        <w:tc>
          <w:tcPr>
            <w:tcW w:w="8640" w:type="dxa"/>
          </w:tcPr>
          <w:p w14:paraId="23C540B6" w14:textId="0BDAA524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Heel, 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腳後跟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177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eu kun.</w:t>
            </w:r>
          </w:p>
        </w:tc>
      </w:tr>
      <w:tr w:rsidR="00833562" w:rsidRPr="009E5227" w14:paraId="0D9C9913" w14:textId="77777777" w:rsidTr="00E67C13">
        <w:tc>
          <w:tcPr>
            <w:tcW w:w="8640" w:type="dxa"/>
          </w:tcPr>
          <w:p w14:paraId="610B67DE" w14:textId="69BD073D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Heifer,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小牛</w:t>
            </w:r>
            <w:proofErr w:type="gramEnd"/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siau nieu.</w:t>
            </w:r>
          </w:p>
        </w:tc>
      </w:tr>
      <w:tr w:rsidR="00833562" w:rsidRPr="009E5227" w14:paraId="35B6D247" w14:textId="77777777" w:rsidTr="00E67C13">
        <w:tc>
          <w:tcPr>
            <w:tcW w:w="8640" w:type="dxa"/>
          </w:tcPr>
          <w:p w14:paraId="4BA9372F" w14:textId="507FB95D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Height,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kau,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處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t’s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û’.</w:t>
            </w:r>
          </w:p>
        </w:tc>
      </w:tr>
      <w:tr w:rsidR="00833562" w:rsidRPr="009E5227" w14:paraId="4140D580" w14:textId="77777777" w:rsidTr="00E67C13">
        <w:tc>
          <w:tcPr>
            <w:tcW w:w="8640" w:type="dxa"/>
          </w:tcPr>
          <w:p w14:paraId="41ADBD38" w14:textId="27E16337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Heighten, 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擡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dé kau,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加高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kau.</w:t>
            </w:r>
          </w:p>
        </w:tc>
      </w:tr>
      <w:tr w:rsidR="00833562" w:rsidRPr="009E5227" w14:paraId="3A9F2595" w14:textId="77777777" w:rsidTr="00E67C13">
        <w:tc>
          <w:tcPr>
            <w:tcW w:w="8640" w:type="dxa"/>
          </w:tcPr>
          <w:p w14:paraId="6F4B6644" w14:textId="277BF8AF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Heir,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嗣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子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sz,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承受家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業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 ‘zeu ká nyih kú’. </w:t>
            </w:r>
          </w:p>
        </w:tc>
      </w:tr>
      <w:tr w:rsidR="00833562" w:rsidRPr="009E5227" w14:paraId="4C7149DB" w14:textId="77777777" w:rsidTr="00E67C13">
        <w:tc>
          <w:tcPr>
            <w:tcW w:w="8640" w:type="dxa"/>
          </w:tcPr>
          <w:p w14:paraId="067187BE" w14:textId="77777777" w:rsidR="00833562" w:rsidRPr="009E5227" w:rsidRDefault="008335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6C507D80" w14:textId="77777777" w:rsidR="00D016D7" w:rsidRPr="009E5227" w:rsidRDefault="00D016D7">
      <w:pPr>
        <w:rPr>
          <w:rFonts w:ascii="Times New Roman" w:eastAsia="SimSun" w:hAnsi="Times New Roman" w:cs="Times New Roman"/>
          <w:sz w:val="24"/>
          <w:szCs w:val="24"/>
        </w:rPr>
      </w:pPr>
    </w:p>
    <w:sectPr w:rsidR="00D016D7" w:rsidRPr="009E52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7429617">
    <w:abstractNumId w:val="8"/>
  </w:num>
  <w:num w:numId="2" w16cid:durableId="1805152910">
    <w:abstractNumId w:val="6"/>
  </w:num>
  <w:num w:numId="3" w16cid:durableId="1680891339">
    <w:abstractNumId w:val="5"/>
  </w:num>
  <w:num w:numId="4" w16cid:durableId="1838492142">
    <w:abstractNumId w:val="4"/>
  </w:num>
  <w:num w:numId="5" w16cid:durableId="235868612">
    <w:abstractNumId w:val="7"/>
  </w:num>
  <w:num w:numId="6" w16cid:durableId="1065835144">
    <w:abstractNumId w:val="3"/>
  </w:num>
  <w:num w:numId="7" w16cid:durableId="781653091">
    <w:abstractNumId w:val="2"/>
  </w:num>
  <w:num w:numId="8" w16cid:durableId="761875526">
    <w:abstractNumId w:val="1"/>
  </w:num>
  <w:num w:numId="9" w16cid:durableId="188004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81"/>
    <w:rsid w:val="0006063C"/>
    <w:rsid w:val="000A279D"/>
    <w:rsid w:val="0015074B"/>
    <w:rsid w:val="00234838"/>
    <w:rsid w:val="002728BE"/>
    <w:rsid w:val="0029639D"/>
    <w:rsid w:val="00326F90"/>
    <w:rsid w:val="00357666"/>
    <w:rsid w:val="00431C8F"/>
    <w:rsid w:val="005008F3"/>
    <w:rsid w:val="00555B7E"/>
    <w:rsid w:val="005E7728"/>
    <w:rsid w:val="00780093"/>
    <w:rsid w:val="0080182A"/>
    <w:rsid w:val="00833562"/>
    <w:rsid w:val="00870C9C"/>
    <w:rsid w:val="008C08CE"/>
    <w:rsid w:val="00976E11"/>
    <w:rsid w:val="009E5227"/>
    <w:rsid w:val="00AA1D8D"/>
    <w:rsid w:val="00B47730"/>
    <w:rsid w:val="00B62F5A"/>
    <w:rsid w:val="00CB0664"/>
    <w:rsid w:val="00D016D7"/>
    <w:rsid w:val="00DB6168"/>
    <w:rsid w:val="00DE77A6"/>
    <w:rsid w:val="00E67C13"/>
    <w:rsid w:val="00E817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E3CF7"/>
  <w14:defaultImageDpi w14:val="300"/>
  <w15:docId w15:val="{251970FB-58E3-44FE-8967-71AD3798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9581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73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0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2024-11-20T09:54:00Z</dcterms:modified>
  <cp:category/>
</cp:coreProperties>
</file>