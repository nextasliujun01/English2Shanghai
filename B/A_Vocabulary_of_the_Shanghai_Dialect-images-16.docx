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C60A8" w:rsidRPr="001E7E51" w14:paraId="5F918A48" w14:textId="77777777" w:rsidTr="00BD358B">
        <w:tc>
          <w:tcPr>
            <w:tcW w:w="8640" w:type="dxa"/>
          </w:tcPr>
          <w:p w14:paraId="6E62CE4E" w14:textId="4209E462" w:rsidR="00AC60A8" w:rsidRPr="001E7E51" w:rsidRDefault="0021549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60A8" w:rsidRPr="001E7E51" w14:paraId="6C249FA0" w14:textId="77777777" w:rsidTr="00BD358B">
        <w:tc>
          <w:tcPr>
            <w:tcW w:w="8640" w:type="dxa"/>
          </w:tcPr>
          <w:p w14:paraId="6D72E769" w14:textId="195475C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Breeze,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(fair)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fúng. </w:t>
            </w:r>
          </w:p>
        </w:tc>
      </w:tr>
      <w:tr w:rsidR="00AC60A8" w:rsidRPr="001E7E51" w14:paraId="083B0C18" w14:textId="77777777" w:rsidTr="00BD358B">
        <w:tc>
          <w:tcPr>
            <w:tcW w:w="8640" w:type="dxa"/>
          </w:tcPr>
          <w:p w14:paraId="540CC053" w14:textId="06F6754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Brethren,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兄弟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h’iúng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12FF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12FF8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弟兄</w:t>
            </w:r>
            <w:r w:rsidR="00312FF8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12FF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h’iúng. </w:t>
            </w:r>
          </w:p>
        </w:tc>
      </w:tr>
      <w:tr w:rsidR="00AC60A8" w:rsidRPr="001E7E51" w14:paraId="5CC5803E" w14:textId="77777777" w:rsidTr="00BD358B">
        <w:tc>
          <w:tcPr>
            <w:tcW w:w="8640" w:type="dxa"/>
          </w:tcPr>
          <w:p w14:paraId="5C4BA353" w14:textId="43B1DF40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Brew,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做酒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ú’ 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tsieu,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釀酒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‘tsieu. </w:t>
            </w:r>
          </w:p>
        </w:tc>
      </w:tr>
      <w:tr w:rsidR="00AC60A8" w:rsidRPr="001E7E51" w14:paraId="61E43765" w14:textId="77777777" w:rsidTr="00BD358B">
        <w:tc>
          <w:tcPr>
            <w:tcW w:w="8640" w:type="dxa"/>
          </w:tcPr>
          <w:p w14:paraId="1FD5A33E" w14:textId="19CE7F68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ib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賄賂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00F06661" w14:textId="77777777" w:rsidTr="00BD358B">
        <w:tc>
          <w:tcPr>
            <w:tcW w:w="8640" w:type="dxa"/>
          </w:tcPr>
          <w:p w14:paraId="0B2E0E89" w14:textId="21FA7480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Brick, </w:t>
            </w:r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磚頭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(square)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方</w:t>
            </w:r>
            <w:r w:rsidR="00B058F7" w:rsidRPr="00B058F7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磚</w:t>
            </w:r>
            <w:r w:rsidR="00B058F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tsén. </w:t>
            </w:r>
          </w:p>
        </w:tc>
      </w:tr>
      <w:tr w:rsidR="00AC60A8" w:rsidRPr="001E7E51" w14:paraId="51117F82" w14:textId="77777777" w:rsidTr="00BD358B">
        <w:tc>
          <w:tcPr>
            <w:tcW w:w="8640" w:type="dxa"/>
          </w:tcPr>
          <w:p w14:paraId="21944B17" w14:textId="51B1C92B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Bricklayer,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泥水匠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 ziang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C60A8" w:rsidRPr="001E7E51" w14:paraId="137D764D" w14:textId="77777777" w:rsidTr="00BD358B">
        <w:tc>
          <w:tcPr>
            <w:tcW w:w="8640" w:type="dxa"/>
          </w:tcPr>
          <w:p w14:paraId="27556E84" w14:textId="768F795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Bride,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新娘子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sing niang ‘tsz,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婦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vú. </w:t>
            </w:r>
          </w:p>
        </w:tc>
      </w:tr>
      <w:tr w:rsidR="00AC60A8" w:rsidRPr="001E7E51" w14:paraId="0703B523" w14:textId="77777777" w:rsidTr="00BD358B">
        <w:tc>
          <w:tcPr>
            <w:tcW w:w="8640" w:type="dxa"/>
          </w:tcPr>
          <w:p w14:paraId="4F30323A" w14:textId="2703F7E4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Bridegroom,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新相公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siang kúng,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新郎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long,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新官人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kwén niun. </w:t>
            </w:r>
          </w:p>
        </w:tc>
      </w:tr>
      <w:tr w:rsidR="00AC60A8" w:rsidRPr="001E7E51" w14:paraId="65F7DA7C" w14:textId="77777777" w:rsidTr="00BD358B">
        <w:tc>
          <w:tcPr>
            <w:tcW w:w="8640" w:type="dxa"/>
          </w:tcPr>
          <w:p w14:paraId="3448BFEE" w14:textId="65D72FBC" w:rsidR="00AC60A8" w:rsidRPr="001E7E51" w:rsidRDefault="00AC60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C60A8" w:rsidRPr="001E7E51" w14:paraId="55A74607" w14:textId="77777777" w:rsidTr="00BD358B">
        <w:tc>
          <w:tcPr>
            <w:tcW w:w="8640" w:type="dxa"/>
          </w:tcPr>
          <w:p w14:paraId="7085BCC2" w14:textId="30BD47B2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Bridge,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橋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kia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787E0333" w14:textId="77777777" w:rsidTr="00BD358B">
        <w:tc>
          <w:tcPr>
            <w:tcW w:w="8640" w:type="dxa"/>
          </w:tcPr>
          <w:p w14:paraId="0D365596" w14:textId="5F910FF2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Bridle,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韁繩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kiang zung.</w:t>
            </w:r>
          </w:p>
        </w:tc>
      </w:tr>
      <w:tr w:rsidR="00AC60A8" w:rsidRPr="001E7E51" w14:paraId="63B474D5" w14:textId="77777777" w:rsidTr="00BD358B">
        <w:tc>
          <w:tcPr>
            <w:tcW w:w="8640" w:type="dxa"/>
          </w:tcPr>
          <w:p w14:paraId="154DC613" w14:textId="7BA9B42B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Brief,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簡便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bien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2FE6A420" w14:textId="77777777" w:rsidTr="00BD358B">
        <w:tc>
          <w:tcPr>
            <w:tcW w:w="8640" w:type="dxa"/>
          </w:tcPr>
          <w:p w14:paraId="1CF2F67C" w14:textId="0F775D5B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Brig,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两枝桅船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‘liang tsz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4E0AFD95" w14:textId="77777777" w:rsidTr="00BD358B">
        <w:tc>
          <w:tcPr>
            <w:tcW w:w="8640" w:type="dxa"/>
          </w:tcPr>
          <w:p w14:paraId="3E33387E" w14:textId="0074E61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Bright,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亮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明亮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ming liang’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5847404A" w14:textId="77777777" w:rsidTr="00BD358B">
        <w:tc>
          <w:tcPr>
            <w:tcW w:w="8640" w:type="dxa"/>
          </w:tcPr>
          <w:p w14:paraId="16AF25BB" w14:textId="50B7D89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Brimstone,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硫磺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wong.</w:t>
            </w:r>
          </w:p>
        </w:tc>
      </w:tr>
      <w:tr w:rsidR="00AC60A8" w:rsidRPr="001E7E51" w14:paraId="29AC2664" w14:textId="77777777" w:rsidTr="00BD358B">
        <w:tc>
          <w:tcPr>
            <w:tcW w:w="8640" w:type="dxa"/>
          </w:tcPr>
          <w:p w14:paraId="407A2A0E" w14:textId="44899DFA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Brine,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鹹水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C60A8" w:rsidRPr="001E7E51" w14:paraId="3D93D52B" w14:textId="77777777" w:rsidTr="00BD358B">
        <w:tc>
          <w:tcPr>
            <w:tcW w:w="8640" w:type="dxa"/>
          </w:tcPr>
          <w:p w14:paraId="4C4992DC" w14:textId="1B0741DF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Bring,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r w:rsidR="00215498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nau (n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lé, (an action)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0602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zong’. </w:t>
            </w:r>
          </w:p>
        </w:tc>
      </w:tr>
      <w:tr w:rsidR="00AC60A8" w:rsidRPr="001E7E51" w14:paraId="3573A99A" w14:textId="77777777" w:rsidTr="00BD358B">
        <w:tc>
          <w:tcPr>
            <w:tcW w:w="8640" w:type="dxa"/>
          </w:tcPr>
          <w:p w14:paraId="6B65A4E4" w14:textId="318CCCA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Bristles,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taz ts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 mau.</w:t>
            </w:r>
          </w:p>
        </w:tc>
      </w:tr>
      <w:tr w:rsidR="00AC60A8" w:rsidRPr="001E7E51" w14:paraId="3E0F054C" w14:textId="77777777" w:rsidTr="00BD358B">
        <w:tc>
          <w:tcPr>
            <w:tcW w:w="8640" w:type="dxa"/>
          </w:tcPr>
          <w:p w14:paraId="313E4CA4" w14:textId="53F795D3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Brittle,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脆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t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s’û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  <w:t>’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u w:val="single"/>
                <w:lang w:eastAsia="zh-CN"/>
              </w:rPr>
              <w:t>,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脆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ts’é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n’.</w:t>
            </w:r>
          </w:p>
        </w:tc>
      </w:tr>
      <w:tr w:rsidR="00AC60A8" w:rsidRPr="001E7E51" w14:paraId="164B30E7" w14:textId="77777777" w:rsidTr="00BD358B">
        <w:tc>
          <w:tcPr>
            <w:tcW w:w="8640" w:type="dxa"/>
          </w:tcPr>
          <w:p w14:paraId="614B06A7" w14:textId="00B0C7C1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Broad,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闊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k’weh.</w:t>
            </w:r>
          </w:p>
        </w:tc>
      </w:tr>
      <w:tr w:rsidR="00AC60A8" w:rsidRPr="001E7E51" w14:paraId="55B6C6C2" w14:textId="77777777" w:rsidTr="00BD358B">
        <w:tc>
          <w:tcPr>
            <w:tcW w:w="8640" w:type="dxa"/>
          </w:tcPr>
          <w:p w14:paraId="5D9FC789" w14:textId="7CDF8D0A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Broad-cloth,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大呢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白地花布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páh dí’ hwó pú’. </w:t>
            </w:r>
          </w:p>
        </w:tc>
      </w:tr>
      <w:tr w:rsidR="00AC60A8" w:rsidRPr="001E7E51" w14:paraId="2A139B34" w14:textId="77777777" w:rsidTr="00BD358B">
        <w:tc>
          <w:tcPr>
            <w:tcW w:w="8640" w:type="dxa"/>
          </w:tcPr>
          <w:p w14:paraId="5FF3E135" w14:textId="6172179F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Broil,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灸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60A8" w:rsidRPr="001E7E51" w14:paraId="24AF99D7" w14:textId="77777777" w:rsidTr="00BD358B">
        <w:tc>
          <w:tcPr>
            <w:tcW w:w="8640" w:type="dxa"/>
          </w:tcPr>
          <w:p w14:paraId="4D35D169" w14:textId="02F0230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Broker,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掮客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gien k’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(bill)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賣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票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5B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má’ p’iau’ kú’. </w:t>
            </w:r>
          </w:p>
        </w:tc>
      </w:tr>
      <w:tr w:rsidR="00AC60A8" w:rsidRPr="001E7E51" w14:paraId="3F3E9963" w14:textId="77777777" w:rsidTr="00BD358B">
        <w:tc>
          <w:tcPr>
            <w:tcW w:w="8640" w:type="dxa"/>
          </w:tcPr>
          <w:p w14:paraId="7FAD87C5" w14:textId="3F39C426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Broom,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掃帚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sau ‘tse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u.</w:t>
            </w:r>
          </w:p>
        </w:tc>
      </w:tr>
      <w:tr w:rsidR="00AC60A8" w:rsidRPr="001E7E51" w14:paraId="1477F9B8" w14:textId="77777777" w:rsidTr="00BD358B">
        <w:tc>
          <w:tcPr>
            <w:tcW w:w="8640" w:type="dxa"/>
          </w:tcPr>
          <w:p w14:paraId="5F8F3884" w14:textId="5C3BB25E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Brother, (elder)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阿哥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younger)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兄弟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h’iûng dí’. </w:t>
            </w:r>
          </w:p>
        </w:tc>
      </w:tr>
      <w:tr w:rsidR="00AC60A8" w:rsidRPr="001E7E51" w14:paraId="62A1225E" w14:textId="77777777" w:rsidTr="00BD358B">
        <w:tc>
          <w:tcPr>
            <w:tcW w:w="8640" w:type="dxa"/>
          </w:tcPr>
          <w:p w14:paraId="59B3D28C" w14:textId="79369D82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Brother-in-law, (elder sister’s husband)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姊夫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tsí fú, (younger ditto)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妹夫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mé’ fú. </w:t>
            </w:r>
          </w:p>
        </w:tc>
      </w:tr>
      <w:tr w:rsidR="00AC60A8" w:rsidRPr="001E7E51" w14:paraId="5C783F4B" w14:textId="77777777" w:rsidTr="00BD358B">
        <w:tc>
          <w:tcPr>
            <w:tcW w:w="8640" w:type="dxa"/>
          </w:tcPr>
          <w:p w14:paraId="2B4DA323" w14:textId="5E07F34E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Bruise,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C60A8" w:rsidRPr="001E7E51" w14:paraId="6A491717" w14:textId="77777777" w:rsidTr="00BD358B">
        <w:tc>
          <w:tcPr>
            <w:tcW w:w="8640" w:type="dxa"/>
          </w:tcPr>
          <w:p w14:paraId="0C210853" w14:textId="095090EC" w:rsidR="00AC60A8" w:rsidRPr="001E7E51" w:rsidRDefault="007C7F2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Brush, (to)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seh, (a)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毛刷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 se</w:t>
            </w:r>
            <w:r w:rsidR="001000D9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 (sweeping)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掃帚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‘sau ‘tseu. </w:t>
            </w:r>
          </w:p>
        </w:tc>
      </w:tr>
      <w:tr w:rsidR="00AC60A8" w:rsidRPr="001E7E51" w14:paraId="70F8D48E" w14:textId="77777777" w:rsidTr="00BD358B">
        <w:tc>
          <w:tcPr>
            <w:tcW w:w="8640" w:type="dxa"/>
          </w:tcPr>
          <w:p w14:paraId="1107BD60" w14:textId="67211DCD" w:rsidR="00AC60A8" w:rsidRPr="001E7E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Bucket, 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‘túng,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tia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水桶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‘dúng. </w:t>
            </w:r>
          </w:p>
        </w:tc>
      </w:tr>
      <w:tr w:rsidR="00E35F7E" w:rsidRPr="001E7E51" w14:paraId="7BB93AD3" w14:textId="77777777" w:rsidTr="00BD358B">
        <w:tc>
          <w:tcPr>
            <w:tcW w:w="8640" w:type="dxa"/>
          </w:tcPr>
          <w:p w14:paraId="4B83008F" w14:textId="3F456A8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Bud,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ngá, (to)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報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ngá. </w:t>
            </w:r>
          </w:p>
        </w:tc>
      </w:tr>
      <w:tr w:rsidR="00E35F7E" w:rsidRPr="001E7E51" w14:paraId="1C654BAC" w14:textId="77777777" w:rsidTr="00BD358B">
        <w:tc>
          <w:tcPr>
            <w:tcW w:w="8640" w:type="dxa"/>
          </w:tcPr>
          <w:p w14:paraId="14FF2CC5" w14:textId="030DD6E7" w:rsidR="00E35F7E" w:rsidRPr="001E7E51" w:rsidRDefault="007C7F2A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Buddhism,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释教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 kiau’,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佛教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kiau’. </w:t>
            </w:r>
          </w:p>
        </w:tc>
      </w:tr>
      <w:tr w:rsidR="00E35F7E" w:rsidRPr="001E7E51" w14:paraId="3ABA3C7E" w14:textId="77777777" w:rsidTr="00BD358B">
        <w:tc>
          <w:tcPr>
            <w:tcW w:w="8640" w:type="dxa"/>
          </w:tcPr>
          <w:p w14:paraId="7514D19C" w14:textId="3362C5F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Buffalo, (water)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水牛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nieu.</w:t>
            </w:r>
          </w:p>
        </w:tc>
      </w:tr>
      <w:tr w:rsidR="00E35F7E" w:rsidRPr="001E7E51" w14:paraId="07ECFAFD" w14:textId="77777777" w:rsidTr="00BD358B">
        <w:tc>
          <w:tcPr>
            <w:tcW w:w="8640" w:type="dxa"/>
          </w:tcPr>
          <w:p w14:paraId="15AF7A21" w14:textId="6306E90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Bug,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臭虫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seu‘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20A5F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臭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虱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 se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7C7F2A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35F7E" w:rsidRPr="001E7E51" w14:paraId="354C252B" w14:textId="77777777" w:rsidTr="00BD358B">
        <w:tc>
          <w:tcPr>
            <w:tcW w:w="8640" w:type="dxa"/>
          </w:tcPr>
          <w:p w14:paraId="29657BD3" w14:textId="5FD2BB42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Build,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‘z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7A42C231" w14:textId="77777777" w:rsidTr="00BD358B">
        <w:tc>
          <w:tcPr>
            <w:tcW w:w="8640" w:type="dxa"/>
          </w:tcPr>
          <w:p w14:paraId="453AC274" w14:textId="1A3EF47B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Bullet,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彈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(leaden)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鉛彈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dan’. </w:t>
            </w:r>
          </w:p>
        </w:tc>
      </w:tr>
      <w:tr w:rsidR="00E35F7E" w:rsidRPr="001E7E51" w14:paraId="78AA2A33" w14:textId="77777777" w:rsidTr="00BD358B">
        <w:tc>
          <w:tcPr>
            <w:tcW w:w="8640" w:type="dxa"/>
          </w:tcPr>
          <w:p w14:paraId="6E20BAC6" w14:textId="099671D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Bunch, (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一肘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u.</w:t>
            </w:r>
          </w:p>
        </w:tc>
      </w:tr>
      <w:tr w:rsidR="00E35F7E" w:rsidRPr="001E7E51" w14:paraId="33954899" w14:textId="77777777" w:rsidTr="00BD358B">
        <w:tc>
          <w:tcPr>
            <w:tcW w:w="8640" w:type="dxa"/>
          </w:tcPr>
          <w:p w14:paraId="3321D280" w14:textId="1F01B893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Bundle,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綑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包子</w:t>
            </w:r>
            <w:r w:rsidR="00753C62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‘tsz. </w:t>
            </w:r>
          </w:p>
        </w:tc>
      </w:tr>
      <w:tr w:rsidR="00E35F7E" w:rsidRPr="001E7E51" w14:paraId="3603A866" w14:textId="77777777" w:rsidTr="00BD358B">
        <w:tc>
          <w:tcPr>
            <w:tcW w:w="8640" w:type="dxa"/>
          </w:tcPr>
          <w:p w14:paraId="010EF618" w14:textId="7F3DF15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Bung, 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6388B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suh de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12103639" w14:textId="77777777" w:rsidTr="00BD358B">
        <w:tc>
          <w:tcPr>
            <w:tcW w:w="8640" w:type="dxa"/>
          </w:tcPr>
          <w:p w14:paraId="456014F1" w14:textId="05C7B98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Burden,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tan.</w:t>
            </w:r>
          </w:p>
        </w:tc>
      </w:tr>
      <w:tr w:rsidR="00E35F7E" w:rsidRPr="001E7E51" w14:paraId="0B0D77F0" w14:textId="77777777" w:rsidTr="00BD358B">
        <w:tc>
          <w:tcPr>
            <w:tcW w:w="8640" w:type="dxa"/>
          </w:tcPr>
          <w:p w14:paraId="12FCE5ED" w14:textId="517D58A1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Burn,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t‘eh,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壞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sau w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D358B" w:rsidRPr="00BD358B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燙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A5B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1C9FFAE1" w14:textId="77777777" w:rsidTr="00BD358B">
        <w:tc>
          <w:tcPr>
            <w:tcW w:w="8640" w:type="dxa"/>
          </w:tcPr>
          <w:p w14:paraId="1EBEE691" w14:textId="7742C584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35F7E" w:rsidRPr="001E7E51" w14:paraId="7E064A5A" w14:textId="77777777" w:rsidTr="00BD358B">
        <w:tc>
          <w:tcPr>
            <w:tcW w:w="8640" w:type="dxa"/>
          </w:tcPr>
          <w:p w14:paraId="4068580A" w14:textId="36D014E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Burst,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裂開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lih k’é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爆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pau k’é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爆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EF7033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kwáh k’é. </w:t>
            </w:r>
          </w:p>
        </w:tc>
      </w:tr>
      <w:tr w:rsidR="00E35F7E" w:rsidRPr="001E7E51" w14:paraId="2D168E57" w14:textId="77777777" w:rsidTr="00BD358B">
        <w:tc>
          <w:tcPr>
            <w:tcW w:w="8640" w:type="dxa"/>
          </w:tcPr>
          <w:p w14:paraId="525F4CEA" w14:textId="21CBDE40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Bury,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埋葬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5229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E35F7E" w:rsidRPr="001E7E51" w14:paraId="4A7AFF52" w14:textId="77777777" w:rsidTr="00BD358B">
        <w:tc>
          <w:tcPr>
            <w:tcW w:w="8640" w:type="dxa"/>
          </w:tcPr>
          <w:p w14:paraId="555F7792" w14:textId="5AAD1E2C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Bush,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小樹木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siau z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荆棘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 kiuh. </w:t>
            </w:r>
          </w:p>
        </w:tc>
      </w:tr>
      <w:tr w:rsidR="00E35F7E" w:rsidRPr="001E7E51" w14:paraId="366DD5C2" w14:textId="77777777" w:rsidTr="00BD358B">
        <w:tc>
          <w:tcPr>
            <w:tcW w:w="8640" w:type="dxa"/>
          </w:tcPr>
          <w:p w14:paraId="6BA1BA1D" w14:textId="0FB2593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Bushel,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斗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teu.</w:t>
            </w:r>
          </w:p>
        </w:tc>
      </w:tr>
      <w:tr w:rsidR="00E35F7E" w:rsidRPr="001E7E51" w14:paraId="6F7172C0" w14:textId="77777777" w:rsidTr="00BD358B">
        <w:tc>
          <w:tcPr>
            <w:tcW w:w="8640" w:type="dxa"/>
          </w:tcPr>
          <w:p w14:paraId="2EAE4A9F" w14:textId="5EA827EA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Business,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5B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A5B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(do)</w:t>
            </w:r>
            <w:r w:rsidR="00DA5B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做生意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sang í’. </w:t>
            </w:r>
          </w:p>
        </w:tc>
      </w:tr>
      <w:tr w:rsidR="00E35F7E" w:rsidRPr="001E7E51" w14:paraId="7B03BEF4" w14:textId="77777777" w:rsidTr="00BD358B">
        <w:tc>
          <w:tcPr>
            <w:tcW w:w="8640" w:type="dxa"/>
          </w:tcPr>
          <w:p w14:paraId="6E4C2A68" w14:textId="53F8D628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Bustle,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忙裏碌兜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mong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 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h teu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35F7E" w:rsidRPr="001E7E51" w14:paraId="7376E632" w14:textId="77777777" w:rsidTr="00BD358B">
        <w:tc>
          <w:tcPr>
            <w:tcW w:w="8640" w:type="dxa"/>
          </w:tcPr>
          <w:p w14:paraId="59C19B7D" w14:textId="14A14639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Busy,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mong, 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忙忙碌碌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 lóh lóh. </w:t>
            </w:r>
          </w:p>
        </w:tc>
      </w:tr>
      <w:tr w:rsidR="00E35F7E" w:rsidRPr="001E7E51" w14:paraId="0397C449" w14:textId="77777777" w:rsidTr="00BD358B">
        <w:tc>
          <w:tcPr>
            <w:tcW w:w="8640" w:type="dxa"/>
          </w:tcPr>
          <w:p w14:paraId="3369F98F" w14:textId="766C94F2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But,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但是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B5E86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t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="007B5E86" w:rsidRPr="001E7E51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  <w:t>n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‘zz,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惟獨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ví dóh. </w:t>
            </w:r>
          </w:p>
        </w:tc>
      </w:tr>
      <w:tr w:rsidR="00E35F7E" w:rsidRPr="001E7E51" w14:paraId="0E90468C" w14:textId="77777777" w:rsidTr="00BD358B">
        <w:tc>
          <w:tcPr>
            <w:tcW w:w="8640" w:type="dxa"/>
          </w:tcPr>
          <w:p w14:paraId="7051D61F" w14:textId="2EE59BCB" w:rsidR="00E35F7E" w:rsidRPr="001E7E51" w:rsidRDefault="00E35F7E" w:rsidP="00E35F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Butcher, 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屠夫</w:t>
            </w:r>
            <w:r w:rsidR="00B86FBE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 fú, 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7B5E86" w:rsidRPr="001E7E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肉個</w:t>
            </w:r>
            <w:r w:rsidR="00BD35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AE18D4" w:rsidRPr="001E7E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 nióh kú’. </w:t>
            </w:r>
          </w:p>
        </w:tc>
      </w:tr>
      <w:tr w:rsidR="00657A45" w:rsidRPr="002E1335" w14:paraId="48AC3764" w14:textId="77777777" w:rsidTr="000D0081">
        <w:tc>
          <w:tcPr>
            <w:tcW w:w="8640" w:type="dxa"/>
          </w:tcPr>
          <w:p w14:paraId="2D058AD7" w14:textId="0523D625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Butt, (to) 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撞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dzong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觸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ts’óh,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碰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pang’.   </w:t>
            </w:r>
          </w:p>
        </w:tc>
      </w:tr>
      <w:tr w:rsidR="00657A45" w:rsidRPr="002E1335" w14:paraId="539806DA" w14:textId="77777777" w:rsidTr="000D0081">
        <w:tc>
          <w:tcPr>
            <w:tcW w:w="8640" w:type="dxa"/>
          </w:tcPr>
          <w:p w14:paraId="11D5D6A4" w14:textId="77777777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Butter,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奶油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‘ná yeu.</w:t>
            </w:r>
          </w:p>
        </w:tc>
      </w:tr>
      <w:tr w:rsidR="00657A45" w:rsidRPr="002E1335" w14:paraId="15F7C83F" w14:textId="77777777" w:rsidTr="000D0081">
        <w:tc>
          <w:tcPr>
            <w:tcW w:w="8640" w:type="dxa"/>
          </w:tcPr>
          <w:p w14:paraId="0A4BB8A8" w14:textId="77777777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Butterfly, 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蝴蝶,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hú dih.</w:t>
            </w:r>
          </w:p>
        </w:tc>
      </w:tr>
      <w:tr w:rsidR="00657A45" w:rsidRPr="002E1335" w14:paraId="214D41FC" w14:textId="77777777" w:rsidTr="000D0081">
        <w:tc>
          <w:tcPr>
            <w:tcW w:w="8640" w:type="dxa"/>
          </w:tcPr>
          <w:p w14:paraId="5DC9C9BD" w14:textId="03C585DF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Button,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紐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子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nieu ‘tsz, (official button)</w:t>
            </w:r>
            <w:r>
              <w:rPr>
                <w:rFonts w:hint="eastAsia"/>
              </w:rPr>
              <w:t xml:space="preserve">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頂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子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 ‘ting ‘tsz. </w:t>
            </w:r>
          </w:p>
        </w:tc>
      </w:tr>
      <w:tr w:rsidR="00657A45" w:rsidRPr="002E1335" w14:paraId="2BFEEA52" w14:textId="77777777" w:rsidTr="000D0081">
        <w:tc>
          <w:tcPr>
            <w:tcW w:w="8640" w:type="dxa"/>
          </w:tcPr>
          <w:p w14:paraId="2BE930B9" w14:textId="77777777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Buy,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買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‘má.</w:t>
            </w:r>
          </w:p>
        </w:tc>
      </w:tr>
      <w:tr w:rsidR="00657A45" w:rsidRPr="002E1335" w14:paraId="017D4D62" w14:textId="77777777" w:rsidTr="000D0081">
        <w:tc>
          <w:tcPr>
            <w:tcW w:w="8640" w:type="dxa"/>
          </w:tcPr>
          <w:p w14:paraId="6D701FB5" w14:textId="586CB6A4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By, (instrument)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用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yúng’, (agent)</w:t>
            </w:r>
            <w:r>
              <w:rPr>
                <w:rFonts w:hint="eastAsia"/>
              </w:rPr>
              <w:t xml:space="preserve">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撥拉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, peh ‘la, (through)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打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tang,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由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yeu, (buy by the pint)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論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升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買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lun sung ‘má. </w:t>
            </w:r>
          </w:p>
        </w:tc>
      </w:tr>
      <w:tr w:rsidR="00657A45" w:rsidRPr="002E1335" w14:paraId="21ECDF9A" w14:textId="77777777" w:rsidTr="000D0081">
        <w:tc>
          <w:tcPr>
            <w:tcW w:w="8640" w:type="dxa"/>
          </w:tcPr>
          <w:p w14:paraId="3F0E47FF" w14:textId="77777777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A45" w:rsidRPr="002E1335" w14:paraId="2BB47DDD" w14:textId="77777777" w:rsidTr="000D0081">
        <w:tc>
          <w:tcPr>
            <w:tcW w:w="8640" w:type="dxa"/>
          </w:tcPr>
          <w:p w14:paraId="174ACD59" w14:textId="16F5FE1D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 and by, </w:t>
            </w:r>
            <w:r w:rsidR="00DA5BA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慢慢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F703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r w:rsidR="00EF703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等一歇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tung ih h’ih, 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等一等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  ‘tung ih ‘tung. </w:t>
            </w:r>
          </w:p>
        </w:tc>
      </w:tr>
      <w:tr w:rsidR="00657A45" w:rsidRPr="002E1335" w14:paraId="206BC79F" w14:textId="77777777" w:rsidTr="000D0081">
        <w:tc>
          <w:tcPr>
            <w:tcW w:w="8640" w:type="dxa"/>
          </w:tcPr>
          <w:p w14:paraId="464D5968" w14:textId="248D2A5F" w:rsidR="00657A45" w:rsidRPr="002E1335" w:rsidRDefault="00657A45" w:rsidP="000D00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Byword,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俗語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 xml:space="preserve">zóh ‘nü, </w:t>
            </w:r>
            <w:r w:rsidRPr="0085322A">
              <w:rPr>
                <w:rFonts w:ascii="Times New Roman" w:hAnsi="Times New Roman" w:cs="Times New Roman" w:hint="eastAsia"/>
                <w:sz w:val="24"/>
                <w:szCs w:val="24"/>
              </w:rPr>
              <w:t>話</w:t>
            </w:r>
            <w:r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柄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2E1335">
              <w:rPr>
                <w:rFonts w:ascii="Times New Roman" w:hAnsi="Times New Roman" w:cs="Times New Roman"/>
                <w:sz w:val="24"/>
                <w:szCs w:val="24"/>
              </w:rPr>
              <w:t>wó’ ‘ping.</w:t>
            </w:r>
          </w:p>
        </w:tc>
      </w:tr>
    </w:tbl>
    <w:p w14:paraId="51A2F4DD" w14:textId="77777777" w:rsidR="00593A8C" w:rsidRPr="001E7E51" w:rsidRDefault="00593A8C">
      <w:pPr>
        <w:rPr>
          <w:rFonts w:ascii="Times New Roman" w:eastAsia="SimSun" w:hAnsi="Times New Roman" w:cs="Times New Roman"/>
          <w:sz w:val="24"/>
          <w:szCs w:val="24"/>
        </w:rPr>
      </w:pPr>
    </w:p>
    <w:sectPr w:rsidR="00593A8C" w:rsidRPr="001E7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731705">
    <w:abstractNumId w:val="8"/>
  </w:num>
  <w:num w:numId="2" w16cid:durableId="667176238">
    <w:abstractNumId w:val="6"/>
  </w:num>
  <w:num w:numId="3" w16cid:durableId="629438505">
    <w:abstractNumId w:val="5"/>
  </w:num>
  <w:num w:numId="4" w16cid:durableId="2004115809">
    <w:abstractNumId w:val="4"/>
  </w:num>
  <w:num w:numId="5" w16cid:durableId="229656169">
    <w:abstractNumId w:val="7"/>
  </w:num>
  <w:num w:numId="6" w16cid:durableId="1975523301">
    <w:abstractNumId w:val="3"/>
  </w:num>
  <w:num w:numId="7" w16cid:durableId="675423442">
    <w:abstractNumId w:val="2"/>
  </w:num>
  <w:num w:numId="8" w16cid:durableId="767626941">
    <w:abstractNumId w:val="1"/>
  </w:num>
  <w:num w:numId="9" w16cid:durableId="116130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0D9"/>
    <w:rsid w:val="00127D9A"/>
    <w:rsid w:val="0015074B"/>
    <w:rsid w:val="001E7E51"/>
    <w:rsid w:val="00215498"/>
    <w:rsid w:val="00285857"/>
    <w:rsid w:val="0029639D"/>
    <w:rsid w:val="002A79E0"/>
    <w:rsid w:val="00312FF8"/>
    <w:rsid w:val="00326F90"/>
    <w:rsid w:val="00420A5F"/>
    <w:rsid w:val="00522943"/>
    <w:rsid w:val="00540602"/>
    <w:rsid w:val="00593A8C"/>
    <w:rsid w:val="00657A45"/>
    <w:rsid w:val="00746600"/>
    <w:rsid w:val="00753C62"/>
    <w:rsid w:val="007B5E86"/>
    <w:rsid w:val="007C7F2A"/>
    <w:rsid w:val="00842868"/>
    <w:rsid w:val="008C5DEE"/>
    <w:rsid w:val="00AA1D8D"/>
    <w:rsid w:val="00AC60A8"/>
    <w:rsid w:val="00AE18D4"/>
    <w:rsid w:val="00B058F7"/>
    <w:rsid w:val="00B47730"/>
    <w:rsid w:val="00B86FBE"/>
    <w:rsid w:val="00BD358B"/>
    <w:rsid w:val="00C1127F"/>
    <w:rsid w:val="00C6388B"/>
    <w:rsid w:val="00CB0664"/>
    <w:rsid w:val="00CB3968"/>
    <w:rsid w:val="00D6735F"/>
    <w:rsid w:val="00DA5BA9"/>
    <w:rsid w:val="00E35F7E"/>
    <w:rsid w:val="00EF70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03FC8"/>
  <w14:defaultImageDpi w14:val="300"/>
  <w15:docId w15:val="{CBACF374-5217-421A-8BA8-445085C0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20</cp:revision>
  <dcterms:created xsi:type="dcterms:W3CDTF">2013-12-23T23:15:00Z</dcterms:created>
  <dcterms:modified xsi:type="dcterms:W3CDTF">2024-11-19T09:21:00Z</dcterms:modified>
  <cp:category/>
</cp:coreProperties>
</file>