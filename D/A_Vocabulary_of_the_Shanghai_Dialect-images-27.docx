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227FF" w:rsidRPr="008423F4" w14:paraId="2BA8E2CF" w14:textId="77777777" w:rsidTr="008423F4">
        <w:tc>
          <w:tcPr>
            <w:tcW w:w="8640" w:type="dxa"/>
          </w:tcPr>
          <w:p w14:paraId="12F3BD11" w14:textId="2AD2A96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Desist,</w:t>
            </w:r>
            <w:r w:rsidR="005A507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 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‘seu,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dzû’. </w:t>
            </w:r>
          </w:p>
        </w:tc>
      </w:tr>
      <w:tr w:rsidR="003227FF" w:rsidRPr="008423F4" w14:paraId="0F5B3F87" w14:textId="77777777" w:rsidTr="008423F4">
        <w:tc>
          <w:tcPr>
            <w:tcW w:w="8640" w:type="dxa"/>
          </w:tcPr>
          <w:p w14:paraId="0911EA6E" w14:textId="5C754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Deak, (portable)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寫字箱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zz‘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t’seu t’í dé. </w:t>
            </w:r>
          </w:p>
        </w:tc>
      </w:tr>
      <w:tr w:rsidR="003227FF" w:rsidRPr="008423F4" w14:paraId="4633D142" w14:textId="77777777" w:rsidTr="008423F4">
        <w:tc>
          <w:tcPr>
            <w:tcW w:w="8640" w:type="dxa"/>
          </w:tcPr>
          <w:p w14:paraId="3AA0CF0C" w14:textId="61D2158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Despair,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絕望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dzih vong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失脱望頭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t’eh mong’ deu.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1EC9E482" w14:textId="77777777" w:rsidTr="008423F4">
        <w:tc>
          <w:tcPr>
            <w:tcW w:w="8640" w:type="dxa"/>
          </w:tcPr>
          <w:p w14:paraId="4CEF98E8" w14:textId="6EB90EE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Despatch, (a messenger)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t’sá ‘niun, (a letter)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sing’. </w:t>
            </w:r>
          </w:p>
        </w:tc>
      </w:tr>
      <w:tr w:rsidR="003227FF" w:rsidRPr="008423F4" w14:paraId="1652F939" w14:textId="77777777" w:rsidTr="008423F4">
        <w:tc>
          <w:tcPr>
            <w:tcW w:w="8640" w:type="dxa"/>
          </w:tcPr>
          <w:p w14:paraId="42501C1A" w14:textId="14F01B6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Desperate, 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没法則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 meh fah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奈何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‘né hú. </w:t>
            </w:r>
          </w:p>
        </w:tc>
      </w:tr>
      <w:tr w:rsidR="003227FF" w:rsidRPr="008423F4" w14:paraId="2C441DDB" w14:textId="77777777" w:rsidTr="008423F4">
        <w:tc>
          <w:tcPr>
            <w:tcW w:w="8640" w:type="dxa"/>
          </w:tcPr>
          <w:p w14:paraId="082FC924" w14:textId="40E71E1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Despise,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藐視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‘miau </w:t>
            </w:r>
            <w:proofErr w:type="gram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veh ‘k’í, (every body)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‘ngan ‘tí m niun.  </w:t>
            </w:r>
          </w:p>
        </w:tc>
      </w:tr>
      <w:tr w:rsidR="003227FF" w:rsidRPr="008423F4" w14:paraId="6D2D3EED" w14:textId="77777777" w:rsidTr="008423F4">
        <w:tc>
          <w:tcPr>
            <w:tcW w:w="8640" w:type="dxa"/>
          </w:tcPr>
          <w:p w14:paraId="4C3A21BD" w14:textId="08A8B77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Destiny,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ming’ y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n’,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yün’ k’í’.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0F17EF1B" w14:textId="77777777" w:rsidTr="008423F4">
        <w:tc>
          <w:tcPr>
            <w:tcW w:w="8640" w:type="dxa"/>
          </w:tcPr>
          <w:p w14:paraId="7BD4002E" w14:textId="03A3E16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Destitute,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闕乏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vah, </w:t>
            </w:r>
            <w:proofErr w:type="gram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吃個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van’ k’iuh kú. </w:t>
            </w:r>
          </w:p>
        </w:tc>
      </w:tr>
      <w:tr w:rsidR="003227FF" w:rsidRPr="008423F4" w14:paraId="45992B9A" w14:textId="77777777" w:rsidTr="008423F4">
        <w:tc>
          <w:tcPr>
            <w:tcW w:w="8640" w:type="dxa"/>
          </w:tcPr>
          <w:p w14:paraId="243CA52B" w14:textId="303120C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Destroy,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A50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 (a house)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折脱房子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tsáh t’eh vong ‘tsz. </w:t>
            </w:r>
          </w:p>
        </w:tc>
      </w:tr>
      <w:tr w:rsidR="003227FF" w:rsidRPr="008423F4" w14:paraId="1AEF1220" w14:textId="77777777" w:rsidTr="008423F4">
        <w:tc>
          <w:tcPr>
            <w:tcW w:w="8640" w:type="dxa"/>
          </w:tcPr>
          <w:p w14:paraId="202A89A4" w14:textId="190785FB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Destructible,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脱個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‘kó ‘í wá’ t’eh kú’. </w:t>
            </w:r>
          </w:p>
        </w:tc>
      </w:tr>
      <w:tr w:rsidR="003227FF" w:rsidRPr="008423F4" w14:paraId="2024DB03" w14:textId="77777777" w:rsidTr="008423F4">
        <w:tc>
          <w:tcPr>
            <w:tcW w:w="8640" w:type="dxa"/>
          </w:tcPr>
          <w:p w14:paraId="60971C48" w14:textId="5A1AAE1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Detach,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(cavalry)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分派馬兵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p’á’ ‘mó ping. </w:t>
            </w:r>
          </w:p>
        </w:tc>
      </w:tr>
      <w:tr w:rsidR="003227FF" w:rsidRPr="008423F4" w14:paraId="3CFAED04" w14:textId="77777777" w:rsidTr="008423F4">
        <w:tc>
          <w:tcPr>
            <w:tcW w:w="8640" w:type="dxa"/>
          </w:tcPr>
          <w:p w14:paraId="40F2C84C" w14:textId="494347D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Detain,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lieu dz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û’. </w:t>
            </w:r>
          </w:p>
        </w:tc>
      </w:tr>
      <w:tr w:rsidR="003227FF" w:rsidRPr="008423F4" w14:paraId="63CD621F" w14:textId="77777777" w:rsidTr="008423F4">
        <w:tc>
          <w:tcPr>
            <w:tcW w:w="8640" w:type="dxa"/>
          </w:tcPr>
          <w:p w14:paraId="01639164" w14:textId="6B482ED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Detect,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5A50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8CFEA52" w14:textId="77777777" w:rsidTr="008423F4">
        <w:tc>
          <w:tcPr>
            <w:tcW w:w="8640" w:type="dxa"/>
          </w:tcPr>
          <w:p w14:paraId="593A3353" w14:textId="5F33814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Deteriorate,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變壞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pien’ 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4AC4F959" w14:textId="77777777" w:rsidTr="008423F4">
        <w:tc>
          <w:tcPr>
            <w:tcW w:w="8640" w:type="dxa"/>
          </w:tcPr>
          <w:p w14:paraId="4B5D063C" w14:textId="27C9B93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Determinate,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一定個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 ding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E307AC9" w14:textId="77777777" w:rsidTr="008423F4">
        <w:tc>
          <w:tcPr>
            <w:tcW w:w="8640" w:type="dxa"/>
          </w:tcPr>
          <w:p w14:paraId="019EA51A" w14:textId="7101D5B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lih ding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50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sû í’,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定當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 tong, (a day)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han’ ding’ nyih ‘tsz. </w:t>
            </w:r>
          </w:p>
        </w:tc>
      </w:tr>
      <w:tr w:rsidR="003227FF" w:rsidRPr="008423F4" w14:paraId="7F4890B8" w14:textId="77777777" w:rsidTr="008423F4">
        <w:tc>
          <w:tcPr>
            <w:tcW w:w="8640" w:type="dxa"/>
          </w:tcPr>
          <w:p w14:paraId="64E34E87" w14:textId="403C096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hung</w:t>
            </w:r>
            <w:proofErr w:type="gramStart"/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熬勿得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ngau ve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tuh. </w:t>
            </w:r>
          </w:p>
        </w:tc>
      </w:tr>
      <w:tr w:rsidR="003227FF" w:rsidRPr="008423F4" w14:paraId="6E1E352D" w14:textId="77777777" w:rsidTr="008423F4">
        <w:tc>
          <w:tcPr>
            <w:tcW w:w="8640" w:type="dxa"/>
          </w:tcPr>
          <w:p w14:paraId="1DE4D077" w14:textId="5B426EB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Detestable,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ú’. </w:t>
            </w:r>
          </w:p>
        </w:tc>
      </w:tr>
      <w:tr w:rsidR="003227FF" w:rsidRPr="008423F4" w14:paraId="2C43C297" w14:textId="77777777" w:rsidTr="008423F4">
        <w:tc>
          <w:tcPr>
            <w:tcW w:w="8640" w:type="dxa"/>
          </w:tcPr>
          <w:p w14:paraId="17EAF849" w14:textId="65A9A3D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Detraction,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讒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zan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誹謗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人個說話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fí ‘pong niun kú s</w:t>
            </w:r>
            <w:r w:rsidR="00D946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3227FF" w:rsidRPr="008423F4" w14:paraId="3F43D178" w14:textId="77777777" w:rsidTr="008423F4">
        <w:tc>
          <w:tcPr>
            <w:tcW w:w="8640" w:type="dxa"/>
          </w:tcPr>
          <w:p w14:paraId="3E8CEBEE" w14:textId="66A6218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Detriment,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wá’. </w:t>
            </w:r>
          </w:p>
        </w:tc>
      </w:tr>
      <w:tr w:rsidR="003227FF" w:rsidRPr="008423F4" w14:paraId="32EE6B5B" w14:textId="77777777" w:rsidTr="008423F4">
        <w:tc>
          <w:tcPr>
            <w:tcW w:w="8640" w:type="dxa"/>
          </w:tcPr>
          <w:p w14:paraId="27C7B16D" w14:textId="5CCAB7F0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35CCA1BE" w14:textId="77777777" w:rsidTr="008423F4">
        <w:tc>
          <w:tcPr>
            <w:tcW w:w="8640" w:type="dxa"/>
          </w:tcPr>
          <w:p w14:paraId="7F9943D8" w14:textId="705A170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Deviate,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(from the road)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走差之路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t’só tsz lú’. </w:t>
            </w:r>
          </w:p>
        </w:tc>
      </w:tr>
      <w:tr w:rsidR="003227FF" w:rsidRPr="008423F4" w14:paraId="07DC05E1" w14:textId="77777777" w:rsidTr="008423F4">
        <w:tc>
          <w:tcPr>
            <w:tcW w:w="8640" w:type="dxa"/>
          </w:tcPr>
          <w:p w14:paraId="0665BBA3" w14:textId="5F6DD9D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Deviation,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差處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(not the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least)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‘ngan veh t’só. </w:t>
            </w:r>
          </w:p>
        </w:tc>
      </w:tr>
      <w:tr w:rsidR="003227FF" w:rsidRPr="008423F4" w14:paraId="35395C2C" w14:textId="77777777" w:rsidTr="008423F4">
        <w:tc>
          <w:tcPr>
            <w:tcW w:w="8640" w:type="dxa"/>
          </w:tcPr>
          <w:p w14:paraId="1EDA3BEB" w14:textId="4615FA10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Device, </w:t>
            </w:r>
            <w:r w:rsidR="003B095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法術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zeh. </w:t>
            </w:r>
          </w:p>
        </w:tc>
      </w:tr>
      <w:tr w:rsidR="003227FF" w:rsidRPr="008423F4" w14:paraId="179F1FDE" w14:textId="77777777" w:rsidTr="008423F4">
        <w:tc>
          <w:tcPr>
            <w:tcW w:w="8640" w:type="dxa"/>
          </w:tcPr>
          <w:p w14:paraId="7491C77E" w14:textId="552A4F7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Devil,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惡鬼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ok 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74670C4B" w14:textId="77777777" w:rsidTr="008423F4">
        <w:tc>
          <w:tcPr>
            <w:tcW w:w="8640" w:type="dxa"/>
          </w:tcPr>
          <w:p w14:paraId="4E963B20" w14:textId="2CD143A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Devise,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 fah tsuh,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謀幹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kûn’. </w:t>
            </w:r>
          </w:p>
        </w:tc>
      </w:tr>
      <w:tr w:rsidR="003227FF" w:rsidRPr="008423F4" w14:paraId="78AD634C" w14:textId="77777777" w:rsidTr="008423F4">
        <w:tc>
          <w:tcPr>
            <w:tcW w:w="8640" w:type="dxa"/>
          </w:tcPr>
          <w:p w14:paraId="304F9900" w14:textId="1CCA2D4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Devolve, (on him)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拉伊身上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‘lá í sun ‘long. </w:t>
            </w:r>
          </w:p>
        </w:tc>
      </w:tr>
      <w:tr w:rsidR="003227FF" w:rsidRPr="008423F4" w14:paraId="2FE29B86" w14:textId="77777777" w:rsidTr="008423F4">
        <w:tc>
          <w:tcPr>
            <w:tcW w:w="8640" w:type="dxa"/>
          </w:tcPr>
          <w:p w14:paraId="2EC753B2" w14:textId="6DA2BDC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Devote, (to him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許願撥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‘hü niön’ peh ‘lá í. </w:t>
            </w:r>
          </w:p>
        </w:tc>
      </w:tr>
      <w:tr w:rsidR="003227FF" w:rsidRPr="008423F4" w14:paraId="5F22BE66" w14:textId="77777777" w:rsidTr="008423F4">
        <w:tc>
          <w:tcPr>
            <w:tcW w:w="8640" w:type="dxa"/>
          </w:tcPr>
          <w:p w14:paraId="23751E93" w14:textId="32AF30D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Devoted, (servant)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忠心用人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sing yúng niun, (officer)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忠厚臣子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 heu’ dzun ‘tsz, (with whole mind)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專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sing. </w:t>
            </w:r>
          </w:p>
        </w:tc>
      </w:tr>
      <w:tr w:rsidR="003227FF" w:rsidRPr="008423F4" w14:paraId="3E08F375" w14:textId="77777777" w:rsidTr="008423F4">
        <w:tc>
          <w:tcPr>
            <w:tcW w:w="8640" w:type="dxa"/>
          </w:tcPr>
          <w:p w14:paraId="52EF3674" w14:textId="33F8D13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Devotion,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虔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ien sing,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誠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dzung sing. </w:t>
            </w:r>
          </w:p>
        </w:tc>
      </w:tr>
      <w:tr w:rsidR="003227FF" w:rsidRPr="008423F4" w14:paraId="127FA4C7" w14:textId="77777777" w:rsidTr="008423F4">
        <w:tc>
          <w:tcPr>
            <w:tcW w:w="8640" w:type="dxa"/>
          </w:tcPr>
          <w:p w14:paraId="787097E2" w14:textId="307D19F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Devour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un c</w:t>
            </w:r>
            <w:r w:rsidR="005A507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7C32AF1" w14:textId="77777777" w:rsidTr="008423F4">
        <w:tc>
          <w:tcPr>
            <w:tcW w:w="8640" w:type="dxa"/>
          </w:tcPr>
          <w:p w14:paraId="45E11A85" w14:textId="60008F4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Dew,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露水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lú’ ‘sz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A0EC67A" w14:textId="77777777" w:rsidTr="008423F4">
        <w:tc>
          <w:tcPr>
            <w:tcW w:w="8640" w:type="dxa"/>
          </w:tcPr>
          <w:p w14:paraId="45535C75" w14:textId="5BD4815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Dexterous,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手巧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‘k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lí’. </w:t>
            </w:r>
          </w:p>
        </w:tc>
      </w:tr>
      <w:tr w:rsidR="003227FF" w:rsidRPr="008423F4" w14:paraId="3A921973" w14:textId="77777777" w:rsidTr="008423F4">
        <w:tc>
          <w:tcPr>
            <w:tcW w:w="8640" w:type="dxa"/>
          </w:tcPr>
          <w:p w14:paraId="13E10539" w14:textId="6E21F34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Diagram,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圖樣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227FF" w:rsidRPr="008423F4" w14:paraId="6A77D6CB" w14:textId="77777777" w:rsidTr="008423F4">
        <w:tc>
          <w:tcPr>
            <w:tcW w:w="8640" w:type="dxa"/>
          </w:tcPr>
          <w:p w14:paraId="11E71E08" w14:textId="1AF777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‘kw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é, (horizontal)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 bing nyih ‘kwé, (erect)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‘zü nyih ‘kwé. </w:t>
            </w:r>
          </w:p>
        </w:tc>
      </w:tr>
      <w:tr w:rsidR="003227FF" w:rsidRPr="008423F4" w14:paraId="2721DEA0" w14:textId="77777777" w:rsidTr="008423F4">
        <w:tc>
          <w:tcPr>
            <w:tcW w:w="8640" w:type="dxa"/>
          </w:tcPr>
          <w:p w14:paraId="12782B4D" w14:textId="427D814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Dialect,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’iang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‘t’ú bah,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‘t’ú wó’,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dí’ wó’. </w:t>
            </w:r>
          </w:p>
        </w:tc>
      </w:tr>
      <w:tr w:rsidR="003227FF" w:rsidRPr="008423F4" w14:paraId="45F288FF" w14:textId="77777777" w:rsidTr="008423F4">
        <w:tc>
          <w:tcPr>
            <w:tcW w:w="8640" w:type="dxa"/>
          </w:tcPr>
          <w:p w14:paraId="596655B3" w14:textId="7FDE249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Diameter,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直徑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dzuh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iung.</w:t>
            </w:r>
          </w:p>
        </w:tc>
      </w:tr>
      <w:tr w:rsidR="003227FF" w:rsidRPr="008423F4" w14:paraId="02C3F34A" w14:textId="77777777" w:rsidTr="008423F4">
        <w:tc>
          <w:tcPr>
            <w:tcW w:w="8640" w:type="dxa"/>
          </w:tcPr>
          <w:p w14:paraId="047E77BB" w14:textId="1711C44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Diamond, </w:t>
            </w:r>
            <w:proofErr w:type="gram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金剛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698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 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227FF" w:rsidRPr="008423F4" w14:paraId="1E57C3F6" w14:textId="77777777" w:rsidTr="008423F4">
        <w:tc>
          <w:tcPr>
            <w:tcW w:w="8640" w:type="dxa"/>
          </w:tcPr>
          <w:p w14:paraId="325913C2" w14:textId="60E8C00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rrhoes,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肚</w:t>
            </w:r>
            <w:r w:rsidR="008423F4" w:rsidRPr="008423F4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裏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‘tú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siá’. </w:t>
            </w:r>
          </w:p>
        </w:tc>
      </w:tr>
      <w:tr w:rsidR="003227FF" w:rsidRPr="008423F4" w14:paraId="734AF12E" w14:textId="77777777" w:rsidTr="008423F4">
        <w:tc>
          <w:tcPr>
            <w:tcW w:w="8640" w:type="dxa"/>
          </w:tcPr>
          <w:p w14:paraId="28056D9D" w14:textId="525B857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Dictate,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口傳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eu dzén.</w:t>
            </w:r>
          </w:p>
        </w:tc>
      </w:tr>
      <w:tr w:rsidR="003227FF" w:rsidRPr="008423F4" w14:paraId="0C652296" w14:textId="77777777" w:rsidTr="008423F4">
        <w:tc>
          <w:tcPr>
            <w:tcW w:w="8640" w:type="dxa"/>
          </w:tcPr>
          <w:p w14:paraId="1D13670D" w14:textId="08190D9F" w:rsidR="000D4F32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Dictionary,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字典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8C698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字彚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zz’ wé’</w:t>
            </w:r>
          </w:p>
        </w:tc>
      </w:tr>
      <w:tr w:rsidR="003227FF" w:rsidRPr="008423F4" w14:paraId="72BEAB8C" w14:textId="77777777" w:rsidTr="008423F4">
        <w:tc>
          <w:tcPr>
            <w:tcW w:w="8640" w:type="dxa"/>
          </w:tcPr>
          <w:p w14:paraId="1EEC8533" w14:textId="21641B2C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‘sz</w:t>
            </w:r>
            <w:r w:rsidR="00413BD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or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si, (die well)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善终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‘zé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tsúng. </w:t>
            </w:r>
          </w:p>
        </w:tc>
      </w:tr>
    </w:tbl>
    <w:p w14:paraId="52B92AEF" w14:textId="77777777" w:rsidR="00211BBF" w:rsidRPr="008423F4" w:rsidRDefault="00211BB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BBF" w:rsidRPr="00842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0F113B"/>
    <w:rsid w:val="001108C8"/>
    <w:rsid w:val="0015074B"/>
    <w:rsid w:val="001F3B6D"/>
    <w:rsid w:val="00211BBF"/>
    <w:rsid w:val="0029639D"/>
    <w:rsid w:val="003227FF"/>
    <w:rsid w:val="00326F90"/>
    <w:rsid w:val="00350CEC"/>
    <w:rsid w:val="00360E83"/>
    <w:rsid w:val="00361931"/>
    <w:rsid w:val="0038433C"/>
    <w:rsid w:val="003B095C"/>
    <w:rsid w:val="00413BDE"/>
    <w:rsid w:val="0051347F"/>
    <w:rsid w:val="005A507E"/>
    <w:rsid w:val="0083442C"/>
    <w:rsid w:val="008423F4"/>
    <w:rsid w:val="008C0EC2"/>
    <w:rsid w:val="008C698D"/>
    <w:rsid w:val="009E1582"/>
    <w:rsid w:val="00A30E66"/>
    <w:rsid w:val="00AA1D8D"/>
    <w:rsid w:val="00B47730"/>
    <w:rsid w:val="00BE7AAF"/>
    <w:rsid w:val="00CB0664"/>
    <w:rsid w:val="00CD2ABE"/>
    <w:rsid w:val="00D400BF"/>
    <w:rsid w:val="00D94651"/>
    <w:rsid w:val="00DC4575"/>
    <w:rsid w:val="00F44927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2024-11-21T07:52:00Z</dcterms:modified>
  <cp:category/>
</cp:coreProperties>
</file>