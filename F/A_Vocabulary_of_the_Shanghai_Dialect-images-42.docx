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006B0" w:rsidRPr="00621B4C" w14:paraId="6FE381D7" w14:textId="77777777" w:rsidTr="00C42D9C">
        <w:tc>
          <w:tcPr>
            <w:tcW w:w="8640" w:type="dxa"/>
          </w:tcPr>
          <w:p w14:paraId="6196C3D4" w14:textId="5773B129" w:rsidR="00E006B0" w:rsidRPr="00621B4C" w:rsidRDefault="001C309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Fanoy, (to </w:t>
            </w: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imagine)   </w:t>
            </w:r>
            <w:proofErr w:type="gramEnd"/>
            <w:r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打諒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‘tang liang’,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‘siang.</w:t>
            </w:r>
          </w:p>
        </w:tc>
      </w:tr>
      <w:tr w:rsidR="00E006B0" w:rsidRPr="00621B4C" w14:paraId="3ED5F37B" w14:textId="77777777" w:rsidTr="00C42D9C">
        <w:tc>
          <w:tcPr>
            <w:tcW w:w="8640" w:type="dxa"/>
          </w:tcPr>
          <w:p w14:paraId="05F90F8B" w14:textId="323EC97A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Far, 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n, (from this place)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離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此地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</w:t>
            </w:r>
            <w:proofErr w:type="gramEnd"/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‘t’sz dí’ ‘yön, (far as heaven from earth) 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天差地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遠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t’ien t’só dí’ ‘yön.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621B4C" w14:paraId="2F661250" w14:textId="77777777" w:rsidTr="00C42D9C">
        <w:tc>
          <w:tcPr>
            <w:tcW w:w="8640" w:type="dxa"/>
          </w:tcPr>
          <w:p w14:paraId="30EA8110" w14:textId="51266924" w:rsidR="00E006B0" w:rsidRPr="00621B4C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621B4C" w14:paraId="21CC4216" w14:textId="77777777" w:rsidTr="00C42D9C">
        <w:tc>
          <w:tcPr>
            <w:tcW w:w="8640" w:type="dxa"/>
          </w:tcPr>
          <w:p w14:paraId="79D9562F" w14:textId="0C6045BE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Fare, (by boat or ship) 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船費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én f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E006B0" w:rsidRPr="00621B4C" w14:paraId="65E7AAFC" w14:textId="77777777" w:rsidTr="00C42D9C">
        <w:tc>
          <w:tcPr>
            <w:tcW w:w="8640" w:type="dxa"/>
          </w:tcPr>
          <w:p w14:paraId="341006F5" w14:textId="64604750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Farewell,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相别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bih,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離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bih, (I am going)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去者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k’í’ ‘</w:t>
            </w:r>
            <w:proofErr w:type="gramStart"/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tsé,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走者</w:t>
            </w:r>
            <w:proofErr w:type="gramEnd"/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‘tseu ‘tsé, (a good journey to you)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一路平安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lú’ bing ön, (a fair wind)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順風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zun’ fúng. </w:t>
            </w:r>
          </w:p>
        </w:tc>
      </w:tr>
      <w:tr w:rsidR="00E006B0" w:rsidRPr="00621B4C" w14:paraId="64F33F71" w14:textId="77777777" w:rsidTr="00C42D9C">
        <w:tc>
          <w:tcPr>
            <w:tcW w:w="8640" w:type="dxa"/>
          </w:tcPr>
          <w:p w14:paraId="0397786A" w14:textId="728513D5" w:rsidR="00E006B0" w:rsidRPr="00621B4C" w:rsidRDefault="00277FF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621B4C" w14:paraId="3AD11442" w14:textId="77777777" w:rsidTr="00C42D9C">
        <w:tc>
          <w:tcPr>
            <w:tcW w:w="8640" w:type="dxa"/>
          </w:tcPr>
          <w:p w14:paraId="62D5B016" w14:textId="72E8C64E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Farmer,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田個主人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ng dien k</w:t>
            </w:r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‘tsú niun. </w:t>
            </w:r>
          </w:p>
        </w:tc>
      </w:tr>
      <w:tr w:rsidR="00E006B0" w:rsidRPr="00621B4C" w14:paraId="48414268" w14:textId="77777777" w:rsidTr="00C42D9C">
        <w:tc>
          <w:tcPr>
            <w:tcW w:w="8640" w:type="dxa"/>
          </w:tcPr>
          <w:p w14:paraId="020300C5" w14:textId="7A5E8AF3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Farm-house</w:t>
            </w:r>
            <w:proofErr w:type="gramEnd"/>
            <w:r w:rsidR="00EE596B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田庄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dien tsong.</w:t>
            </w:r>
          </w:p>
        </w:tc>
      </w:tr>
      <w:tr w:rsidR="00E006B0" w:rsidRPr="00621B4C" w14:paraId="56BE40D8" w14:textId="77777777" w:rsidTr="00C42D9C">
        <w:tc>
          <w:tcPr>
            <w:tcW w:w="8640" w:type="dxa"/>
          </w:tcPr>
          <w:p w14:paraId="0A9D7C82" w14:textId="3141FEA5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Farther,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更遠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kung 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ön. </w:t>
            </w:r>
          </w:p>
        </w:tc>
      </w:tr>
      <w:tr w:rsidR="00E006B0" w:rsidRPr="00621B4C" w14:paraId="0561733D" w14:textId="77777777" w:rsidTr="00C42D9C">
        <w:tc>
          <w:tcPr>
            <w:tcW w:w="8640" w:type="dxa"/>
          </w:tcPr>
          <w:p w14:paraId="5BCA9275" w14:textId="5C9CB83B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Fashion, 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時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proofErr w:type="gramEnd"/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suh,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時樣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zz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g’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(not in fashion)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勿行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hang. </w:t>
            </w:r>
          </w:p>
        </w:tc>
      </w:tr>
      <w:tr w:rsidR="00E006B0" w:rsidRPr="00621B4C" w14:paraId="2B45A3E9" w14:textId="77777777" w:rsidTr="00C42D9C">
        <w:tc>
          <w:tcPr>
            <w:tcW w:w="8640" w:type="dxa"/>
          </w:tcPr>
          <w:p w14:paraId="068EB1BF" w14:textId="7E55A0C0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Fast,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禁食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zub,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吃齋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tsá. </w:t>
            </w:r>
          </w:p>
        </w:tc>
      </w:tr>
      <w:tr w:rsidR="00E006B0" w:rsidRPr="00621B4C" w14:paraId="1042907E" w14:textId="77777777" w:rsidTr="00C42D9C">
        <w:tc>
          <w:tcPr>
            <w:tcW w:w="8640" w:type="dxa"/>
          </w:tcPr>
          <w:p w14:paraId="29ADEBFA" w14:textId="74477623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Fast, (quick) </w:t>
            </w:r>
            <w:proofErr w:type="gramStart"/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’w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 (firm)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牢靠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 k’au’, 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lau. </w:t>
            </w:r>
          </w:p>
        </w:tc>
      </w:tr>
      <w:tr w:rsidR="00E006B0" w:rsidRPr="00621B4C" w14:paraId="7F8B2B0C" w14:textId="77777777" w:rsidTr="00C42D9C">
        <w:tc>
          <w:tcPr>
            <w:tcW w:w="8640" w:type="dxa"/>
          </w:tcPr>
          <w:p w14:paraId="64ADEDDD" w14:textId="3421E069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Fasten, (a door)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關門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un,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(with ropes)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綑绑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‘k’wun ‘pong. </w:t>
            </w:r>
          </w:p>
        </w:tc>
      </w:tr>
      <w:tr w:rsidR="00E006B0" w:rsidRPr="00621B4C" w14:paraId="17B4BD2C" w14:textId="77777777" w:rsidTr="00C42D9C">
        <w:tc>
          <w:tcPr>
            <w:tcW w:w="8640" w:type="dxa"/>
          </w:tcPr>
          <w:p w14:paraId="18FF5D8E" w14:textId="0871DBA4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Fat, 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大塊頭</w:t>
            </w:r>
            <w:proofErr w:type="gramEnd"/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k’wé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壮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肥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ví, (of pork)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猪油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yeu. </w:t>
            </w:r>
          </w:p>
        </w:tc>
      </w:tr>
      <w:tr w:rsidR="00E006B0" w:rsidRPr="00621B4C" w14:paraId="5E243F7E" w14:textId="77777777" w:rsidTr="00C42D9C">
        <w:tc>
          <w:tcPr>
            <w:tcW w:w="8640" w:type="dxa"/>
          </w:tcPr>
          <w:p w14:paraId="0BC9F763" w14:textId="32196D34" w:rsidR="00E006B0" w:rsidRPr="00621B4C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621B4C" w14:paraId="5DFD69D0" w14:textId="77777777" w:rsidTr="00C42D9C">
        <w:tc>
          <w:tcPr>
            <w:tcW w:w="8640" w:type="dxa"/>
          </w:tcPr>
          <w:p w14:paraId="2FA4BD42" w14:textId="78E5D539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Fate,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天命</w:t>
            </w:r>
            <w:proofErr w:type="gramEnd"/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ien ming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運氣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ün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  <w:tr w:rsidR="00E006B0" w:rsidRPr="00621B4C" w14:paraId="3CA21F99" w14:textId="77777777" w:rsidTr="00C42D9C">
        <w:tc>
          <w:tcPr>
            <w:tcW w:w="8640" w:type="dxa"/>
          </w:tcPr>
          <w:p w14:paraId="5DD12C6C" w14:textId="3CBDFA5B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Father,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t'sing,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阿爹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áh tia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yá, (my)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家父</w:t>
            </w:r>
            <w:r w:rsidR="00DD635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 ‘vú, (your)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令尊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60F6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 tsun’. </w:t>
            </w:r>
          </w:p>
        </w:tc>
      </w:tr>
      <w:tr w:rsidR="00E006B0" w:rsidRPr="00621B4C" w14:paraId="3454FD16" w14:textId="77777777" w:rsidTr="00C42D9C">
        <w:tc>
          <w:tcPr>
            <w:tcW w:w="8640" w:type="dxa"/>
          </w:tcPr>
          <w:p w14:paraId="32A30DCB" w14:textId="6EB83464" w:rsidR="00E006B0" w:rsidRPr="00621B4C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621B4C" w14:paraId="6EEEE8D5" w14:textId="77777777" w:rsidTr="00C42D9C">
        <w:tc>
          <w:tcPr>
            <w:tcW w:w="8640" w:type="dxa"/>
          </w:tcPr>
          <w:p w14:paraId="3B7E14C0" w14:textId="50F33840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Father-in-law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丈人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gramEnd"/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 (hus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band’s father)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家公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ká kúng. </w:t>
            </w:r>
          </w:p>
        </w:tc>
      </w:tr>
      <w:tr w:rsidR="00E006B0" w:rsidRPr="00621B4C" w14:paraId="3555ADC8" w14:textId="77777777" w:rsidTr="00C42D9C">
        <w:tc>
          <w:tcPr>
            <w:tcW w:w="8640" w:type="dxa"/>
          </w:tcPr>
          <w:p w14:paraId="5E672079" w14:textId="5F230EE8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Fathom, (10 feet)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dzang’, (6 feet)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六尺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lóh</w:t>
            </w:r>
            <w:proofErr w:type="gramEnd"/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t’sáh. </w:t>
            </w:r>
          </w:p>
        </w:tc>
      </w:tr>
      <w:tr w:rsidR="00E006B0" w:rsidRPr="00621B4C" w14:paraId="0548C1CF" w14:textId="77777777" w:rsidTr="00C42D9C">
        <w:tc>
          <w:tcPr>
            <w:tcW w:w="8640" w:type="dxa"/>
          </w:tcPr>
          <w:p w14:paraId="32F893BE" w14:textId="5168993A" w:rsidR="00E006B0" w:rsidRPr="00621B4C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621B4C" w14:paraId="53317CCE" w14:textId="77777777" w:rsidTr="00C42D9C">
        <w:tc>
          <w:tcPr>
            <w:tcW w:w="8640" w:type="dxa"/>
          </w:tcPr>
          <w:p w14:paraId="533FD73F" w14:textId="667C44BC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Fathom, (</w:t>
            </w: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測度</w:t>
            </w:r>
            <w:proofErr w:type="gramEnd"/>
            <w:r w:rsidR="009B753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suh doh.</w:t>
            </w:r>
          </w:p>
        </w:tc>
      </w:tr>
      <w:tr w:rsidR="00E006B0" w:rsidRPr="00621B4C" w14:paraId="5435243C" w14:textId="77777777" w:rsidTr="00C42D9C">
        <w:tc>
          <w:tcPr>
            <w:tcW w:w="8640" w:type="dxa"/>
          </w:tcPr>
          <w:p w14:paraId="2C8DBA69" w14:textId="73797270" w:rsidR="00E006B0" w:rsidRPr="00621B4C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06B0" w:rsidRPr="00621B4C" w14:paraId="69594F33" w14:textId="77777777" w:rsidTr="00C42D9C">
        <w:tc>
          <w:tcPr>
            <w:tcW w:w="8640" w:type="dxa"/>
          </w:tcPr>
          <w:p w14:paraId="15BC06B0" w14:textId="482FA403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Fatigu</w:t>
            </w:r>
            <w:r w:rsidR="00C560A9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d,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621B4C">
              <w:rPr>
                <w:rFonts w:ascii="Times New Roman" w:eastAsia="SimSun-ExtB" w:hAnsi="Times New Roman" w:cs="Times New Roman"/>
                <w:sz w:val="24"/>
                <w:szCs w:val="24"/>
                <w:lang w:val="en-SG" w:eastAsia="zh-CN"/>
              </w:rPr>
              <w:t>𨅓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跎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sá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(in the feet) 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脚酸</w:t>
            </w:r>
            <w:r w:rsidR="00B2484D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kiák sûn. </w:t>
            </w:r>
          </w:p>
        </w:tc>
      </w:tr>
      <w:tr w:rsidR="00C560A9" w:rsidRPr="00621B4C" w14:paraId="72C3EB98" w14:textId="77777777" w:rsidTr="00C42D9C">
        <w:tc>
          <w:tcPr>
            <w:tcW w:w="8640" w:type="dxa"/>
          </w:tcPr>
          <w:p w14:paraId="64D24C3F" w14:textId="4E645B54" w:rsidR="00C560A9" w:rsidRPr="00621B4C" w:rsidRDefault="00C560A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Fault,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proofErr w:type="gramEnd"/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z, 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過失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seh.</w:t>
            </w:r>
          </w:p>
        </w:tc>
      </w:tr>
      <w:tr w:rsidR="00E006B0" w:rsidRPr="00621B4C" w14:paraId="14E646FC" w14:textId="77777777" w:rsidTr="00C42D9C">
        <w:tc>
          <w:tcPr>
            <w:tcW w:w="8640" w:type="dxa"/>
          </w:tcPr>
          <w:p w14:paraId="22403963" w14:textId="402E1CF7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Favour,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恩典</w:t>
            </w:r>
            <w:proofErr w:type="gramEnd"/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ung 'tien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621B4C" w14:paraId="215F2822" w14:textId="77777777" w:rsidTr="00C42D9C">
        <w:tc>
          <w:tcPr>
            <w:tcW w:w="8640" w:type="dxa"/>
          </w:tcPr>
          <w:p w14:paraId="613DF7FA" w14:textId="6FEA96BD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Favourable, 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方便</w:t>
            </w:r>
            <w:proofErr w:type="gramEnd"/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fong bien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42D9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C42D9C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621B4C" w14:paraId="65ACA804" w14:textId="77777777" w:rsidTr="00C42D9C">
        <w:tc>
          <w:tcPr>
            <w:tcW w:w="8640" w:type="dxa"/>
          </w:tcPr>
          <w:p w14:paraId="5A9372EC" w14:textId="089D0185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Favourite, </w:t>
            </w:r>
            <w:proofErr w:type="gramStart"/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寵愛個人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t’súng é’ kú niun. </w:t>
            </w:r>
          </w:p>
        </w:tc>
      </w:tr>
      <w:tr w:rsidR="00E006B0" w:rsidRPr="00621B4C" w14:paraId="14FD82E4" w14:textId="77777777" w:rsidTr="00C42D9C">
        <w:tc>
          <w:tcPr>
            <w:tcW w:w="8640" w:type="dxa"/>
          </w:tcPr>
          <w:p w14:paraId="2BB68AF4" w14:textId="4BFAB39B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Fear,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p’ó</w:t>
            </w:r>
            <w:proofErr w:type="gramStart"/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559C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恐</w:t>
            </w:r>
            <w:r w:rsidR="0062559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懼</w:t>
            </w:r>
            <w:r w:rsidR="0062559C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ng g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ü’,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(fear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majesty of heaven)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559C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畏天之威</w:t>
            </w:r>
            <w:r w:rsidR="0062559C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wé’ t’ien tsz wé. </w:t>
            </w:r>
          </w:p>
        </w:tc>
      </w:tr>
      <w:tr w:rsidR="00E006B0" w:rsidRPr="00621B4C" w14:paraId="152EB672" w14:textId="77777777" w:rsidTr="00C42D9C">
        <w:tc>
          <w:tcPr>
            <w:tcW w:w="8640" w:type="dxa"/>
          </w:tcPr>
          <w:p w14:paraId="5C932CE8" w14:textId="2F605229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Feast,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筵席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yien zih, (to)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宴客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proofErr w:type="gramEnd"/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k’áh. </w:t>
            </w:r>
          </w:p>
        </w:tc>
      </w:tr>
      <w:tr w:rsidR="00E006B0" w:rsidRPr="00621B4C" w14:paraId="4B4DCCE2" w14:textId="77777777" w:rsidTr="00C42D9C">
        <w:tc>
          <w:tcPr>
            <w:tcW w:w="8640" w:type="dxa"/>
          </w:tcPr>
          <w:p w14:paraId="3C19F80D" w14:textId="55F344B7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Feather,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羽毛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‘ü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mau.</w:t>
            </w:r>
          </w:p>
        </w:tc>
      </w:tr>
      <w:tr w:rsidR="00E006B0" w:rsidRPr="00621B4C" w14:paraId="30409C7D" w14:textId="77777777" w:rsidTr="00C42D9C">
        <w:tc>
          <w:tcPr>
            <w:tcW w:w="8640" w:type="dxa"/>
          </w:tcPr>
          <w:p w14:paraId="02B9E2DB" w14:textId="1AC8A696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Fee,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束脩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 </w:t>
            </w: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sieu,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脩金</w:t>
            </w:r>
            <w:proofErr w:type="gramEnd"/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sieu kiun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621B4C" w14:paraId="1D5816AA" w14:textId="77777777" w:rsidTr="00C42D9C">
        <w:tc>
          <w:tcPr>
            <w:tcW w:w="8640" w:type="dxa"/>
          </w:tcPr>
          <w:p w14:paraId="39C03257" w14:textId="6DF8DF21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Feeble,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軟弱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n z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621B4C" w14:paraId="1FC725EF" w14:textId="77777777" w:rsidTr="00C42D9C">
        <w:tc>
          <w:tcPr>
            <w:tcW w:w="8640" w:type="dxa"/>
          </w:tcPr>
          <w:p w14:paraId="576A302D" w14:textId="6D69C761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Feed,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餵養</w:t>
            </w:r>
            <w:proofErr w:type="gramEnd"/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621B4C" w14:paraId="4927A128" w14:textId="77777777" w:rsidTr="00C42D9C">
        <w:tc>
          <w:tcPr>
            <w:tcW w:w="8640" w:type="dxa"/>
          </w:tcPr>
          <w:p w14:paraId="360717C5" w14:textId="725976AC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Feel, (in mind) 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F70C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kog zah, (with</w:t>
            </w:r>
            <w:r w:rsidR="00C560A9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hand)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磨一磨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0A9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C560A9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m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C560A9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621B4C" w14:paraId="0B8B4B61" w14:textId="77777777" w:rsidTr="00C42D9C">
        <w:tc>
          <w:tcPr>
            <w:tcW w:w="8640" w:type="dxa"/>
          </w:tcPr>
          <w:p w14:paraId="105E450A" w14:textId="12E85A50" w:rsidR="00E006B0" w:rsidRPr="00621B4C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621B4C" w14:paraId="5D07D240" w14:textId="77777777" w:rsidTr="00C42D9C">
        <w:tc>
          <w:tcPr>
            <w:tcW w:w="8640" w:type="dxa"/>
          </w:tcPr>
          <w:p w14:paraId="79D78B4C" w14:textId="0531D05D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Feelings,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zing, (the seven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feelings)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七情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zing. </w:t>
            </w:r>
          </w:p>
        </w:tc>
      </w:tr>
      <w:tr w:rsidR="00E006B0" w:rsidRPr="00621B4C" w14:paraId="49E58817" w14:textId="77777777" w:rsidTr="00C42D9C">
        <w:tc>
          <w:tcPr>
            <w:tcW w:w="8640" w:type="dxa"/>
          </w:tcPr>
          <w:p w14:paraId="1019D3F8" w14:textId="1C501E11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Feign,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装做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tsong ts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ú. </w:t>
            </w:r>
          </w:p>
        </w:tc>
      </w:tr>
      <w:tr w:rsidR="00E006B0" w:rsidRPr="00621B4C" w14:paraId="4FC4DE5E" w14:textId="77777777" w:rsidTr="00C42D9C">
        <w:tc>
          <w:tcPr>
            <w:tcW w:w="8640" w:type="dxa"/>
          </w:tcPr>
          <w:p w14:paraId="05A2C0A3" w14:textId="35403DDF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Felicity,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福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h k'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í’.</w:t>
            </w:r>
          </w:p>
        </w:tc>
      </w:tr>
      <w:tr w:rsidR="00E006B0" w:rsidRPr="00621B4C" w14:paraId="0FD3D23D" w14:textId="77777777" w:rsidTr="00C42D9C">
        <w:tc>
          <w:tcPr>
            <w:tcW w:w="8640" w:type="dxa"/>
          </w:tcPr>
          <w:p w14:paraId="4E939BFB" w14:textId="54707A68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Fell, (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tree)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樹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木砍下来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tan</w:t>
            </w:r>
            <w:proofErr w:type="gramEnd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zû’ móh k’én’ ‘au lé. </w:t>
            </w:r>
          </w:p>
        </w:tc>
      </w:tr>
      <w:tr w:rsidR="00E006B0" w:rsidRPr="00621B4C" w14:paraId="2F9CE1C4" w14:textId="77777777" w:rsidTr="00C42D9C">
        <w:tc>
          <w:tcPr>
            <w:tcW w:w="8640" w:type="dxa"/>
          </w:tcPr>
          <w:p w14:paraId="4C3530C5" w14:textId="30A5BAF4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Fellow,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同伴</w:t>
            </w:r>
            <w:proofErr w:type="gramEnd"/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bén,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 bén.</w:t>
            </w:r>
          </w:p>
        </w:tc>
      </w:tr>
      <w:tr w:rsidR="00E006B0" w:rsidRPr="00621B4C" w14:paraId="4D0E84BE" w14:textId="77777777" w:rsidTr="00C42D9C">
        <w:tc>
          <w:tcPr>
            <w:tcW w:w="8640" w:type="dxa"/>
          </w:tcPr>
          <w:p w14:paraId="308DDAC5" w14:textId="6F6F9657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Felt, (hat)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氈帽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 mau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 (coverlid)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氈單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E7AAC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tsén tan. </w:t>
            </w:r>
          </w:p>
        </w:tc>
      </w:tr>
      <w:tr w:rsidR="00E006B0" w:rsidRPr="00621B4C" w14:paraId="4FBA9802" w14:textId="77777777" w:rsidTr="00C42D9C">
        <w:tc>
          <w:tcPr>
            <w:tcW w:w="8640" w:type="dxa"/>
          </w:tcPr>
          <w:p w14:paraId="41074A4F" w14:textId="76D360C5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Female, (sex)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‘nü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gender) 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雌</w:t>
            </w:r>
            <w:proofErr w:type="gramEnd"/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t’sz,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牝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‘mú. </w:t>
            </w:r>
          </w:p>
        </w:tc>
      </w:tr>
      <w:tr w:rsidR="00E006B0" w:rsidRPr="00621B4C" w14:paraId="268BAF3F" w14:textId="77777777" w:rsidTr="00C42D9C">
        <w:tc>
          <w:tcPr>
            <w:tcW w:w="8640" w:type="dxa"/>
          </w:tcPr>
          <w:p w14:paraId="4466605D" w14:textId="2C0AB9C8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Fence, 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籬笆</w:t>
            </w:r>
            <w:proofErr w:type="gramEnd"/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06B0" w:rsidRPr="00621B4C" w14:paraId="32B8E14D" w14:textId="77777777" w:rsidTr="00C42D9C">
        <w:tc>
          <w:tcPr>
            <w:tcW w:w="8640" w:type="dxa"/>
          </w:tcPr>
          <w:p w14:paraId="57CEC719" w14:textId="172F5C66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Ferment, (rise in making)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發酵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fah</w:t>
            </w:r>
            <w:proofErr w:type="gramEnd"/>
            <w:r w:rsidR="00C560A9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="001C309F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C560A9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 (of wine)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酒麯發起來</w:t>
            </w:r>
            <w:r w:rsidR="00C42D9C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560A9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kióh fah ‘k’í lé. </w:t>
            </w:r>
          </w:p>
        </w:tc>
      </w:tr>
      <w:tr w:rsidR="00E006B0" w:rsidRPr="00621B4C" w14:paraId="3EB842FF" w14:textId="77777777" w:rsidTr="00C42D9C">
        <w:tc>
          <w:tcPr>
            <w:tcW w:w="8640" w:type="dxa"/>
          </w:tcPr>
          <w:p w14:paraId="79A80AEE" w14:textId="4D43C849" w:rsidR="00E006B0" w:rsidRPr="00621B4C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006B0" w:rsidRPr="00621B4C" w14:paraId="1882A433" w14:textId="77777777" w:rsidTr="00C42D9C">
        <w:tc>
          <w:tcPr>
            <w:tcW w:w="8640" w:type="dxa"/>
          </w:tcPr>
          <w:p w14:paraId="3DEF1843" w14:textId="0009B2AB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Ferocious,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凶狠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1F6C58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hun.</w:t>
            </w:r>
          </w:p>
        </w:tc>
      </w:tr>
      <w:tr w:rsidR="00E006B0" w:rsidRPr="00621B4C" w14:paraId="056F654C" w14:textId="77777777" w:rsidTr="00C42D9C">
        <w:tc>
          <w:tcPr>
            <w:tcW w:w="8640" w:type="dxa"/>
          </w:tcPr>
          <w:p w14:paraId="66E1F48B" w14:textId="1911B309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Ferry,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, (boat)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擺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渡船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pa d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ú’ zén, (to ferry)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渡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415E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dú’. </w:t>
            </w:r>
          </w:p>
        </w:tc>
      </w:tr>
      <w:tr w:rsidR="00E006B0" w:rsidRPr="00621B4C" w14:paraId="61C656BC" w14:textId="77777777" w:rsidTr="00C42D9C">
        <w:tc>
          <w:tcPr>
            <w:tcW w:w="8640" w:type="dxa"/>
          </w:tcPr>
          <w:p w14:paraId="1D8DBE32" w14:textId="2BD0AE5D" w:rsidR="00E006B0" w:rsidRPr="00621B4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Fertile, (land)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好地皮</w:t>
            </w:r>
            <w:r w:rsidR="008C639E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294A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hau </w:t>
            </w:r>
            <w:r w:rsidR="0085294A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</w:t>
            </w:r>
            <w:proofErr w:type="gramStart"/>
            <w:r w:rsidR="0085294A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bí,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壮肥個地皮</w:t>
            </w:r>
            <w:proofErr w:type="gramEnd"/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3331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294A" w:rsidRPr="00621B4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tsong ví kú dí’ bí. </w:t>
            </w:r>
          </w:p>
        </w:tc>
      </w:tr>
      <w:tr w:rsidR="00E006B0" w:rsidRPr="00621B4C" w14:paraId="6D0BF943" w14:textId="77777777" w:rsidTr="00C42D9C">
        <w:tc>
          <w:tcPr>
            <w:tcW w:w="8640" w:type="dxa"/>
          </w:tcPr>
          <w:p w14:paraId="10FA4A95" w14:textId="59A2E9E1" w:rsidR="00E006B0" w:rsidRPr="00621B4C" w:rsidRDefault="00E006B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4631CA7" w14:textId="77777777" w:rsidR="002156FF" w:rsidRPr="00621B4C" w:rsidRDefault="002156FF">
      <w:pPr>
        <w:rPr>
          <w:rFonts w:ascii="Times New Roman" w:eastAsia="SimSun" w:hAnsi="Times New Roman" w:cs="Times New Roman"/>
          <w:sz w:val="24"/>
          <w:szCs w:val="24"/>
        </w:rPr>
      </w:pPr>
    </w:p>
    <w:sectPr w:rsidR="002156FF" w:rsidRPr="00621B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318766">
    <w:abstractNumId w:val="8"/>
  </w:num>
  <w:num w:numId="2" w16cid:durableId="2137526137">
    <w:abstractNumId w:val="6"/>
  </w:num>
  <w:num w:numId="3" w16cid:durableId="1962152515">
    <w:abstractNumId w:val="5"/>
  </w:num>
  <w:num w:numId="4" w16cid:durableId="1956448888">
    <w:abstractNumId w:val="4"/>
  </w:num>
  <w:num w:numId="5" w16cid:durableId="1979531832">
    <w:abstractNumId w:val="7"/>
  </w:num>
  <w:num w:numId="6" w16cid:durableId="568660306">
    <w:abstractNumId w:val="3"/>
  </w:num>
  <w:num w:numId="7" w16cid:durableId="685864261">
    <w:abstractNumId w:val="2"/>
  </w:num>
  <w:num w:numId="8" w16cid:durableId="429814520">
    <w:abstractNumId w:val="1"/>
  </w:num>
  <w:num w:numId="9" w16cid:durableId="83984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14C"/>
    <w:rsid w:val="00034616"/>
    <w:rsid w:val="000415E1"/>
    <w:rsid w:val="0006063C"/>
    <w:rsid w:val="0015074B"/>
    <w:rsid w:val="001C309F"/>
    <w:rsid w:val="001F6C58"/>
    <w:rsid w:val="002156FF"/>
    <w:rsid w:val="00230C03"/>
    <w:rsid w:val="00277FFE"/>
    <w:rsid w:val="0029639D"/>
    <w:rsid w:val="002E7AAC"/>
    <w:rsid w:val="00326F90"/>
    <w:rsid w:val="003E5C34"/>
    <w:rsid w:val="003F3331"/>
    <w:rsid w:val="004B28C5"/>
    <w:rsid w:val="00621B4C"/>
    <w:rsid w:val="0062559C"/>
    <w:rsid w:val="0085294A"/>
    <w:rsid w:val="008C639E"/>
    <w:rsid w:val="00960F6D"/>
    <w:rsid w:val="009B753D"/>
    <w:rsid w:val="00AA1D8D"/>
    <w:rsid w:val="00B2484D"/>
    <w:rsid w:val="00B47730"/>
    <w:rsid w:val="00C42D9C"/>
    <w:rsid w:val="00C560A9"/>
    <w:rsid w:val="00CB0664"/>
    <w:rsid w:val="00D51577"/>
    <w:rsid w:val="00DD635E"/>
    <w:rsid w:val="00E006B0"/>
    <w:rsid w:val="00EE596B"/>
    <w:rsid w:val="00F70C31"/>
    <w:rsid w:val="00FC693F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F9EC2"/>
  <w14:defaultImageDpi w14:val="300"/>
  <w15:docId w15:val="{A3A96261-BB4D-478B-A1BC-6048466D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2024-11-22T01:35:00Z</dcterms:modified>
  <cp:category/>
</cp:coreProperties>
</file>