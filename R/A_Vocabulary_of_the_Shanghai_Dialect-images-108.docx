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F7C80" w:rsidRPr="00E54B6A" w14:paraId="3F6DE882" w14:textId="77777777" w:rsidTr="00286040">
        <w:tc>
          <w:tcPr>
            <w:tcW w:w="8640" w:type="dxa"/>
          </w:tcPr>
          <w:p w14:paraId="4F7B11FD" w14:textId="3E3A06AC" w:rsidR="00CF7C80" w:rsidRPr="00E54B6A" w:rsidRDefault="00A762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Roller,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for picture)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卷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軸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kiön giöh, (stone roller for gravel)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石碾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záh nien. </w:t>
            </w:r>
          </w:p>
        </w:tc>
      </w:tr>
      <w:tr w:rsidR="00CF7C80" w:rsidRPr="00E54B6A" w14:paraId="4AE2D3A7" w14:textId="77777777" w:rsidTr="00286040">
        <w:tc>
          <w:tcPr>
            <w:tcW w:w="8640" w:type="dxa"/>
          </w:tcPr>
          <w:p w14:paraId="767D95A5" w14:textId="751F8E39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Romance,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</w:t>
            </w:r>
            <w:proofErr w:type="gramEnd"/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‘siau söh, 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閒書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sû. </w:t>
            </w:r>
          </w:p>
        </w:tc>
      </w:tr>
      <w:tr w:rsidR="00CF7C80" w:rsidRPr="00E54B6A" w14:paraId="43D970BB" w14:textId="77777777" w:rsidTr="00286040">
        <w:tc>
          <w:tcPr>
            <w:tcW w:w="8640" w:type="dxa"/>
          </w:tcPr>
          <w:p w14:paraId="7ADE791E" w14:textId="2EB493CF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Roof,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屋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頂</w:t>
            </w:r>
            <w:proofErr w:type="gramEnd"/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ók ‘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ting.</w:t>
            </w:r>
          </w:p>
        </w:tc>
      </w:tr>
      <w:tr w:rsidR="00CF7C80" w:rsidRPr="00E54B6A" w14:paraId="655309F3" w14:textId="77777777" w:rsidTr="00286040">
        <w:tc>
          <w:tcPr>
            <w:tcW w:w="8640" w:type="dxa"/>
          </w:tcPr>
          <w:p w14:paraId="07C68117" w14:textId="79F962C8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Room,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房間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 ka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房子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ong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tsz,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(bed)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卧房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ngú’ vong, (guest)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客堂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k’áh dong, (study)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書房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sú vong.</w:t>
            </w:r>
          </w:p>
        </w:tc>
      </w:tr>
      <w:tr w:rsidR="00CF7C80" w:rsidRPr="00E54B6A" w14:paraId="5F2552B9" w14:textId="77777777" w:rsidTr="00286040">
        <w:tc>
          <w:tcPr>
            <w:tcW w:w="8640" w:type="dxa"/>
          </w:tcPr>
          <w:p w14:paraId="3DB18AC4" w14:textId="211E68EB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Roost,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架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F7C80" w:rsidRPr="00E54B6A" w14:paraId="720D3DA5" w14:textId="77777777" w:rsidTr="00286040">
        <w:tc>
          <w:tcPr>
            <w:tcW w:w="8640" w:type="dxa"/>
          </w:tcPr>
          <w:p w14:paraId="35E37506" w14:textId="0F165168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Root, (of trees)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根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kun, (of things)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‘pun, (of a disease)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病根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629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bing’ kun, (square root)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平方根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</w:t>
            </w:r>
            <w:proofErr w:type="gram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 kun, (cube)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立方根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 fong kun. </w:t>
            </w:r>
          </w:p>
        </w:tc>
      </w:tr>
      <w:tr w:rsidR="00CF7C80" w:rsidRPr="00E54B6A" w14:paraId="6497ADCB" w14:textId="77777777" w:rsidTr="00286040">
        <w:tc>
          <w:tcPr>
            <w:tcW w:w="8640" w:type="dxa"/>
          </w:tcPr>
          <w:p w14:paraId="0102D450" w14:textId="485331E2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Root, (to)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立根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lih kun, (root out)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拔脱根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</w:t>
            </w:r>
            <w:proofErr w:type="gram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 kun. </w:t>
            </w:r>
          </w:p>
        </w:tc>
      </w:tr>
      <w:tr w:rsidR="00CF7C80" w:rsidRPr="00E54B6A" w14:paraId="71700087" w14:textId="77777777" w:rsidTr="00286040">
        <w:tc>
          <w:tcPr>
            <w:tcW w:w="8640" w:type="dxa"/>
          </w:tcPr>
          <w:p w14:paraId="29F32F72" w14:textId="41BC922A" w:rsidR="00CF7C80" w:rsidRPr="00E54B6A" w:rsidRDefault="00A762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7C80" w:rsidRPr="00E54B6A" w14:paraId="239BCB80" w14:textId="77777777" w:rsidTr="00286040">
        <w:tc>
          <w:tcPr>
            <w:tcW w:w="8640" w:type="dxa"/>
          </w:tcPr>
          <w:p w14:paraId="70D12C42" w14:textId="628F75A3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Rope, 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繩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une 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繩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䌇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 s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h, (boat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rope)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纜繩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lan zung. </w:t>
            </w:r>
          </w:p>
        </w:tc>
      </w:tr>
      <w:tr w:rsidR="00CF7C80" w:rsidRPr="00E54B6A" w14:paraId="24243D0A" w14:textId="77777777" w:rsidTr="00286040">
        <w:tc>
          <w:tcPr>
            <w:tcW w:w="8640" w:type="dxa"/>
          </w:tcPr>
          <w:p w14:paraId="2ADABA27" w14:textId="4D8B2787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Rosary, (of beads 108 in number)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素珠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gram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’ tsû,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念珠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nian’ tsû. </w:t>
            </w:r>
          </w:p>
        </w:tc>
      </w:tr>
      <w:tr w:rsidR="00CF7C80" w:rsidRPr="00E54B6A" w14:paraId="346CF49D" w14:textId="77777777" w:rsidTr="00286040">
        <w:tc>
          <w:tcPr>
            <w:tcW w:w="8640" w:type="dxa"/>
          </w:tcPr>
          <w:p w14:paraId="1D467E6E" w14:textId="720F25F2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Rose,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蔷薇花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ziang</w:t>
            </w:r>
            <w:proofErr w:type="gram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mé hw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 (mon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thly)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月季花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niöh kí hwó. </w:t>
            </w:r>
          </w:p>
        </w:tc>
      </w:tr>
      <w:tr w:rsidR="00CF7C80" w:rsidRPr="00E54B6A" w14:paraId="021E6505" w14:textId="77777777" w:rsidTr="00286040">
        <w:tc>
          <w:tcPr>
            <w:tcW w:w="8640" w:type="dxa"/>
          </w:tcPr>
          <w:p w14:paraId="52F0FCC8" w14:textId="007F5093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Rot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朽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爛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iew lan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爛壊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lan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á’. </w:t>
            </w:r>
          </w:p>
        </w:tc>
      </w:tr>
      <w:tr w:rsidR="00CF7C80" w:rsidRPr="00E54B6A" w14:paraId="611F7E14" w14:textId="77777777" w:rsidTr="00286040">
        <w:tc>
          <w:tcPr>
            <w:tcW w:w="8640" w:type="dxa"/>
          </w:tcPr>
          <w:p w14:paraId="6316148E" w14:textId="6ABA7C36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Rote, (say lessons by)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背工課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gram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kúng k’ú’. </w:t>
            </w:r>
          </w:p>
        </w:tc>
      </w:tr>
      <w:tr w:rsidR="00CF7C80" w:rsidRPr="00E54B6A" w14:paraId="4EA036C8" w14:textId="77777777" w:rsidTr="00286040">
        <w:tc>
          <w:tcPr>
            <w:tcW w:w="8640" w:type="dxa"/>
          </w:tcPr>
          <w:p w14:paraId="1034A4BA" w14:textId="7F2FDF63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Rotten,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腐壊</w:t>
            </w:r>
            <w:proofErr w:type="gramEnd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wá’,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壊拉者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 ‘lá ‘tsé. </w:t>
            </w:r>
          </w:p>
        </w:tc>
      </w:tr>
      <w:tr w:rsidR="00CF7C80" w:rsidRPr="00E54B6A" w14:paraId="221DEE56" w14:textId="77777777" w:rsidTr="00286040">
        <w:tc>
          <w:tcPr>
            <w:tcW w:w="8640" w:type="dxa"/>
          </w:tcPr>
          <w:p w14:paraId="73626DDF" w14:textId="01F6BE70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Rove, (</w:t>
            </w: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idly)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閒遊</w:t>
            </w:r>
            <w:proofErr w:type="gramEnd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eu, (roving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bandits)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流賊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dzuh, (rove through the world)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飄流拉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p’iau lieu ‘lá sz’ ká’ long’. </w:t>
            </w:r>
          </w:p>
        </w:tc>
      </w:tr>
      <w:tr w:rsidR="00CF7C80" w:rsidRPr="00E54B6A" w14:paraId="383D8EDB" w14:textId="77777777" w:rsidTr="00286040">
        <w:tc>
          <w:tcPr>
            <w:tcW w:w="8640" w:type="dxa"/>
          </w:tcPr>
          <w:p w14:paraId="714D297D" w14:textId="2C2B3910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Rouge, (red dye for </w:t>
            </w: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silks)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胭脂</w:t>
            </w:r>
            <w:proofErr w:type="gramEnd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tsz. </w:t>
            </w:r>
          </w:p>
        </w:tc>
      </w:tr>
      <w:tr w:rsidR="00CF7C80" w:rsidRPr="00E54B6A" w14:paraId="4CC448CC" w14:textId="77777777" w:rsidTr="00286040">
        <w:tc>
          <w:tcPr>
            <w:tcW w:w="8640" w:type="dxa"/>
          </w:tcPr>
          <w:p w14:paraId="2C9E3782" w14:textId="43835A07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Rough, (in </w:t>
            </w: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manners)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粗鲁</w:t>
            </w:r>
            <w:proofErr w:type="gramEnd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t’sú ‘lú,  (rough copy)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草稿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‘t’sau ‘kau. </w:t>
            </w:r>
          </w:p>
        </w:tc>
      </w:tr>
      <w:tr w:rsidR="00CF7C80" w:rsidRPr="00E54B6A" w14:paraId="5414D7D4" w14:textId="77777777" w:rsidTr="00286040">
        <w:tc>
          <w:tcPr>
            <w:tcW w:w="8640" w:type="dxa"/>
          </w:tcPr>
          <w:p w14:paraId="21299A65" w14:textId="4C740522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Round,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圓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62E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yön. </w:t>
            </w:r>
          </w:p>
        </w:tc>
      </w:tr>
      <w:tr w:rsidR="00CF7C80" w:rsidRPr="00E54B6A" w14:paraId="687EE8C8" w14:textId="77777777" w:rsidTr="00286040">
        <w:tc>
          <w:tcPr>
            <w:tcW w:w="8640" w:type="dxa"/>
          </w:tcPr>
          <w:p w14:paraId="3EA8B044" w14:textId="607BC7A8" w:rsidR="00CF7C80" w:rsidRPr="00E54B6A" w:rsidRDefault="0028604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Rouse,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叫醒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kiau’ ‘sing,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警醒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‘kiung ‘sing,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激發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 kih fah, (the spirits)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抖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擻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‘teu ‘seu tsing zun. </w:t>
            </w:r>
          </w:p>
        </w:tc>
      </w:tr>
      <w:tr w:rsidR="00CF7C80" w:rsidRPr="00E54B6A" w14:paraId="2E04DAED" w14:textId="77777777" w:rsidTr="00286040">
        <w:tc>
          <w:tcPr>
            <w:tcW w:w="8640" w:type="dxa"/>
          </w:tcPr>
          <w:p w14:paraId="67B536D1" w14:textId="55B66056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Route,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CF7C80" w:rsidRPr="00E54B6A" w14:paraId="02C564BB" w14:textId="77777777" w:rsidTr="00286040">
        <w:tc>
          <w:tcPr>
            <w:tcW w:w="8640" w:type="dxa"/>
          </w:tcPr>
          <w:p w14:paraId="0B4F7843" w14:textId="45709ECD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Routed,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打之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敗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仗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tang tsz b</w:t>
            </w:r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tsang’ . </w:t>
            </w:r>
          </w:p>
        </w:tc>
      </w:tr>
      <w:tr w:rsidR="00CF7C80" w:rsidRPr="00E54B6A" w14:paraId="07CB8B38" w14:textId="77777777" w:rsidTr="00286040">
        <w:tc>
          <w:tcPr>
            <w:tcW w:w="8640" w:type="dxa"/>
          </w:tcPr>
          <w:p w14:paraId="69B60ADC" w14:textId="5670E607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Row,</w:t>
            </w:r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ong,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bá. </w:t>
            </w:r>
          </w:p>
        </w:tc>
      </w:tr>
      <w:tr w:rsidR="00CF7C80" w:rsidRPr="00E54B6A" w14:paraId="2E10580E" w14:textId="77777777" w:rsidTr="00286040">
        <w:tc>
          <w:tcPr>
            <w:tcW w:w="8640" w:type="dxa"/>
          </w:tcPr>
          <w:p w14:paraId="26A8A00A" w14:textId="542308E2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Row, </w:t>
            </w:r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in a boat)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船上打槳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gramEnd"/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‘tang ‘tsiang. </w:t>
            </w:r>
          </w:p>
        </w:tc>
      </w:tr>
      <w:tr w:rsidR="00CF7C80" w:rsidRPr="00E54B6A" w14:paraId="0A0CC6A5" w14:textId="77777777" w:rsidTr="00286040">
        <w:tc>
          <w:tcPr>
            <w:tcW w:w="8640" w:type="dxa"/>
          </w:tcPr>
          <w:p w14:paraId="440EE24F" w14:textId="4CCC1943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Royal, (</w:t>
            </w: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family)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王宗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ong ts</w:t>
            </w:r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(will)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旨意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í’, (law)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王法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 fah, (built by royal command)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勅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建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t’suh kien’. </w:t>
            </w:r>
          </w:p>
        </w:tc>
      </w:tr>
      <w:tr w:rsidR="00CF7C80" w:rsidRPr="00E54B6A" w14:paraId="140FF2EA" w14:textId="77777777" w:rsidTr="00286040">
        <w:tc>
          <w:tcPr>
            <w:tcW w:w="8640" w:type="dxa"/>
          </w:tcPr>
          <w:p w14:paraId="272D6888" w14:textId="6DEBB73B" w:rsidR="00CF7C80" w:rsidRPr="00E54B6A" w:rsidRDefault="0005308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7C80" w:rsidRPr="00E54B6A" w14:paraId="27D7702D" w14:textId="77777777" w:rsidTr="00286040">
        <w:tc>
          <w:tcPr>
            <w:tcW w:w="8640" w:type="dxa"/>
          </w:tcPr>
          <w:p w14:paraId="42E6B5C0" w14:textId="4D4BB2B6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Rub,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摩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(between the hands)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搓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t’só, (ointment)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抹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meh, (furniture)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揩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k’á.</w:t>
            </w:r>
          </w:p>
        </w:tc>
      </w:tr>
      <w:tr w:rsidR="00CF7C80" w:rsidRPr="00E54B6A" w14:paraId="3D1DE7B1" w14:textId="77777777" w:rsidTr="00286040">
        <w:tc>
          <w:tcPr>
            <w:tcW w:w="8640" w:type="dxa"/>
          </w:tcPr>
          <w:p w14:paraId="0EF737A1" w14:textId="1AFCC6F8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Ruby,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红寳石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pau z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F7C80" w:rsidRPr="00E54B6A" w14:paraId="3815E7BA" w14:textId="77777777" w:rsidTr="00286040">
        <w:tc>
          <w:tcPr>
            <w:tcW w:w="8640" w:type="dxa"/>
          </w:tcPr>
          <w:p w14:paraId="3F4E40BA" w14:textId="773DE713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Rudder,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舵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梢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sau.</w:t>
            </w:r>
          </w:p>
        </w:tc>
      </w:tr>
      <w:tr w:rsidR="00CF7C80" w:rsidRPr="00E54B6A" w14:paraId="11A5471F" w14:textId="77777777" w:rsidTr="00286040">
        <w:tc>
          <w:tcPr>
            <w:tcW w:w="8640" w:type="dxa"/>
          </w:tcPr>
          <w:p w14:paraId="3B67A156" w14:textId="235BAD5B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Rudely, (</w:t>
            </w: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treat)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待慢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</w:t>
            </w:r>
            <w:r w:rsidR="0074629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待人瞴禮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dé’ niun m ‘lí. </w:t>
            </w:r>
          </w:p>
        </w:tc>
      </w:tr>
      <w:tr w:rsidR="00CF7C80" w:rsidRPr="00E54B6A" w14:paraId="5EF7A156" w14:textId="77777777" w:rsidTr="00286040">
        <w:tc>
          <w:tcPr>
            <w:tcW w:w="8640" w:type="dxa"/>
          </w:tcPr>
          <w:p w14:paraId="0CA632CD" w14:textId="25E46ED1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Rudiments,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學問個根本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oh vun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kú’ kun ‘pun. </w:t>
            </w:r>
          </w:p>
        </w:tc>
      </w:tr>
      <w:tr w:rsidR="00CF7C80" w:rsidRPr="00E54B6A" w14:paraId="49098F0C" w14:textId="77777777" w:rsidTr="00286040">
        <w:tc>
          <w:tcPr>
            <w:tcW w:w="8640" w:type="dxa"/>
          </w:tcPr>
          <w:p w14:paraId="5CF5494A" w14:textId="4EBAF10A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Rue,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芸香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r w:rsidR="000E071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CF7C80" w:rsidRPr="00E54B6A" w14:paraId="352A5F2C" w14:textId="77777777" w:rsidTr="00286040">
        <w:tc>
          <w:tcPr>
            <w:tcW w:w="8640" w:type="dxa"/>
          </w:tcPr>
          <w:p w14:paraId="0EC1A02C" w14:textId="33314EF0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Rug, (of cow’s hair)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牛毛毯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nieu ma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u tan, (of skins)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皮毯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bí tan,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皮氈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bí tsén. </w:t>
            </w:r>
          </w:p>
        </w:tc>
      </w:tr>
      <w:tr w:rsidR="00CF7C80" w:rsidRPr="00E54B6A" w14:paraId="3B673474" w14:textId="77777777" w:rsidTr="00286040">
        <w:tc>
          <w:tcPr>
            <w:tcW w:w="8640" w:type="dxa"/>
          </w:tcPr>
          <w:p w14:paraId="3591F4C0" w14:textId="6405C3C9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Ruin,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敗脱</w:t>
            </w:r>
            <w:proofErr w:type="gramEnd"/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’eh,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滅脱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mih t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eh,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敗壊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bá’ wá’, (a house in ruins)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坍塌個房間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t’an t’ah kú’ vong ‘tsz. </w:t>
            </w:r>
          </w:p>
        </w:tc>
      </w:tr>
      <w:tr w:rsidR="00CF7C80" w:rsidRPr="00E54B6A" w14:paraId="13E88B85" w14:textId="77777777" w:rsidTr="00286040">
        <w:tc>
          <w:tcPr>
            <w:tcW w:w="8640" w:type="dxa"/>
          </w:tcPr>
          <w:p w14:paraId="015423A8" w14:textId="37673D4A" w:rsidR="00CF7C80" w:rsidRPr="00E54B6A" w:rsidRDefault="00000000" w:rsidP="009003F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Rule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法度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proofErr w:type="gram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規矩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kwé ‘k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ü,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規模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 mú,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模範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mú van’, (rules of school)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學規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hoh hwé, (of an establishment)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規條</w:t>
            </w:r>
            <w:r w:rsidR="000E071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 diau, (foot-rule)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尺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t’sáh.  </w:t>
            </w:r>
          </w:p>
        </w:tc>
      </w:tr>
      <w:tr w:rsidR="00CF7C80" w:rsidRPr="00E54B6A" w14:paraId="574A58F0" w14:textId="77777777" w:rsidTr="00286040">
        <w:tc>
          <w:tcPr>
            <w:tcW w:w="8640" w:type="dxa"/>
          </w:tcPr>
          <w:p w14:paraId="5B3D3C97" w14:textId="74EEE724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Rule, (</w:t>
            </w: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kwén,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治理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主掌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‘tsû ‘tsang. </w:t>
            </w:r>
          </w:p>
        </w:tc>
      </w:tr>
      <w:tr w:rsidR="00CF7C80" w:rsidRPr="00E54B6A" w14:paraId="5220A0F1" w14:textId="77777777" w:rsidTr="00286040">
        <w:tc>
          <w:tcPr>
            <w:tcW w:w="8640" w:type="dxa"/>
          </w:tcPr>
          <w:p w14:paraId="5A42DCE2" w14:textId="585B4D49" w:rsidR="00CF7C80" w:rsidRPr="00E54B6A" w:rsidRDefault="002860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Ruler,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proofErr w:type="gramEnd"/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‘tsû,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wong,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主宰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‘tsû ‘tsé, (supreme)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zang’ tí’. </w:t>
            </w:r>
          </w:p>
        </w:tc>
      </w:tr>
      <w:tr w:rsidR="00CF7C80" w:rsidRPr="00E54B6A" w14:paraId="354CA679" w14:textId="77777777" w:rsidTr="00286040">
        <w:tc>
          <w:tcPr>
            <w:tcW w:w="8640" w:type="dxa"/>
          </w:tcPr>
          <w:p w14:paraId="48CB2B65" w14:textId="77777777" w:rsidR="00CF7C80" w:rsidRPr="00E54B6A" w:rsidRDefault="00CF7C8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E0717" w14:paraId="29721645" w14:textId="77777777" w:rsidTr="000E0717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CC0E" w14:textId="77777777" w:rsidR="000E0717" w:rsidRPr="000E0717" w:rsidRDefault="000E0717" w:rsidP="0095091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Ruminate, (chew cud)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proofErr w:type="gramStart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倒嚼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,</w:t>
            </w:r>
            <w:proofErr w:type="gramEnd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 ziáh, (meditate)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思想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‘siang,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 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追思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tsûe sz. </w:t>
            </w:r>
          </w:p>
        </w:tc>
      </w:tr>
      <w:tr w:rsidR="000E0717" w14:paraId="1031A71D" w14:textId="77777777" w:rsidTr="000E0717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1F2C" w14:textId="77777777" w:rsidR="000E0717" w:rsidRPr="000E0717" w:rsidRDefault="000E0717" w:rsidP="0095091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Rumour,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風聲</w:t>
            </w:r>
            <w:proofErr w:type="gramEnd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fúng sung, 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風聞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fúng vun,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消息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siau sih. </w:t>
            </w:r>
          </w:p>
        </w:tc>
      </w:tr>
      <w:tr w:rsidR="000E0717" w14:paraId="73729B8C" w14:textId="77777777" w:rsidTr="000E0717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CBFD" w14:textId="77777777" w:rsidR="000E0717" w:rsidRPr="000E0717" w:rsidRDefault="000E0717" w:rsidP="0095091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Run,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proofErr w:type="gramStart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跑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bau, (run out)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漏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,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leu’ , (run a race)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跑馬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‘bau ‘mó. </w:t>
            </w:r>
          </w:p>
        </w:tc>
      </w:tr>
      <w:tr w:rsidR="000E0717" w14:paraId="678FDF82" w14:textId="77777777" w:rsidTr="000E0717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469E" w14:textId="77777777" w:rsidR="000E0717" w:rsidRPr="000E0717" w:rsidRDefault="000E0717" w:rsidP="0095091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Rush,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蒲</w:t>
            </w:r>
            <w:proofErr w:type="gramEnd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pú, (mats)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蒲席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,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bú zíh.</w:t>
            </w:r>
          </w:p>
        </w:tc>
      </w:tr>
      <w:tr w:rsidR="000E0717" w14:paraId="2BA92E7A" w14:textId="77777777" w:rsidTr="000E0717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5C57" w14:textId="77777777" w:rsidR="000E0717" w:rsidRPr="000E0717" w:rsidRDefault="000E0717" w:rsidP="0095091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Rush, (to; against the </w:t>
            </w:r>
            <w:proofErr w:type="gram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scaffolding)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撞着架子</w:t>
            </w:r>
            <w:proofErr w:type="gramEnd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zong’ záh ká’ ‘tsz. </w:t>
            </w:r>
          </w:p>
        </w:tc>
      </w:tr>
      <w:tr w:rsidR="000E0717" w14:paraId="1473177E" w14:textId="77777777" w:rsidTr="000E0717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D2FE" w14:textId="51BE7EA1" w:rsidR="000E0717" w:rsidRPr="000E0717" w:rsidRDefault="000E0717" w:rsidP="0095091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Rut, (of a cart)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車轍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, t’só t’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</w:tbl>
    <w:p w14:paraId="2EF8175D" w14:textId="77777777" w:rsidR="00FC0EFC" w:rsidRPr="00E54B6A" w:rsidRDefault="00FC0EFC">
      <w:pPr>
        <w:rPr>
          <w:rFonts w:ascii="Times New Roman" w:eastAsia="SimSun" w:hAnsi="Times New Roman" w:cs="Times New Roman"/>
          <w:sz w:val="24"/>
          <w:szCs w:val="24"/>
        </w:rPr>
      </w:pPr>
    </w:p>
    <w:sectPr w:rsidR="00FC0EFC" w:rsidRPr="00E54B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920511">
    <w:abstractNumId w:val="8"/>
  </w:num>
  <w:num w:numId="2" w16cid:durableId="2044481886">
    <w:abstractNumId w:val="6"/>
  </w:num>
  <w:num w:numId="3" w16cid:durableId="1124651">
    <w:abstractNumId w:val="5"/>
  </w:num>
  <w:num w:numId="4" w16cid:durableId="795101865">
    <w:abstractNumId w:val="4"/>
  </w:num>
  <w:num w:numId="5" w16cid:durableId="1501382945">
    <w:abstractNumId w:val="7"/>
  </w:num>
  <w:num w:numId="6" w16cid:durableId="1369718987">
    <w:abstractNumId w:val="3"/>
  </w:num>
  <w:num w:numId="7" w16cid:durableId="59254929">
    <w:abstractNumId w:val="2"/>
  </w:num>
  <w:num w:numId="8" w16cid:durableId="2033341381">
    <w:abstractNumId w:val="1"/>
  </w:num>
  <w:num w:numId="9" w16cid:durableId="194715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08E"/>
    <w:rsid w:val="0006063C"/>
    <w:rsid w:val="000E0717"/>
    <w:rsid w:val="0015074B"/>
    <w:rsid w:val="00251AA3"/>
    <w:rsid w:val="00262D15"/>
    <w:rsid w:val="00286040"/>
    <w:rsid w:val="0029639D"/>
    <w:rsid w:val="002E1A36"/>
    <w:rsid w:val="00326F90"/>
    <w:rsid w:val="00362447"/>
    <w:rsid w:val="00435DA9"/>
    <w:rsid w:val="0074629D"/>
    <w:rsid w:val="009003FE"/>
    <w:rsid w:val="009D4215"/>
    <w:rsid w:val="009F4397"/>
    <w:rsid w:val="00A5044F"/>
    <w:rsid w:val="00A6567A"/>
    <w:rsid w:val="00A762E7"/>
    <w:rsid w:val="00AA1D8D"/>
    <w:rsid w:val="00B47730"/>
    <w:rsid w:val="00BB0CE5"/>
    <w:rsid w:val="00CB0664"/>
    <w:rsid w:val="00CF7C80"/>
    <w:rsid w:val="00E54B6A"/>
    <w:rsid w:val="00E62873"/>
    <w:rsid w:val="00E62C98"/>
    <w:rsid w:val="00F2668D"/>
    <w:rsid w:val="00F70CFD"/>
    <w:rsid w:val="00FC0E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35997"/>
  <w14:defaultImageDpi w14:val="300"/>
  <w15:docId w15:val="{796EE7F2-D6DD-48D3-80B1-96CF8351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2024-11-20T02:02:00Z</dcterms:modified>
  <cp:category/>
</cp:coreProperties>
</file>