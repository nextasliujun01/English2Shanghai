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E3370" w:rsidRPr="006D0C5B" w14:paraId="538DB38A" w14:textId="77777777" w:rsidTr="00056096">
        <w:tc>
          <w:tcPr>
            <w:tcW w:w="8640" w:type="dxa"/>
          </w:tcPr>
          <w:p w14:paraId="083E27E8" w14:textId="101BF437" w:rsidR="000E3370" w:rsidRPr="006D0C5B" w:rsidRDefault="007F675D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0E3370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Tremendous,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可怕個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E3370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‘k’o ‘p’ó’ kú’. </w:t>
            </w:r>
          </w:p>
        </w:tc>
      </w:tr>
      <w:tr w:rsidR="000E3370" w:rsidRPr="006D0C5B" w14:paraId="378D38B4" w14:textId="77777777" w:rsidTr="00056096">
        <w:tc>
          <w:tcPr>
            <w:tcW w:w="8640" w:type="dxa"/>
          </w:tcPr>
          <w:p w14:paraId="7E2DA12D" w14:textId="0BF2110C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Trench, </w:t>
            </w:r>
            <w:proofErr w:type="gramStart"/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溝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keu.</w:t>
            </w:r>
          </w:p>
        </w:tc>
      </w:tr>
      <w:tr w:rsidR="000E3370" w:rsidRPr="006D0C5B" w14:paraId="09718F9C" w14:textId="77777777" w:rsidTr="00056096">
        <w:tc>
          <w:tcPr>
            <w:tcW w:w="8640" w:type="dxa"/>
          </w:tcPr>
          <w:p w14:paraId="3FC526E2" w14:textId="3B841907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Tresspass,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罪過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‘zé kú</w:t>
            </w: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過失</w:t>
            </w:r>
            <w:proofErr w:type="gramEnd"/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seh.</w:t>
            </w:r>
          </w:p>
        </w:tc>
      </w:tr>
      <w:tr w:rsidR="000E3370" w:rsidRPr="006D0C5B" w14:paraId="4523FFFE" w14:textId="77777777" w:rsidTr="00056096">
        <w:tc>
          <w:tcPr>
            <w:tcW w:w="8640" w:type="dxa"/>
          </w:tcPr>
          <w:p w14:paraId="649F0F8A" w14:textId="692405D9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Tresspass, (</w:t>
            </w: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得罪</w:t>
            </w:r>
            <w:proofErr w:type="gramEnd"/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 ‘dzûe,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犯法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‘van fah. </w:t>
            </w:r>
          </w:p>
        </w:tc>
      </w:tr>
      <w:tr w:rsidR="000E3370" w:rsidRPr="006D0C5B" w14:paraId="2893260E" w14:textId="77777777" w:rsidTr="00056096">
        <w:tc>
          <w:tcPr>
            <w:tcW w:w="8640" w:type="dxa"/>
          </w:tcPr>
          <w:p w14:paraId="11208B78" w14:textId="5B14CBCB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Triad, (</w:t>
            </w: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Buddhist) 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三寳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 ‘pau, (Tauist)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三清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 t’sing. </w:t>
            </w:r>
          </w:p>
        </w:tc>
      </w:tr>
      <w:tr w:rsidR="000E3370" w:rsidRPr="006D0C5B" w14:paraId="2E0C24FD" w14:textId="77777777" w:rsidTr="00056096">
        <w:tc>
          <w:tcPr>
            <w:tcW w:w="8640" w:type="dxa"/>
          </w:tcPr>
          <w:p w14:paraId="0CFBAC42" w14:textId="44422D92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E3370" w:rsidRPr="006D0C5B" w14:paraId="7B95415D" w14:textId="77777777" w:rsidTr="00056096">
        <w:tc>
          <w:tcPr>
            <w:tcW w:w="8640" w:type="dxa"/>
          </w:tcPr>
          <w:p w14:paraId="22F3BC8D" w14:textId="33502E74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Trial, (make) </w:t>
            </w:r>
            <w:proofErr w:type="gramStart"/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試一試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sz</w:t>
            </w:r>
            <w:proofErr w:type="gramEnd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’ ih sz’ k’ön’,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試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鍊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 lien, (pass trial before a mandarin)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撥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拉官府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審問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peh lá kwén ‘fú ‘sun mun’. </w:t>
            </w:r>
          </w:p>
        </w:tc>
      </w:tr>
      <w:tr w:rsidR="000E3370" w:rsidRPr="006D0C5B" w14:paraId="2B88B8E6" w14:textId="77777777" w:rsidTr="00056096">
        <w:tc>
          <w:tcPr>
            <w:tcW w:w="8640" w:type="dxa"/>
          </w:tcPr>
          <w:p w14:paraId="27F98C51" w14:textId="0BE8B2F4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Triangle,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三角形</w:t>
            </w:r>
            <w:proofErr w:type="gramEnd"/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 koh yung.</w:t>
            </w:r>
          </w:p>
        </w:tc>
      </w:tr>
      <w:tr w:rsidR="000E3370" w:rsidRPr="006D0C5B" w14:paraId="6397A67F" w14:textId="77777777" w:rsidTr="00056096">
        <w:tc>
          <w:tcPr>
            <w:tcW w:w="8640" w:type="dxa"/>
          </w:tcPr>
          <w:p w14:paraId="372A0F3F" w14:textId="50C3249B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Tribe,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宗族</w:t>
            </w:r>
            <w:proofErr w:type="gramEnd"/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tsúng zóh,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支派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 p’á’. </w:t>
            </w:r>
          </w:p>
        </w:tc>
      </w:tr>
      <w:tr w:rsidR="000E3370" w:rsidRPr="006D0C5B" w14:paraId="358C9BCF" w14:textId="77777777" w:rsidTr="00056096">
        <w:tc>
          <w:tcPr>
            <w:tcW w:w="8640" w:type="dxa"/>
          </w:tcPr>
          <w:p w14:paraId="4BDB4255" w14:textId="5D7FC729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Tribulation,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患難</w:t>
            </w:r>
            <w:proofErr w:type="gramEnd"/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wan’ nan’. </w:t>
            </w:r>
          </w:p>
        </w:tc>
      </w:tr>
      <w:tr w:rsidR="000E3370" w:rsidRPr="006D0C5B" w14:paraId="7A073D28" w14:textId="77777777" w:rsidTr="00056096">
        <w:tc>
          <w:tcPr>
            <w:tcW w:w="8640" w:type="dxa"/>
          </w:tcPr>
          <w:p w14:paraId="6E42215F" w14:textId="664312BC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Tribunal, </w:t>
            </w:r>
            <w:proofErr w:type="gramStart"/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衙門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gramEnd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mun, (the six tribunals)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六部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lóh ‘bú. </w:t>
            </w:r>
          </w:p>
        </w:tc>
      </w:tr>
      <w:tr w:rsidR="000E3370" w:rsidRPr="006D0C5B" w14:paraId="6E4FDF79" w14:textId="77777777" w:rsidTr="00056096">
        <w:tc>
          <w:tcPr>
            <w:tcW w:w="8640" w:type="dxa"/>
          </w:tcPr>
          <w:p w14:paraId="02C22D48" w14:textId="0F88EDCD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Tributary, (</w:t>
            </w: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kingdoms)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屬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zóh kóh.</w:t>
            </w:r>
          </w:p>
        </w:tc>
      </w:tr>
      <w:tr w:rsidR="000E3370" w:rsidRPr="006D0C5B" w14:paraId="054C9240" w14:textId="77777777" w:rsidTr="00056096">
        <w:tc>
          <w:tcPr>
            <w:tcW w:w="8640" w:type="dxa"/>
          </w:tcPr>
          <w:p w14:paraId="093D0745" w14:textId="76F313FC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Tribute, (</w:t>
            </w: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bring) 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進貢</w:t>
            </w:r>
            <w:proofErr w:type="gramEnd"/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tsing’ kúng’. </w:t>
            </w:r>
          </w:p>
        </w:tc>
      </w:tr>
      <w:tr w:rsidR="000E3370" w:rsidRPr="006D0C5B" w14:paraId="5EF862D2" w14:textId="77777777" w:rsidTr="00056096">
        <w:tc>
          <w:tcPr>
            <w:tcW w:w="8640" w:type="dxa"/>
          </w:tcPr>
          <w:p w14:paraId="65934CDB" w14:textId="2B25DC63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Trickle,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滴下来</w:t>
            </w:r>
            <w:proofErr w:type="gramEnd"/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tih ‘hau lé. </w:t>
            </w:r>
          </w:p>
        </w:tc>
      </w:tr>
      <w:tr w:rsidR="000E3370" w:rsidRPr="006D0C5B" w14:paraId="1F404DF2" w14:textId="77777777" w:rsidTr="00056096">
        <w:tc>
          <w:tcPr>
            <w:tcW w:w="8640" w:type="dxa"/>
          </w:tcPr>
          <w:p w14:paraId="79F3F664" w14:textId="2BD2DEA6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Trident,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三股叉子</w:t>
            </w:r>
            <w:proofErr w:type="gramEnd"/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 kú’  t’só ‘tsz. </w:t>
            </w:r>
          </w:p>
        </w:tc>
      </w:tr>
      <w:tr w:rsidR="000E3370" w:rsidRPr="006D0C5B" w14:paraId="37776BE5" w14:textId="77777777" w:rsidTr="00056096">
        <w:tc>
          <w:tcPr>
            <w:tcW w:w="8640" w:type="dxa"/>
          </w:tcPr>
          <w:p w14:paraId="00FAFAE2" w14:textId="4390EF57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Trifle, (</w:t>
            </w: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to)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玩耍</w:t>
            </w:r>
            <w:proofErr w:type="gramEnd"/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‘wan ‘sá’,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孛相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beh siang’,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戲弄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hí’ lúng’. </w:t>
            </w:r>
          </w:p>
        </w:tc>
      </w:tr>
      <w:tr w:rsidR="000E3370" w:rsidRPr="006D0C5B" w14:paraId="0709F569" w14:textId="77777777" w:rsidTr="00056096">
        <w:tc>
          <w:tcPr>
            <w:tcW w:w="8640" w:type="dxa"/>
          </w:tcPr>
          <w:p w14:paraId="7B730815" w14:textId="12D06275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Trifling, (</w:t>
            </w: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affair)  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小事體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‘siau sz’ ‘t’í. </w:t>
            </w:r>
          </w:p>
        </w:tc>
      </w:tr>
      <w:tr w:rsidR="000E3370" w:rsidRPr="006D0C5B" w14:paraId="5632B1A0" w14:textId="77777777" w:rsidTr="00056096">
        <w:tc>
          <w:tcPr>
            <w:tcW w:w="8640" w:type="dxa"/>
          </w:tcPr>
          <w:p w14:paraId="2418604A" w14:textId="68863EBB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Trim, (a lamp)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收作燈</w:t>
            </w:r>
            <w:r w:rsidR="001E44E2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seu</w:t>
            </w:r>
            <w:proofErr w:type="gramEnd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tsoh tung. </w:t>
            </w:r>
          </w:p>
        </w:tc>
      </w:tr>
      <w:tr w:rsidR="000E3370" w:rsidRPr="006D0C5B" w14:paraId="1AB45A81" w14:textId="77777777" w:rsidTr="00056096">
        <w:tc>
          <w:tcPr>
            <w:tcW w:w="8640" w:type="dxa"/>
          </w:tcPr>
          <w:p w14:paraId="71D5308C" w14:textId="68217E4B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Trinity, 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三位一體</w:t>
            </w:r>
            <w:proofErr w:type="gramEnd"/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san wé’ ih ‘t’í.</w:t>
            </w:r>
          </w:p>
        </w:tc>
      </w:tr>
      <w:tr w:rsidR="000E3370" w:rsidRPr="006D0C5B" w14:paraId="7EB3C256" w14:textId="77777777" w:rsidTr="00056096">
        <w:tc>
          <w:tcPr>
            <w:tcW w:w="8640" w:type="dxa"/>
          </w:tcPr>
          <w:p w14:paraId="1400D338" w14:textId="2E09B904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Trip, (of a </w:t>
            </w: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horse) 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打前失</w:t>
            </w:r>
            <w:proofErr w:type="gramEnd"/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zien sehh. </w:t>
            </w:r>
          </w:p>
        </w:tc>
      </w:tr>
      <w:tr w:rsidR="000E3370" w:rsidRPr="006D0C5B" w14:paraId="3C71DAB1" w14:textId="77777777" w:rsidTr="00056096">
        <w:tc>
          <w:tcPr>
            <w:tcW w:w="8640" w:type="dxa"/>
          </w:tcPr>
          <w:p w14:paraId="513369E2" w14:textId="43B28519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Triple,  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三倍</w:t>
            </w:r>
            <w:proofErr w:type="gramEnd"/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 bé‘.</w:t>
            </w:r>
          </w:p>
        </w:tc>
      </w:tr>
      <w:tr w:rsidR="000E3370" w:rsidRPr="006D0C5B" w14:paraId="7BE78A60" w14:textId="77777777" w:rsidTr="00056096">
        <w:tc>
          <w:tcPr>
            <w:tcW w:w="8640" w:type="dxa"/>
          </w:tcPr>
          <w:p w14:paraId="76DF9F19" w14:textId="6B52265E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Tripod, </w:t>
            </w:r>
            <w:proofErr w:type="gramStart"/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鼎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‘ting.</w:t>
            </w:r>
          </w:p>
        </w:tc>
      </w:tr>
      <w:tr w:rsidR="000E3370" w:rsidRPr="006D0C5B" w14:paraId="30F84954" w14:textId="77777777" w:rsidTr="00056096">
        <w:tc>
          <w:tcPr>
            <w:tcW w:w="8640" w:type="dxa"/>
          </w:tcPr>
          <w:p w14:paraId="7CB46E4C" w14:textId="3740B8F3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Trivial, 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勿要緊</w:t>
            </w:r>
            <w:proofErr w:type="gramEnd"/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veh yau’ ’kiun. </w:t>
            </w:r>
          </w:p>
        </w:tc>
      </w:tr>
      <w:tr w:rsidR="000E3370" w:rsidRPr="006D0C5B" w14:paraId="70D1811C" w14:textId="77777777" w:rsidTr="00056096">
        <w:tc>
          <w:tcPr>
            <w:tcW w:w="8640" w:type="dxa"/>
          </w:tcPr>
          <w:p w14:paraId="4021EEC3" w14:textId="06C97A6F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Triumph, (to)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勝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gramEnd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sung’, (return in trumph) 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凯旋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k’é’ zien. </w:t>
            </w:r>
          </w:p>
        </w:tc>
      </w:tr>
      <w:tr w:rsidR="000E3370" w:rsidRPr="006D0C5B" w14:paraId="7A4B8C9B" w14:textId="77777777" w:rsidTr="00056096">
        <w:tc>
          <w:tcPr>
            <w:tcW w:w="8640" w:type="dxa"/>
          </w:tcPr>
          <w:p w14:paraId="3052F9F2" w14:textId="594C1FDA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Troops,  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兵馬</w:t>
            </w:r>
            <w:r w:rsidR="00D65A46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 ‘mó’, (withdraw) </w:t>
            </w:r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收兵</w:t>
            </w:r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seu ping, (in ambush)</w:t>
            </w:r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伏兵</w:t>
            </w:r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vóh ping. </w:t>
            </w:r>
          </w:p>
        </w:tc>
      </w:tr>
      <w:tr w:rsidR="000E3370" w:rsidRPr="006D0C5B" w14:paraId="16F45861" w14:textId="77777777" w:rsidTr="00056096">
        <w:tc>
          <w:tcPr>
            <w:tcW w:w="8640" w:type="dxa"/>
          </w:tcPr>
          <w:p w14:paraId="3F5E1264" w14:textId="6D762A53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E3370" w:rsidRPr="006D0C5B" w14:paraId="112DC902" w14:textId="77777777" w:rsidTr="00056096">
        <w:tc>
          <w:tcPr>
            <w:tcW w:w="8640" w:type="dxa"/>
          </w:tcPr>
          <w:p w14:paraId="36EF30BE" w14:textId="53868C52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Tropic, (of </w:t>
            </w: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cancer) </w:t>
            </w:r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北带</w:t>
            </w:r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póh tá’, (of Capricorn)</w:t>
            </w:r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南带</w:t>
            </w:r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nén tá’. </w:t>
            </w:r>
          </w:p>
        </w:tc>
      </w:tr>
      <w:tr w:rsidR="000E3370" w:rsidRPr="006D0C5B" w14:paraId="2210A06E" w14:textId="77777777" w:rsidTr="00056096">
        <w:tc>
          <w:tcPr>
            <w:tcW w:w="8640" w:type="dxa"/>
          </w:tcPr>
          <w:p w14:paraId="24851F5B" w14:textId="0ECBBC39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Trouble, </w:t>
            </w:r>
            <w:r w:rsidR="00225530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磨難</w:t>
            </w:r>
            <w:proofErr w:type="gramEnd"/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mú nan’. </w:t>
            </w:r>
          </w:p>
        </w:tc>
      </w:tr>
      <w:tr w:rsidR="000E3370" w:rsidRPr="006D0C5B" w14:paraId="31BC4C62" w14:textId="77777777" w:rsidTr="00056096">
        <w:tc>
          <w:tcPr>
            <w:tcW w:w="8640" w:type="dxa"/>
          </w:tcPr>
          <w:p w14:paraId="72E7628A" w14:textId="750D8548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Trouble, (to)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煩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van, </w:t>
            </w:r>
            <w:r w:rsidR="006D0C5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煩惱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 nau’,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D0C5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騷擾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tsau ‘zau, </w:t>
            </w:r>
            <w:r w:rsidR="006D0C5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騷亂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‘zau lön’,</w:t>
            </w:r>
            <w:r w:rsidR="006D0C5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討厭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t’au yien. </w:t>
            </w:r>
          </w:p>
        </w:tc>
      </w:tr>
      <w:tr w:rsidR="000E3370" w:rsidRPr="006D0C5B" w14:paraId="4D180C5D" w14:textId="77777777" w:rsidTr="00056096">
        <w:tc>
          <w:tcPr>
            <w:tcW w:w="8640" w:type="dxa"/>
          </w:tcPr>
          <w:p w14:paraId="1FCB1602" w14:textId="32D2CE25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Troubled </w:t>
            </w: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mind,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勞心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lau sing.</w:t>
            </w:r>
          </w:p>
        </w:tc>
      </w:tr>
      <w:tr w:rsidR="000E3370" w:rsidRPr="006D0C5B" w14:paraId="2B1FB50A" w14:textId="77777777" w:rsidTr="00056096">
        <w:tc>
          <w:tcPr>
            <w:tcW w:w="8640" w:type="dxa"/>
          </w:tcPr>
          <w:p w14:paraId="2E9F2A1F" w14:textId="55C489E1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Troublesome,  (</w:t>
            </w:r>
            <w:proofErr w:type="gramEnd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 others) 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煩瑣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别人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 ‘su bih niun,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擾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累别人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‘zau lé’ bih niun, (do not be)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勿要多事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yau’ tú zz’. </w:t>
            </w:r>
          </w:p>
        </w:tc>
      </w:tr>
      <w:tr w:rsidR="000E3370" w:rsidRPr="006D0C5B" w14:paraId="615B5E3C" w14:textId="77777777" w:rsidTr="00056096">
        <w:tc>
          <w:tcPr>
            <w:tcW w:w="8640" w:type="dxa"/>
          </w:tcPr>
          <w:p w14:paraId="1E8EA4F7" w14:textId="15DAD7D2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Trough,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槽</w:t>
            </w:r>
            <w:proofErr w:type="gramEnd"/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zau,  (of wood)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木槽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móh zau. </w:t>
            </w:r>
          </w:p>
        </w:tc>
      </w:tr>
      <w:tr w:rsidR="000E3370" w:rsidRPr="006D0C5B" w14:paraId="5D70C3E4" w14:textId="77777777" w:rsidTr="00056096">
        <w:tc>
          <w:tcPr>
            <w:tcW w:w="8640" w:type="dxa"/>
          </w:tcPr>
          <w:p w14:paraId="7A7108EF" w14:textId="70EA36D6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Trousers,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褲子</w:t>
            </w:r>
            <w:proofErr w:type="gramEnd"/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k’ú’ ‘tsz.   </w:t>
            </w:r>
          </w:p>
        </w:tc>
      </w:tr>
      <w:tr w:rsidR="000E3370" w:rsidRPr="006D0C5B" w14:paraId="110AF885" w14:textId="77777777" w:rsidTr="00056096">
        <w:tc>
          <w:tcPr>
            <w:tcW w:w="8640" w:type="dxa"/>
          </w:tcPr>
          <w:p w14:paraId="4A17E076" w14:textId="76D00E67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E3370" w:rsidRPr="006D0C5B" w14:paraId="51472AEB" w14:textId="77777777" w:rsidTr="00056096">
        <w:tc>
          <w:tcPr>
            <w:tcW w:w="8640" w:type="dxa"/>
          </w:tcPr>
          <w:p w14:paraId="6CECBE23" w14:textId="44A2570D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Trowel,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泥刀</w:t>
            </w:r>
            <w:proofErr w:type="gramEnd"/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ní tau.</w:t>
            </w:r>
          </w:p>
        </w:tc>
      </w:tr>
      <w:tr w:rsidR="000E3370" w:rsidRPr="006D0C5B" w14:paraId="4D8EA053" w14:textId="77777777" w:rsidTr="00056096">
        <w:tc>
          <w:tcPr>
            <w:tcW w:w="8640" w:type="dxa"/>
          </w:tcPr>
          <w:p w14:paraId="324649EC" w14:textId="77EB053C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Truce, 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暫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停打仗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dzan’ ding ‘tang tsang’. </w:t>
            </w:r>
          </w:p>
        </w:tc>
      </w:tr>
      <w:tr w:rsidR="000E3370" w:rsidRPr="006D0C5B" w14:paraId="471A3283" w14:textId="77777777" w:rsidTr="00056096">
        <w:tc>
          <w:tcPr>
            <w:tcW w:w="8640" w:type="dxa"/>
          </w:tcPr>
          <w:p w14:paraId="73A975D4" w14:textId="5BE47455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Truculent,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兇惡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hiúng ok.</w:t>
            </w:r>
          </w:p>
        </w:tc>
      </w:tr>
      <w:tr w:rsidR="000E3370" w:rsidRPr="006D0C5B" w14:paraId="40BE3D99" w14:textId="77777777" w:rsidTr="00056096">
        <w:tc>
          <w:tcPr>
            <w:tcW w:w="8640" w:type="dxa"/>
          </w:tcPr>
          <w:p w14:paraId="5310A607" w14:textId="71741157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True,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真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tsun,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誠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實無妄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 zeh vú vong’. </w:t>
            </w:r>
          </w:p>
        </w:tc>
      </w:tr>
      <w:tr w:rsidR="000E3370" w:rsidRPr="006D0C5B" w14:paraId="12CAE860" w14:textId="77777777" w:rsidTr="00056096">
        <w:tc>
          <w:tcPr>
            <w:tcW w:w="8640" w:type="dxa"/>
          </w:tcPr>
          <w:p w14:paraId="5D4DF55D" w14:textId="56A052A2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ly,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真實</w:t>
            </w:r>
            <w:proofErr w:type="gramEnd"/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 zeh,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實在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zeh zé’,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牢實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lau zeh,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卻實</w:t>
            </w:r>
            <w:r w:rsidR="00993468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k’iáh zeh. </w:t>
            </w:r>
          </w:p>
        </w:tc>
      </w:tr>
      <w:tr w:rsidR="000E3370" w:rsidRPr="006D0C5B" w14:paraId="1F37FB18" w14:textId="77777777" w:rsidTr="00056096">
        <w:tc>
          <w:tcPr>
            <w:tcW w:w="8640" w:type="dxa"/>
          </w:tcPr>
          <w:p w14:paraId="0D415A75" w14:textId="622E2531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Trumpet,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號筒</w:t>
            </w:r>
            <w:proofErr w:type="gramEnd"/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hau’ dúng,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角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koh or kiák,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喇叭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lah pah. </w:t>
            </w:r>
          </w:p>
        </w:tc>
      </w:tr>
      <w:tr w:rsidR="000E3370" w:rsidRPr="006D0C5B" w14:paraId="7AD818D0" w14:textId="77777777" w:rsidTr="00056096">
        <w:tc>
          <w:tcPr>
            <w:tcW w:w="8640" w:type="dxa"/>
          </w:tcPr>
          <w:p w14:paraId="41A89139" w14:textId="0E65ACC2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Trunk,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箱子</w:t>
            </w:r>
            <w:proofErr w:type="gramEnd"/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tsz, (leather)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皮箱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bi siang, (for clothes)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衣箱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siang. </w:t>
            </w:r>
          </w:p>
        </w:tc>
      </w:tr>
      <w:tr w:rsidR="000E3370" w:rsidRPr="006D0C5B" w14:paraId="6A90CF43" w14:textId="77777777" w:rsidTr="00056096">
        <w:tc>
          <w:tcPr>
            <w:tcW w:w="8640" w:type="dxa"/>
          </w:tcPr>
          <w:p w14:paraId="4F3CCCFC" w14:textId="320FED3B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Trust, (</w:t>
            </w: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to)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</w:t>
            </w:r>
            <w:proofErr w:type="gramEnd"/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k’au’,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依賴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lé’ ,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恃賴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lé’,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信托</w:t>
            </w:r>
            <w:r w:rsidR="00EB1F3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sing’ t’oh. </w:t>
            </w:r>
          </w:p>
        </w:tc>
      </w:tr>
      <w:tr w:rsidR="000E3370" w:rsidRPr="006D0C5B" w14:paraId="6281FAAD" w14:textId="77777777" w:rsidTr="00056096">
        <w:tc>
          <w:tcPr>
            <w:tcW w:w="8640" w:type="dxa"/>
          </w:tcPr>
          <w:p w14:paraId="506C36DF" w14:textId="794014C0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Trustworthy,  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可信</w:t>
            </w:r>
            <w:proofErr w:type="gramEnd"/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‘k’au sing,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可靠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‘k’au k’au’,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穩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‘wun tong’. </w:t>
            </w:r>
          </w:p>
        </w:tc>
      </w:tr>
      <w:tr w:rsidR="000E3370" w:rsidRPr="006D0C5B" w14:paraId="10682546" w14:textId="77777777" w:rsidTr="00056096">
        <w:tc>
          <w:tcPr>
            <w:tcW w:w="8640" w:type="dxa"/>
          </w:tcPr>
          <w:p w14:paraId="2F7AADBE" w14:textId="147D418D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Trusty, 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忠心</w:t>
            </w:r>
            <w:proofErr w:type="gramEnd"/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 sing.</w:t>
            </w:r>
          </w:p>
        </w:tc>
      </w:tr>
      <w:tr w:rsidR="000E3370" w:rsidRPr="006D0C5B" w14:paraId="42AFC004" w14:textId="77777777" w:rsidTr="00056096">
        <w:tc>
          <w:tcPr>
            <w:tcW w:w="8640" w:type="dxa"/>
          </w:tcPr>
          <w:p w14:paraId="066A9A57" w14:textId="2845A4D3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Truth,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真理</w:t>
            </w:r>
            <w:proofErr w:type="gramEnd"/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tsun  ‘lí.</w:t>
            </w:r>
          </w:p>
        </w:tc>
      </w:tr>
      <w:tr w:rsidR="000E3370" w:rsidRPr="006D0C5B" w14:paraId="49DC00A7" w14:textId="77777777" w:rsidTr="00056096">
        <w:tc>
          <w:tcPr>
            <w:tcW w:w="8640" w:type="dxa"/>
          </w:tcPr>
          <w:p w14:paraId="6B662D12" w14:textId="685CB05E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Try, 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試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</w:t>
            </w:r>
            <w:proofErr w:type="gramEnd"/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 fah, (by tasting)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試嘗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dzang,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試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探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t’én, (as a judge) 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>審問</w:t>
            </w:r>
            <w:r w:rsidR="0015697A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‘sun mun’. </w:t>
            </w:r>
          </w:p>
        </w:tc>
      </w:tr>
      <w:tr w:rsidR="000E3370" w:rsidRPr="006D0C5B" w14:paraId="0054B31C" w14:textId="77777777" w:rsidTr="00056096">
        <w:tc>
          <w:tcPr>
            <w:tcW w:w="8640" w:type="dxa"/>
          </w:tcPr>
          <w:p w14:paraId="1811DCEA" w14:textId="31325EC3" w:rsidR="000E3370" w:rsidRPr="006D0C5B" w:rsidRDefault="000E3370" w:rsidP="000E3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Tub, (small) </w:t>
            </w:r>
            <w:proofErr w:type="gramStart"/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木盆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móh</w:t>
            </w:r>
            <w:proofErr w:type="gramEnd"/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ban, (large)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木桶</w:t>
            </w:r>
            <w:r w:rsidR="00733CB9" w:rsidRPr="006D0C5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C5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móh ‘dúng. </w:t>
            </w:r>
          </w:p>
        </w:tc>
      </w:tr>
    </w:tbl>
    <w:p w14:paraId="7F7E27BC" w14:textId="77777777" w:rsidR="004C4EDB" w:rsidRPr="006D0C5B" w:rsidRDefault="004C4EDB">
      <w:pPr>
        <w:rPr>
          <w:rFonts w:ascii="Times New Roman" w:eastAsia="SimSun" w:hAnsi="Times New Roman" w:cs="Times New Roman"/>
          <w:sz w:val="24"/>
          <w:szCs w:val="24"/>
        </w:rPr>
      </w:pPr>
    </w:p>
    <w:sectPr w:rsidR="004C4EDB" w:rsidRPr="006D0C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0430799">
    <w:abstractNumId w:val="8"/>
  </w:num>
  <w:num w:numId="2" w16cid:durableId="1425222705">
    <w:abstractNumId w:val="6"/>
  </w:num>
  <w:num w:numId="3" w16cid:durableId="742291215">
    <w:abstractNumId w:val="5"/>
  </w:num>
  <w:num w:numId="4" w16cid:durableId="993728573">
    <w:abstractNumId w:val="4"/>
  </w:num>
  <w:num w:numId="5" w16cid:durableId="155994903">
    <w:abstractNumId w:val="7"/>
  </w:num>
  <w:num w:numId="6" w16cid:durableId="15817580">
    <w:abstractNumId w:val="3"/>
  </w:num>
  <w:num w:numId="7" w16cid:durableId="860702904">
    <w:abstractNumId w:val="2"/>
  </w:num>
  <w:num w:numId="8" w16cid:durableId="205920298">
    <w:abstractNumId w:val="1"/>
  </w:num>
  <w:num w:numId="9" w16cid:durableId="1882471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096"/>
    <w:rsid w:val="0006063C"/>
    <w:rsid w:val="000E3370"/>
    <w:rsid w:val="0015074B"/>
    <w:rsid w:val="0015697A"/>
    <w:rsid w:val="001E44E2"/>
    <w:rsid w:val="00225530"/>
    <w:rsid w:val="002469E6"/>
    <w:rsid w:val="0029639D"/>
    <w:rsid w:val="002C4C3B"/>
    <w:rsid w:val="002C66FF"/>
    <w:rsid w:val="00326F90"/>
    <w:rsid w:val="004C4EDB"/>
    <w:rsid w:val="004E2F55"/>
    <w:rsid w:val="00576455"/>
    <w:rsid w:val="00597181"/>
    <w:rsid w:val="006D0C5B"/>
    <w:rsid w:val="00733CB9"/>
    <w:rsid w:val="007F675D"/>
    <w:rsid w:val="0087237E"/>
    <w:rsid w:val="009337AF"/>
    <w:rsid w:val="00993468"/>
    <w:rsid w:val="00AA1D8D"/>
    <w:rsid w:val="00B47730"/>
    <w:rsid w:val="00C53B22"/>
    <w:rsid w:val="00CB0664"/>
    <w:rsid w:val="00D65A46"/>
    <w:rsid w:val="00EB1F3A"/>
    <w:rsid w:val="00FC693F"/>
    <w:rsid w:val="00FF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DDF16"/>
  <w14:defaultImageDpi w14:val="300"/>
  <w15:docId w15:val="{80D4EC7C-0577-44E1-9423-1B896EAE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2024-11-20T02:16:00Z</dcterms:modified>
  <cp:category/>
</cp:coreProperties>
</file>