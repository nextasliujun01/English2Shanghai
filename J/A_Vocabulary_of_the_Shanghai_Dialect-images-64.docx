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61302" w:rsidRPr="00C72448" w14:paraId="15D33758" w14:textId="77777777" w:rsidTr="004F734E">
        <w:tc>
          <w:tcPr>
            <w:tcW w:w="8640" w:type="dxa"/>
          </w:tcPr>
          <w:p w14:paraId="2402ADD3" w14:textId="77777777" w:rsidR="00D61302" w:rsidRPr="00C72448" w:rsidRDefault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D61302" w:rsidRPr="00C72448" w14:paraId="68ED32F6" w14:textId="77777777" w:rsidTr="004F734E">
        <w:tc>
          <w:tcPr>
            <w:tcW w:w="8640" w:type="dxa"/>
          </w:tcPr>
          <w:p w14:paraId="62FEED94" w14:textId="2219996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Jacket,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衫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san, (cotton </w:t>
            </w: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cloth) 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布衫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C913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san.</w:t>
            </w:r>
          </w:p>
        </w:tc>
      </w:tr>
      <w:tr w:rsidR="00D61302" w:rsidRPr="00C72448" w14:paraId="2D1DECC9" w14:textId="77777777" w:rsidTr="004F734E">
        <w:tc>
          <w:tcPr>
            <w:tcW w:w="8640" w:type="dxa"/>
          </w:tcPr>
          <w:p w14:paraId="6EC8EC4B" w14:textId="0DA4B44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Jade-stone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(ornaments)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玉器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niöh k’í’. </w:t>
            </w:r>
          </w:p>
        </w:tc>
      </w:tr>
      <w:tr w:rsidR="00D61302" w:rsidRPr="00C72448" w14:paraId="72DE2762" w14:textId="77777777" w:rsidTr="004F734E">
        <w:tc>
          <w:tcPr>
            <w:tcW w:w="8640" w:type="dxa"/>
          </w:tcPr>
          <w:p w14:paraId="7011B874" w14:textId="12FDFFE0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Jail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監牢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lau. </w:t>
            </w:r>
          </w:p>
        </w:tc>
      </w:tr>
      <w:tr w:rsidR="00D61302" w:rsidRPr="00C72448" w14:paraId="5B7A6D72" w14:textId="77777777" w:rsidTr="004F734E">
        <w:tc>
          <w:tcPr>
            <w:tcW w:w="8640" w:type="dxa"/>
          </w:tcPr>
          <w:p w14:paraId="4F99D482" w14:textId="68E9086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Jailer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牢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禁子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lau deu kiun’ ‘tsz’. </w:t>
            </w:r>
          </w:p>
        </w:tc>
      </w:tr>
      <w:tr w:rsidR="00D61302" w:rsidRPr="00C72448" w14:paraId="38DB3D78" w14:textId="77777777" w:rsidTr="004F734E">
        <w:tc>
          <w:tcPr>
            <w:tcW w:w="8640" w:type="dxa"/>
          </w:tcPr>
          <w:p w14:paraId="340B8432" w14:textId="21219D0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Jam,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糖果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dong ‘kú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8615A29" w14:textId="77777777" w:rsidTr="004F734E">
        <w:tc>
          <w:tcPr>
            <w:tcW w:w="8640" w:type="dxa"/>
          </w:tcPr>
          <w:p w14:paraId="59AE8CEE" w14:textId="4916263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Jar,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瓶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bing,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甏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bang, (large water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jar)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水缸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kong,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甕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úng’. </w:t>
            </w:r>
          </w:p>
        </w:tc>
      </w:tr>
      <w:tr w:rsidR="00D61302" w:rsidRPr="00C72448" w14:paraId="56EE04E6" w14:textId="77777777" w:rsidTr="004F734E">
        <w:tc>
          <w:tcPr>
            <w:tcW w:w="8640" w:type="dxa"/>
          </w:tcPr>
          <w:p w14:paraId="206B7ED9" w14:textId="7A99CD3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302" w:rsidRPr="00C72448" w14:paraId="7B96F247" w14:textId="77777777" w:rsidTr="004F734E">
        <w:tc>
          <w:tcPr>
            <w:tcW w:w="8640" w:type="dxa"/>
          </w:tcPr>
          <w:p w14:paraId="043EE2FF" w14:textId="12EDEE15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Jasmine, 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茉莉花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lí’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hw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D61302" w:rsidRPr="00C72448" w14:paraId="7A9CBEAA" w14:textId="77777777" w:rsidTr="004F734E">
        <w:tc>
          <w:tcPr>
            <w:tcW w:w="8640" w:type="dxa"/>
          </w:tcPr>
          <w:p w14:paraId="68D97CFC" w14:textId="024B7358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Jaundice,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黄疸</w:t>
            </w:r>
            <w:proofErr w:type="gramEnd"/>
            <w:r w:rsidR="00530445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 tan’.</w:t>
            </w:r>
          </w:p>
        </w:tc>
      </w:tr>
      <w:tr w:rsidR="00D61302" w:rsidRPr="00C72448" w14:paraId="69DE1BB3" w14:textId="77777777" w:rsidTr="004F734E">
        <w:tc>
          <w:tcPr>
            <w:tcW w:w="8640" w:type="dxa"/>
          </w:tcPr>
          <w:p w14:paraId="6A4B67E8" w14:textId="28F1944B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Jawbone,   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颊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骨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kah kwe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牙骨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 kweh.</w:t>
            </w:r>
          </w:p>
        </w:tc>
      </w:tr>
      <w:tr w:rsidR="00D61302" w:rsidRPr="00C72448" w14:paraId="1F3D2E1A" w14:textId="77777777" w:rsidTr="004F734E">
        <w:tc>
          <w:tcPr>
            <w:tcW w:w="8640" w:type="dxa"/>
          </w:tcPr>
          <w:p w14:paraId="08D99BDD" w14:textId="0E36464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Jay,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喜鵲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‘h’í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D61302" w:rsidRPr="00C72448" w14:paraId="6B75DD84" w14:textId="77777777" w:rsidTr="004F734E">
        <w:tc>
          <w:tcPr>
            <w:tcW w:w="8640" w:type="dxa"/>
          </w:tcPr>
          <w:p w14:paraId="091E537F" w14:textId="355B5AA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Jealous,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嫉妒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zih t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妒忌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gí’. </w:t>
            </w:r>
          </w:p>
        </w:tc>
      </w:tr>
      <w:tr w:rsidR="00D61302" w:rsidRPr="00C72448" w14:paraId="172042BB" w14:textId="77777777" w:rsidTr="004F734E">
        <w:tc>
          <w:tcPr>
            <w:tcW w:w="8640" w:type="dxa"/>
          </w:tcPr>
          <w:p w14:paraId="23BFFB81" w14:textId="33ECEE3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Jeans,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白色布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s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p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3DB31A90" w14:textId="77777777" w:rsidTr="004F734E">
        <w:tc>
          <w:tcPr>
            <w:tcW w:w="8640" w:type="dxa"/>
          </w:tcPr>
          <w:p w14:paraId="4BACC29F" w14:textId="0F8AAC48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Jelly, (of beans)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荳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腐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proofErr w:type="gramEnd"/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D61302" w:rsidRPr="00C72448" w14:paraId="25C55DD0" w14:textId="77777777" w:rsidTr="004F734E">
        <w:tc>
          <w:tcPr>
            <w:tcW w:w="8640" w:type="dxa"/>
          </w:tcPr>
          <w:p w14:paraId="1B0EE71F" w14:textId="107B3B8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Jest,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話孛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beh siang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惹笑個說話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‘zá siau’ kú’ se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好笑個說話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‘hau siau’ kú’ se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wó’. </w:t>
            </w:r>
          </w:p>
        </w:tc>
      </w:tr>
      <w:tr w:rsidR="00D61302" w:rsidRPr="00C72448" w14:paraId="14F35FDA" w14:textId="77777777" w:rsidTr="004F734E">
        <w:tc>
          <w:tcPr>
            <w:tcW w:w="8640" w:type="dxa"/>
          </w:tcPr>
          <w:p w14:paraId="583F7188" w14:textId="56000312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Jewels, </w:t>
            </w:r>
            <w:proofErr w:type="gramStart"/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寶石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pau záh, 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珍珠八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寶</w:t>
            </w:r>
            <w:r w:rsidR="004D74D8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tsun tsû pah ‘pau. </w:t>
            </w:r>
          </w:p>
        </w:tc>
      </w:tr>
      <w:tr w:rsidR="00D61302" w:rsidRPr="00C72448" w14:paraId="43743738" w14:textId="77777777" w:rsidTr="004F734E">
        <w:tc>
          <w:tcPr>
            <w:tcW w:w="8640" w:type="dxa"/>
          </w:tcPr>
          <w:p w14:paraId="1FACCE54" w14:textId="26E51BB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61302" w:rsidRPr="00C72448" w14:paraId="65666B68" w14:textId="77777777" w:rsidTr="004F734E">
        <w:tc>
          <w:tcPr>
            <w:tcW w:w="8640" w:type="dxa"/>
          </w:tcPr>
          <w:p w14:paraId="5C773CDA" w14:textId="5982BD3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Jeweller, (working)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玉工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k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D61302" w:rsidRPr="00C72448" w14:paraId="40866B74" w14:textId="77777777" w:rsidTr="004F734E">
        <w:tc>
          <w:tcPr>
            <w:tcW w:w="8640" w:type="dxa"/>
          </w:tcPr>
          <w:p w14:paraId="25336A6C" w14:textId="7749254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Join,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tsih lie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連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 lie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 (in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battle)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交鋒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fúng. </w:t>
            </w:r>
          </w:p>
        </w:tc>
      </w:tr>
      <w:tr w:rsidR="00D61302" w:rsidRPr="00C72448" w14:paraId="2E3F37EF" w14:textId="77777777" w:rsidTr="004F734E">
        <w:tc>
          <w:tcPr>
            <w:tcW w:w="8640" w:type="dxa"/>
          </w:tcPr>
          <w:p w14:paraId="7FD52025" w14:textId="42DB3A6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Joiner,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木匠</w:t>
            </w:r>
            <w:proofErr w:type="gramEnd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dziang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36E0585D" w14:textId="77777777" w:rsidTr="004F734E">
        <w:tc>
          <w:tcPr>
            <w:tcW w:w="8640" w:type="dxa"/>
          </w:tcPr>
          <w:p w14:paraId="4A51957A" w14:textId="5083613A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Journal,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日記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nyih k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4DEC9C1F" w14:textId="77777777" w:rsidTr="004F734E">
        <w:tc>
          <w:tcPr>
            <w:tcW w:w="8640" w:type="dxa"/>
          </w:tcPr>
          <w:p w14:paraId="57AAC8F7" w14:textId="3B043C9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Journey,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(go a long)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出一個遠門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t’s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h ih kú’ ‘yön mun.</w:t>
            </w:r>
          </w:p>
        </w:tc>
      </w:tr>
      <w:tr w:rsidR="00D61302" w:rsidRPr="00C72448" w14:paraId="4DDEB799" w14:textId="77777777" w:rsidTr="004F734E">
        <w:tc>
          <w:tcPr>
            <w:tcW w:w="8640" w:type="dxa"/>
          </w:tcPr>
          <w:p w14:paraId="092E3CCA" w14:textId="050B19A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Joy,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喜樂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h’í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loh,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ká’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weh.</w:t>
            </w:r>
          </w:p>
        </w:tc>
      </w:tr>
      <w:tr w:rsidR="00D61302" w:rsidRPr="00C72448" w14:paraId="5E8852F6" w14:textId="77777777" w:rsidTr="004F734E">
        <w:tc>
          <w:tcPr>
            <w:tcW w:w="8640" w:type="dxa"/>
          </w:tcPr>
          <w:p w14:paraId="7436347B" w14:textId="66FEDE0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Joyful, </w:t>
            </w:r>
            <w:proofErr w:type="gramStart"/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快活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k’á’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歡喜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kwen</w:t>
            </w:r>
            <w:r w:rsidR="008062A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‘h’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í, (glad and sorrowful by turns) 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憂樂</w:t>
            </w:r>
            <w:r w:rsidR="00E26DF7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間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yeu loh siang kien’. </w:t>
            </w:r>
          </w:p>
        </w:tc>
      </w:tr>
      <w:tr w:rsidR="00D61302" w:rsidRPr="00C72448" w14:paraId="68B2A1FE" w14:textId="77777777" w:rsidTr="004F734E">
        <w:tc>
          <w:tcPr>
            <w:tcW w:w="8640" w:type="dxa"/>
          </w:tcPr>
          <w:p w14:paraId="2EE38002" w14:textId="286116C1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Jubilee, </w:t>
            </w:r>
            <w:proofErr w:type="gram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禧年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nien.</w:t>
            </w:r>
          </w:p>
        </w:tc>
      </w:tr>
      <w:tr w:rsidR="00D61302" w:rsidRPr="00C72448" w14:paraId="437A2664" w14:textId="77777777" w:rsidTr="004F734E">
        <w:tc>
          <w:tcPr>
            <w:tcW w:w="8640" w:type="dxa"/>
          </w:tcPr>
          <w:p w14:paraId="27FD823D" w14:textId="2FB2A66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Judge,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刑官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yung kwén, (for a pro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vince)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按察司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ön t’sah sz,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臬臺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06E3B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gramEnd"/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nyih dé. </w:t>
            </w:r>
          </w:p>
        </w:tc>
      </w:tr>
      <w:tr w:rsidR="00D61302" w:rsidRPr="00C72448" w14:paraId="197F5092" w14:textId="77777777" w:rsidTr="004F734E">
        <w:tc>
          <w:tcPr>
            <w:tcW w:w="8640" w:type="dxa"/>
          </w:tcPr>
          <w:p w14:paraId="401FA810" w14:textId="3AE45CCB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Judge, (to)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sun p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’én’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審斷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‘sun tön’,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判斷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p’én’ tön’,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審問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‘sun mun’, (decide)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擬定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‘ní ding’,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定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案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ding’ ön’, (speak of other faults)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話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别人長短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</w:t>
            </w:r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bih niun dzang ‘tön. </w:t>
            </w:r>
          </w:p>
        </w:tc>
      </w:tr>
      <w:tr w:rsidR="00D61302" w:rsidRPr="00C72448" w14:paraId="4DFE52FC" w14:textId="77777777" w:rsidTr="004F734E">
        <w:tc>
          <w:tcPr>
            <w:tcW w:w="8640" w:type="dxa"/>
          </w:tcPr>
          <w:p w14:paraId="4442B3F3" w14:textId="532DF175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Judicions,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細心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</w:t>
            </w:r>
            <w:r w:rsidR="00C913DE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謹慎</w:t>
            </w:r>
            <w:proofErr w:type="gram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kiun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zun. </w:t>
            </w:r>
          </w:p>
        </w:tc>
      </w:tr>
      <w:tr w:rsidR="00D61302" w:rsidRPr="00C72448" w14:paraId="2C361BF3" w14:textId="77777777" w:rsidTr="004F734E">
        <w:tc>
          <w:tcPr>
            <w:tcW w:w="8640" w:type="dxa"/>
          </w:tcPr>
          <w:p w14:paraId="30C261FE" w14:textId="658E946F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Jug,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水壺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罐頭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kwén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D61302" w:rsidRPr="00C72448" w14:paraId="17E109F0" w14:textId="77777777" w:rsidTr="004F734E">
        <w:tc>
          <w:tcPr>
            <w:tcW w:w="8640" w:type="dxa"/>
          </w:tcPr>
          <w:p w14:paraId="32DB087A" w14:textId="20804DF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Jump,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跳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’iaú’.</w:t>
            </w:r>
          </w:p>
        </w:tc>
      </w:tr>
      <w:tr w:rsidR="00D61302" w:rsidRPr="00C72448" w14:paraId="50C98E64" w14:textId="77777777" w:rsidTr="004F734E">
        <w:tc>
          <w:tcPr>
            <w:tcW w:w="8640" w:type="dxa"/>
          </w:tcPr>
          <w:p w14:paraId="2F46F8F5" w14:textId="0FBFBD2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Junction,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siang</w:t>
            </w:r>
            <w:proofErr w:type="gramEnd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kiau, (point of)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交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點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kiau ‘tien. </w:t>
            </w:r>
          </w:p>
        </w:tc>
      </w:tr>
      <w:tr w:rsidR="00D61302" w:rsidRPr="00C72448" w14:paraId="47E19310" w14:textId="77777777" w:rsidTr="004F734E">
        <w:tc>
          <w:tcPr>
            <w:tcW w:w="8640" w:type="dxa"/>
          </w:tcPr>
          <w:p w14:paraId="5F6885CB" w14:textId="6B1F4C1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Junior, 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後生</w:t>
            </w:r>
            <w:proofErr w:type="gramEnd"/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‘heu sang,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年紀輕個</w:t>
            </w:r>
            <w:r w:rsidR="001F12B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nien kí’ kíung kú’. </w:t>
            </w:r>
          </w:p>
        </w:tc>
      </w:tr>
      <w:tr w:rsidR="00D61302" w:rsidRPr="00C72448" w14:paraId="5B1D15C9" w14:textId="77777777" w:rsidTr="004F734E">
        <w:tc>
          <w:tcPr>
            <w:tcW w:w="8640" w:type="dxa"/>
          </w:tcPr>
          <w:p w14:paraId="33D3B03E" w14:textId="2314DD64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Junk,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zén</w:t>
            </w:r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(pirate)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盗艇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dau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ing.</w:t>
            </w:r>
          </w:p>
        </w:tc>
      </w:tr>
      <w:tr w:rsidR="00D61302" w:rsidRPr="00C72448" w14:paraId="094F0ED2" w14:textId="77777777" w:rsidTr="004F734E">
        <w:tc>
          <w:tcPr>
            <w:tcW w:w="8640" w:type="dxa"/>
          </w:tcPr>
          <w:p w14:paraId="05D9A301" w14:textId="0138BD09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Jurisdiction,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該管個地面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‘kwén kú’ dí’ mien’. </w:t>
            </w:r>
          </w:p>
        </w:tc>
      </w:tr>
      <w:tr w:rsidR="00D61302" w:rsidRPr="00C72448" w14:paraId="265355A3" w14:textId="77777777" w:rsidTr="004F734E">
        <w:tc>
          <w:tcPr>
            <w:tcW w:w="8640" w:type="dxa"/>
          </w:tcPr>
          <w:p w14:paraId="38F83D45" w14:textId="06B299DC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Just, (lonest)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公平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bing, 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公道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kúng dau’, (most just)</w:t>
            </w:r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660DC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至公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無私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proofErr w:type="gramEnd"/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’ kúng vú sz, (just arrived)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恰恰到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8379D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k’an’ k’an’ tau’ (or) k’ah k’ah tau’, (just enough)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僅彀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‘giun keu’, (just as they were speaking)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正白話個時候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tsung’ báh wó’ kú’ zz heu’, (just as)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貼正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t’eh tsung’. </w:t>
            </w:r>
          </w:p>
        </w:tc>
      </w:tr>
      <w:tr w:rsidR="00D61302" w:rsidRPr="00C72448" w14:paraId="0510D844" w14:textId="77777777" w:rsidTr="004F734E">
        <w:tc>
          <w:tcPr>
            <w:tcW w:w="8640" w:type="dxa"/>
          </w:tcPr>
          <w:p w14:paraId="66091253" w14:textId="727E15A6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Justice,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ní’,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A0FA9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kúng ní’,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義氣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ní’ k’í’. </w:t>
            </w:r>
          </w:p>
        </w:tc>
      </w:tr>
      <w:tr w:rsidR="00D61302" w:rsidRPr="00C72448" w14:paraId="6ABD1912" w14:textId="77777777" w:rsidTr="004F734E">
        <w:tc>
          <w:tcPr>
            <w:tcW w:w="8640" w:type="dxa"/>
          </w:tcPr>
          <w:p w14:paraId="72456192" w14:textId="72A0C65E" w:rsidR="00D61302" w:rsidRPr="00C72448" w:rsidRDefault="00D61302" w:rsidP="00D61302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Justify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顯明伊個</w:t>
            </w:r>
            <w:r w:rsidR="00F87D42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h’ien ming í kú’ kúng ní’, (theological)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稱義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t’sung ní’, ( by faith) 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>因信稱義</w:t>
            </w:r>
            <w:r w:rsidR="00781C73" w:rsidRPr="00C72448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C7C02" w:rsidRPr="00C72448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 sing’ t’sung ní’. </w:t>
            </w:r>
          </w:p>
        </w:tc>
      </w:tr>
    </w:tbl>
    <w:p w14:paraId="70AF99BD" w14:textId="77777777" w:rsidR="00BB5753" w:rsidRPr="00C72448" w:rsidRDefault="00BB5753">
      <w:pPr>
        <w:rPr>
          <w:rFonts w:ascii="Times New Roman" w:eastAsia="SimSun" w:hAnsi="Times New Roman" w:cs="Times New Roman"/>
          <w:sz w:val="24"/>
          <w:szCs w:val="24"/>
        </w:rPr>
      </w:pPr>
    </w:p>
    <w:sectPr w:rsidR="00BB5753" w:rsidRPr="00C724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8177849">
    <w:abstractNumId w:val="8"/>
  </w:num>
  <w:num w:numId="2" w16cid:durableId="1471290634">
    <w:abstractNumId w:val="6"/>
  </w:num>
  <w:num w:numId="3" w16cid:durableId="1832139364">
    <w:abstractNumId w:val="5"/>
  </w:num>
  <w:num w:numId="4" w16cid:durableId="1557622100">
    <w:abstractNumId w:val="4"/>
  </w:num>
  <w:num w:numId="5" w16cid:durableId="1477722070">
    <w:abstractNumId w:val="7"/>
  </w:num>
  <w:num w:numId="6" w16cid:durableId="2083527542">
    <w:abstractNumId w:val="3"/>
  </w:num>
  <w:num w:numId="7" w16cid:durableId="552156897">
    <w:abstractNumId w:val="2"/>
  </w:num>
  <w:num w:numId="8" w16cid:durableId="1080055334">
    <w:abstractNumId w:val="1"/>
  </w:num>
  <w:num w:numId="9" w16cid:durableId="1348798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DC"/>
    <w:rsid w:val="00122DF6"/>
    <w:rsid w:val="0015074B"/>
    <w:rsid w:val="001F12B3"/>
    <w:rsid w:val="0029639D"/>
    <w:rsid w:val="002A0FA9"/>
    <w:rsid w:val="00326F90"/>
    <w:rsid w:val="004D74D8"/>
    <w:rsid w:val="004F734E"/>
    <w:rsid w:val="00530445"/>
    <w:rsid w:val="00781C73"/>
    <w:rsid w:val="008062A7"/>
    <w:rsid w:val="00832CDF"/>
    <w:rsid w:val="00906E3B"/>
    <w:rsid w:val="00992245"/>
    <w:rsid w:val="009F28BE"/>
    <w:rsid w:val="00AA1D8D"/>
    <w:rsid w:val="00B47730"/>
    <w:rsid w:val="00BB5753"/>
    <w:rsid w:val="00C72448"/>
    <w:rsid w:val="00C913DE"/>
    <w:rsid w:val="00CB0664"/>
    <w:rsid w:val="00D200A1"/>
    <w:rsid w:val="00D61302"/>
    <w:rsid w:val="00E26DF7"/>
    <w:rsid w:val="00F8379D"/>
    <w:rsid w:val="00F87D42"/>
    <w:rsid w:val="00FC051B"/>
    <w:rsid w:val="00FC693F"/>
    <w:rsid w:val="00FC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D9BBEB"/>
  <w14:defaultImageDpi w14:val="300"/>
  <w15:docId w15:val="{0D8AD331-329A-4151-9CDE-300B1876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2024-11-20T10:20:00Z</dcterms:modified>
  <cp:category/>
</cp:coreProperties>
</file>