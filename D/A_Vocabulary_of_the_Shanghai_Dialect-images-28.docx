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25C5" w:rsidRPr="00D0495D" w14:paraId="246D7B3B" w14:textId="77777777" w:rsidTr="00DD7EA7">
        <w:tc>
          <w:tcPr>
            <w:tcW w:w="8640" w:type="dxa"/>
          </w:tcPr>
          <w:p w14:paraId="2741DAA4" w14:textId="3D95009F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5C5" w:rsidRPr="00D0495D" w14:paraId="5793EDB2" w14:textId="77777777" w:rsidTr="00DD7EA7">
        <w:tc>
          <w:tcPr>
            <w:tcW w:w="8640" w:type="dxa"/>
          </w:tcPr>
          <w:p w14:paraId="171D3C03" w14:textId="148C402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Difference,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pih, (in customs)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不同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fúng zóh pud dúng, (not very different)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大同小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dúng ‘sia í. </w:t>
            </w:r>
          </w:p>
        </w:tc>
      </w:tr>
      <w:tr w:rsidR="000C25C5" w:rsidRPr="00D0495D" w14:paraId="22612AD5" w14:textId="77777777" w:rsidTr="00DD7EA7">
        <w:tc>
          <w:tcPr>
            <w:tcW w:w="8640" w:type="dxa"/>
          </w:tcPr>
          <w:p w14:paraId="61129EC1" w14:textId="5D17F55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Difficult,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nan, (to 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comprehend)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以測量</w:t>
            </w:r>
            <w:proofErr w:type="gramEnd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t’suh liang, (to obtain)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得個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tuh kú’. </w:t>
            </w:r>
          </w:p>
        </w:tc>
      </w:tr>
      <w:tr w:rsidR="000C25C5" w:rsidRPr="00D0495D" w14:paraId="2A7EFF18" w14:textId="77777777" w:rsidTr="00DD7EA7">
        <w:tc>
          <w:tcPr>
            <w:tcW w:w="8640" w:type="dxa"/>
          </w:tcPr>
          <w:p w14:paraId="04B4E342" w14:textId="1FC6BC8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Diffuse, (to) 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播揚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0C25C5" w:rsidRPr="00D0495D" w14:paraId="3F6BBE5E" w14:textId="77777777" w:rsidTr="00DD7EA7">
        <w:tc>
          <w:tcPr>
            <w:tcW w:w="8640" w:type="dxa"/>
          </w:tcPr>
          <w:p w14:paraId="650D0453" w14:textId="262ED33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Dig,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(deep)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sun,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well)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掘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</w:t>
            </w:r>
            <w:r w:rsidR="0016296A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giöh ‘tsing. </w:t>
            </w:r>
          </w:p>
        </w:tc>
      </w:tr>
      <w:tr w:rsidR="000C25C5" w:rsidRPr="00D0495D" w14:paraId="0A9350C3" w14:textId="77777777" w:rsidTr="00DD7EA7">
        <w:tc>
          <w:tcPr>
            <w:tcW w:w="8640" w:type="dxa"/>
          </w:tcPr>
          <w:p w14:paraId="2372EA4D" w14:textId="75EFD2D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Digest,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 hw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709FD1E8" w14:textId="77777777" w:rsidTr="00DD7EA7">
        <w:tc>
          <w:tcPr>
            <w:tcW w:w="8640" w:type="dxa"/>
          </w:tcPr>
          <w:p w14:paraId="508DF293" w14:textId="288D06D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Dignified, (appearance)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威風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f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0C25C5" w:rsidRPr="00D0495D" w14:paraId="6C14B6E5" w14:textId="77777777" w:rsidTr="00DD7EA7">
        <w:tc>
          <w:tcPr>
            <w:tcW w:w="8640" w:type="dxa"/>
          </w:tcPr>
          <w:p w14:paraId="3E44AFB0" w14:textId="6596FC1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Dilemma, (in a) </w:t>
            </w:r>
            <w:proofErr w:type="gram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兩難之間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tsz kien. </w:t>
            </w:r>
          </w:p>
        </w:tc>
      </w:tr>
      <w:tr w:rsidR="000C25C5" w:rsidRPr="00D0495D" w14:paraId="70807832" w14:textId="77777777" w:rsidTr="00DD7EA7">
        <w:tc>
          <w:tcPr>
            <w:tcW w:w="8640" w:type="dxa"/>
          </w:tcPr>
          <w:p w14:paraId="71B965BA" w14:textId="540885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Diligent,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giun,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認真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tsun,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勤謹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giun ‘kiun, (and careful)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‘kiun zun, (and labourious) </w:t>
            </w:r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勤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勞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 lau. </w:t>
            </w:r>
          </w:p>
        </w:tc>
      </w:tr>
      <w:tr w:rsidR="000C25C5" w:rsidRPr="00D0495D" w14:paraId="2D2D9A25" w14:textId="77777777" w:rsidTr="00DD7EA7">
        <w:tc>
          <w:tcPr>
            <w:tcW w:w="8640" w:type="dxa"/>
          </w:tcPr>
          <w:p w14:paraId="0B8FF819" w14:textId="240F95F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昏朦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hwun m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0C25C5" w:rsidRPr="00D0495D" w14:paraId="32C8F369" w14:textId="77777777" w:rsidTr="00DD7EA7">
        <w:tc>
          <w:tcPr>
            <w:tcW w:w="8640" w:type="dxa"/>
          </w:tcPr>
          <w:p w14:paraId="497F46B9" w14:textId="378ADC2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Dimensions,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長闊高深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dzang k</w:t>
            </w:r>
            <w:r w:rsidR="005E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sun. </w:t>
            </w:r>
          </w:p>
        </w:tc>
      </w:tr>
      <w:tr w:rsidR="000C25C5" w:rsidRPr="00D0495D" w14:paraId="3950F332" w14:textId="77777777" w:rsidTr="00DD7EA7">
        <w:tc>
          <w:tcPr>
            <w:tcW w:w="8640" w:type="dxa"/>
          </w:tcPr>
          <w:p w14:paraId="622ED291" w14:textId="0E007643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Diminish,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減少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kan ‘sau, (a little)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脱一點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‘kan t’eh ih ‘tien. </w:t>
            </w:r>
          </w:p>
        </w:tc>
      </w:tr>
      <w:tr w:rsidR="000C25C5" w:rsidRPr="00D0495D" w14:paraId="0700E057" w14:textId="77777777" w:rsidTr="00DD7EA7">
        <w:tc>
          <w:tcPr>
            <w:tcW w:w="8640" w:type="dxa"/>
          </w:tcPr>
          <w:p w14:paraId="718E9BEE" w14:textId="47EFF34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Diminutive, 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細小</w:t>
            </w:r>
            <w:proofErr w:type="gram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sí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siau.</w:t>
            </w:r>
          </w:p>
        </w:tc>
      </w:tr>
      <w:tr w:rsidR="000C25C5" w:rsidRPr="00D0495D" w14:paraId="0CCC262E" w14:textId="77777777" w:rsidTr="00DD7EA7">
        <w:tc>
          <w:tcPr>
            <w:tcW w:w="8640" w:type="dxa"/>
          </w:tcPr>
          <w:p w14:paraId="47AB2C37" w14:textId="66BD9B2F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Dimity,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2110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lieu diau p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79C37DF7" w14:textId="77777777" w:rsidTr="00DD7EA7">
        <w:tc>
          <w:tcPr>
            <w:tcW w:w="8640" w:type="dxa"/>
          </w:tcPr>
          <w:p w14:paraId="0EE17148" w14:textId="47311C1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Dinner, (at)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6D3F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5E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hiuh van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 (bring)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tan van’, (midday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中飯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</w:t>
            </w:r>
            <w:proofErr w:type="gramEnd"/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van’, (evening meal)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夜飯</w:t>
            </w:r>
            <w:r w:rsidR="0071568A" w:rsidRPr="00D0495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yá’ van’. </w:t>
            </w:r>
          </w:p>
        </w:tc>
      </w:tr>
      <w:tr w:rsidR="000C25C5" w:rsidRPr="00D0495D" w14:paraId="1A1818A0" w14:textId="77777777" w:rsidTr="00DD7EA7">
        <w:tc>
          <w:tcPr>
            <w:tcW w:w="8640" w:type="dxa"/>
          </w:tcPr>
          <w:p w14:paraId="5BC47061" w14:textId="6E15201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Dip, (in water)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温拉水裏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wun ‘l</w:t>
            </w:r>
            <w:r w:rsidR="00BD47B3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á ‘sz ‘lí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浸</w:t>
            </w:r>
            <w:r w:rsidR="005E254C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tsing’. </w:t>
            </w:r>
          </w:p>
        </w:tc>
      </w:tr>
      <w:tr w:rsidR="000C25C5" w:rsidRPr="00D0495D" w14:paraId="1917E77D" w14:textId="77777777" w:rsidTr="00DD7EA7">
        <w:tc>
          <w:tcPr>
            <w:tcW w:w="8640" w:type="dxa"/>
          </w:tcPr>
          <w:p w14:paraId="29756E5E" w14:textId="2E55677D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Direct, 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proofErr w:type="gram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壁立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dzuh. </w:t>
            </w:r>
          </w:p>
        </w:tc>
      </w:tr>
      <w:tr w:rsidR="000C25C5" w:rsidRPr="00D0495D" w14:paraId="54A72F55" w14:textId="77777777" w:rsidTr="00DD7EA7">
        <w:tc>
          <w:tcPr>
            <w:tcW w:w="8640" w:type="dxa"/>
          </w:tcPr>
          <w:p w14:paraId="451869FF" w14:textId="42801632" w:rsidR="00FA00ED" w:rsidRPr="00D0495D" w:rsidRDefault="00000000" w:rsidP="00FA00E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Direct, (</w:t>
            </w: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主張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tsang, (by pointing)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‘yun,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‘tsz ‘tien. </w:t>
            </w:r>
          </w:p>
        </w:tc>
      </w:tr>
      <w:tr w:rsidR="000C25C5" w:rsidRPr="00D0495D" w14:paraId="3510B0A1" w14:textId="77777777" w:rsidTr="00DD7EA7">
        <w:tc>
          <w:tcPr>
            <w:tcW w:w="8640" w:type="dxa"/>
          </w:tcPr>
          <w:p w14:paraId="2CCFA599" w14:textId="6626F9D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Directly,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一直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dzuh,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immediate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ly) 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‘long,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立刻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lih k’uh,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就来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00E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dzieu’ lé. </w:t>
            </w:r>
          </w:p>
        </w:tc>
      </w:tr>
      <w:tr w:rsidR="000C25C5" w:rsidRPr="00D0495D" w14:paraId="4016110B" w14:textId="77777777" w:rsidTr="00DD7EA7">
        <w:tc>
          <w:tcPr>
            <w:tcW w:w="8640" w:type="dxa"/>
          </w:tcPr>
          <w:p w14:paraId="5C54E65B" w14:textId="1F6616BD" w:rsidR="007B6BAC" w:rsidRPr="00D0495D" w:rsidRDefault="005211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0C25C5" w:rsidRPr="00D0495D" w14:paraId="5F56D47E" w14:textId="77777777" w:rsidTr="00DD7EA7">
        <w:tc>
          <w:tcPr>
            <w:tcW w:w="8640" w:type="dxa"/>
          </w:tcPr>
          <w:p w14:paraId="2998A0A0" w14:textId="4BDBED60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Director,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管事體個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kwen zz</w:t>
            </w:r>
            <w:r w:rsidR="005E15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‘t’í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justice)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t’sah sz, (of finance)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布政司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pú’ tsung’ sz. </w:t>
            </w:r>
          </w:p>
        </w:tc>
      </w:tr>
      <w:tr w:rsidR="000C25C5" w:rsidRPr="00D0495D" w14:paraId="4FFABABA" w14:textId="77777777" w:rsidTr="00DD7EA7">
        <w:tc>
          <w:tcPr>
            <w:tcW w:w="8640" w:type="dxa"/>
          </w:tcPr>
          <w:p w14:paraId="2122D2B9" w14:textId="301857B1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Dirt, 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泥土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 ‘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爛泥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34F8855F" w14:textId="77777777" w:rsidTr="00DD7EA7">
        <w:tc>
          <w:tcPr>
            <w:tcW w:w="8640" w:type="dxa"/>
          </w:tcPr>
          <w:p w14:paraId="60DA6243" w14:textId="5939F137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Dirty,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proofErr w:type="gramEnd"/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ok t</w:t>
            </w:r>
            <w:r w:rsidR="00DA28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soh,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塌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28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ah,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(to)</w:t>
            </w:r>
            <w:r w:rsidR="00DD7EA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齷齪</w:t>
            </w:r>
            <w:r w:rsidR="006D3F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ló’ oh t’soh. </w:t>
            </w:r>
          </w:p>
        </w:tc>
      </w:tr>
      <w:tr w:rsidR="000C25C5" w:rsidRPr="00D0495D" w14:paraId="46D14A7F" w14:textId="77777777" w:rsidTr="00DD7EA7">
        <w:tc>
          <w:tcPr>
            <w:tcW w:w="8640" w:type="dxa"/>
          </w:tcPr>
          <w:p w14:paraId="3D216FF8" w14:textId="109CECC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Disadvantageous, (to me)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我吃虧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c’hiuh k’wé (k’ü). </w:t>
            </w:r>
          </w:p>
        </w:tc>
      </w:tr>
      <w:tr w:rsidR="000C25C5" w:rsidRPr="00D0495D" w14:paraId="030897AE" w14:textId="77777777" w:rsidTr="00DD7EA7">
        <w:tc>
          <w:tcPr>
            <w:tcW w:w="8640" w:type="dxa"/>
          </w:tcPr>
          <w:p w14:paraId="6623B5F6" w14:textId="30E8EB85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Disagree,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勿相合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siang heh, 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r w:rsidR="00FB720F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 c’hí’ veh té’,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hú móh,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té’. </w:t>
            </w:r>
          </w:p>
        </w:tc>
      </w:tr>
      <w:tr w:rsidR="000C25C5" w:rsidRPr="00D0495D" w14:paraId="1C4AC992" w14:textId="77777777" w:rsidTr="00DD7EA7">
        <w:tc>
          <w:tcPr>
            <w:tcW w:w="8640" w:type="dxa"/>
          </w:tcPr>
          <w:p w14:paraId="7BAFA49B" w14:textId="72A010B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Disallow,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勿准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‘tsung,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‘hú. </w:t>
            </w:r>
          </w:p>
        </w:tc>
      </w:tr>
      <w:tr w:rsidR="000C25C5" w:rsidRPr="00D0495D" w14:paraId="7F0F943D" w14:textId="77777777" w:rsidTr="00DD7EA7">
        <w:tc>
          <w:tcPr>
            <w:tcW w:w="8640" w:type="dxa"/>
          </w:tcPr>
          <w:p w14:paraId="7C23A8CC" w14:textId="01AE11F1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Disappear,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kien'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25C5" w:rsidRPr="00D0495D" w14:paraId="6B70045B" w14:textId="77777777" w:rsidTr="00DD7EA7">
        <w:tc>
          <w:tcPr>
            <w:tcW w:w="8640" w:type="dxa"/>
          </w:tcPr>
          <w:p w14:paraId="13B6EB5D" w14:textId="72533F28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Disappoint, (my hopes)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辜負我望頭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 veu’ ‘ngú mong’ deu, (disappointed)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失望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se mong’,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proofErr w:type="gramEnd"/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0C25C5" w:rsidRPr="00D0495D" w14:paraId="71225F91" w14:textId="77777777" w:rsidTr="00DD7EA7">
        <w:tc>
          <w:tcPr>
            <w:tcW w:w="8640" w:type="dxa"/>
          </w:tcPr>
          <w:p w14:paraId="43641264" w14:textId="064CC44C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Disaster,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r w:rsidR="00DA28C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25C5" w:rsidRPr="00D0495D" w14:paraId="2FB37EA9" w14:textId="77777777" w:rsidTr="00DD7EA7">
        <w:tc>
          <w:tcPr>
            <w:tcW w:w="8640" w:type="dxa"/>
          </w:tcPr>
          <w:p w14:paraId="4EB92454" w14:textId="64D5C2A7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Disavow,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niung</w:t>
            </w:r>
            <w:proofErr w:type="gramStart"/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承認</w:t>
            </w:r>
            <w:proofErr w:type="gramEnd"/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 niung. </w:t>
            </w:r>
          </w:p>
        </w:tc>
      </w:tr>
      <w:tr w:rsidR="000C25C5" w:rsidRPr="00D0495D" w14:paraId="1C7C37A3" w14:textId="77777777" w:rsidTr="00DD7EA7">
        <w:tc>
          <w:tcPr>
            <w:tcW w:w="8640" w:type="dxa"/>
          </w:tcPr>
          <w:p w14:paraId="140EF290" w14:textId="5026A99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Disband,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散兵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san ping.</w:t>
            </w:r>
          </w:p>
        </w:tc>
      </w:tr>
      <w:tr w:rsidR="000C25C5" w:rsidRPr="00D0495D" w14:paraId="154409F3" w14:textId="77777777" w:rsidTr="00DD7EA7">
        <w:tc>
          <w:tcPr>
            <w:tcW w:w="8640" w:type="dxa"/>
          </w:tcPr>
          <w:p w14:paraId="646F19F7" w14:textId="1910A0C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Disbelieve,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veh sing’.</w:t>
            </w:r>
          </w:p>
        </w:tc>
      </w:tr>
      <w:tr w:rsidR="000C25C5" w:rsidRPr="00D0495D" w14:paraId="6D02D964" w14:textId="77777777" w:rsidTr="00DD7EA7">
        <w:tc>
          <w:tcPr>
            <w:tcW w:w="8640" w:type="dxa"/>
          </w:tcPr>
          <w:p w14:paraId="6E3E745C" w14:textId="73667436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Discard,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棄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c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t’eh. </w:t>
            </w:r>
          </w:p>
        </w:tc>
      </w:tr>
      <w:tr w:rsidR="000C25C5" w:rsidRPr="00D0495D" w14:paraId="32AF70F7" w14:textId="77777777" w:rsidTr="00DD7EA7">
        <w:tc>
          <w:tcPr>
            <w:tcW w:w="8640" w:type="dxa"/>
          </w:tcPr>
          <w:p w14:paraId="215AC7CB" w14:textId="3C8524E4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Discernment,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見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kie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suh, 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心地</w:t>
            </w:r>
            <w:r w:rsidR="0031184D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聰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0C25C5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502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dí’ t’súng ming. </w:t>
            </w:r>
          </w:p>
        </w:tc>
      </w:tr>
      <w:tr w:rsidR="000C25C5" w:rsidRPr="00D0495D" w14:paraId="454342CA" w14:textId="77777777" w:rsidTr="00DD7EA7">
        <w:tc>
          <w:tcPr>
            <w:tcW w:w="8640" w:type="dxa"/>
          </w:tcPr>
          <w:p w14:paraId="0F8D92BE" w14:textId="4E55925B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Discharge, (cargo)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開艙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é t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卸船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siá’ zén, (arrow) 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射箭</w:t>
            </w:r>
            <w:r w:rsidR="00ED3E36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zok tsien’, (a debt)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賠還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 wan, (a prisoner)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釋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fong’. </w:t>
            </w:r>
          </w:p>
        </w:tc>
      </w:tr>
      <w:tr w:rsidR="000C25C5" w:rsidRPr="00D0495D" w14:paraId="2572AD72" w14:textId="77777777" w:rsidTr="00DD7EA7">
        <w:tc>
          <w:tcPr>
            <w:tcW w:w="8640" w:type="dxa"/>
          </w:tcPr>
          <w:p w14:paraId="406608F6" w14:textId="57B3F519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Disciple, 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門徒</w:t>
            </w:r>
            <w:proofErr w:type="gramEnd"/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mun d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學生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E6127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ok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‘tsz. </w:t>
            </w:r>
          </w:p>
        </w:tc>
      </w:tr>
      <w:tr w:rsidR="000C25C5" w:rsidRPr="00D0495D" w14:paraId="062B45B8" w14:textId="77777777" w:rsidTr="00DD7EA7">
        <w:tc>
          <w:tcPr>
            <w:tcW w:w="8640" w:type="dxa"/>
          </w:tcPr>
          <w:p w14:paraId="3B74AD5B" w14:textId="4551BE1A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Discipline,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6A502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(military)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兵法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fah. </w:t>
            </w:r>
          </w:p>
        </w:tc>
      </w:tr>
      <w:tr w:rsidR="000C25C5" w:rsidRPr="00D0495D" w14:paraId="35767414" w14:textId="77777777" w:rsidTr="00DD7EA7">
        <w:tc>
          <w:tcPr>
            <w:tcW w:w="8640" w:type="dxa"/>
          </w:tcPr>
          <w:p w14:paraId="451E4629" w14:textId="1C118632" w:rsidR="007B6BAC" w:rsidRPr="00D0495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Disclose,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露出来</w:t>
            </w:r>
            <w:proofErr w:type="gramEnd"/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t’seh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泄漏</w:t>
            </w:r>
            <w:r w:rsidR="003B2021" w:rsidRPr="00D0495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20B2" w:rsidRPr="00D0495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leu’. </w:t>
            </w:r>
          </w:p>
        </w:tc>
      </w:tr>
    </w:tbl>
    <w:p w14:paraId="7AC70B4F" w14:textId="77777777" w:rsidR="00B62EBD" w:rsidRPr="00D0495D" w:rsidRDefault="00B62EBD">
      <w:pPr>
        <w:rPr>
          <w:rFonts w:ascii="Times New Roman" w:eastAsia="SimSun" w:hAnsi="Times New Roman" w:cs="Times New Roman"/>
          <w:sz w:val="24"/>
          <w:szCs w:val="24"/>
        </w:rPr>
      </w:pPr>
    </w:p>
    <w:sectPr w:rsidR="00B62EBD" w:rsidRPr="00D049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186">
    <w:abstractNumId w:val="8"/>
  </w:num>
  <w:num w:numId="2" w16cid:durableId="853344296">
    <w:abstractNumId w:val="6"/>
  </w:num>
  <w:num w:numId="3" w16cid:durableId="1382824011">
    <w:abstractNumId w:val="5"/>
  </w:num>
  <w:num w:numId="4" w16cid:durableId="40177218">
    <w:abstractNumId w:val="4"/>
  </w:num>
  <w:num w:numId="5" w16cid:durableId="1556693871">
    <w:abstractNumId w:val="7"/>
  </w:num>
  <w:num w:numId="6" w16cid:durableId="566458060">
    <w:abstractNumId w:val="3"/>
  </w:num>
  <w:num w:numId="7" w16cid:durableId="1196626378">
    <w:abstractNumId w:val="2"/>
  </w:num>
  <w:num w:numId="8" w16cid:durableId="1938825434">
    <w:abstractNumId w:val="1"/>
  </w:num>
  <w:num w:numId="9" w16cid:durableId="386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5C5"/>
    <w:rsid w:val="0015074B"/>
    <w:rsid w:val="0016296A"/>
    <w:rsid w:val="001820B2"/>
    <w:rsid w:val="0029639D"/>
    <w:rsid w:val="002E24DB"/>
    <w:rsid w:val="0031184D"/>
    <w:rsid w:val="00326F90"/>
    <w:rsid w:val="003B2021"/>
    <w:rsid w:val="00521105"/>
    <w:rsid w:val="005E15C4"/>
    <w:rsid w:val="005E254C"/>
    <w:rsid w:val="00604FA2"/>
    <w:rsid w:val="006A502B"/>
    <w:rsid w:val="006C28C1"/>
    <w:rsid w:val="006D3F13"/>
    <w:rsid w:val="0071568A"/>
    <w:rsid w:val="0073567B"/>
    <w:rsid w:val="007B6BAC"/>
    <w:rsid w:val="00A525A4"/>
    <w:rsid w:val="00AA1D8D"/>
    <w:rsid w:val="00B47730"/>
    <w:rsid w:val="00B62EBD"/>
    <w:rsid w:val="00BD47B3"/>
    <w:rsid w:val="00CB0664"/>
    <w:rsid w:val="00D0495D"/>
    <w:rsid w:val="00DA28C4"/>
    <w:rsid w:val="00DD7EA7"/>
    <w:rsid w:val="00E66EA2"/>
    <w:rsid w:val="00ED3E36"/>
    <w:rsid w:val="00EE6127"/>
    <w:rsid w:val="00F9237F"/>
    <w:rsid w:val="00FA00ED"/>
    <w:rsid w:val="00FA3AA5"/>
    <w:rsid w:val="00FB7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67C0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2024-11-21T07:54:00Z</dcterms:modified>
  <cp:category/>
</cp:coreProperties>
</file>