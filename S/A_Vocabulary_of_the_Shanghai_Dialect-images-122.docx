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56426" w:rsidRPr="00747A2A" w14:paraId="6ACF8573" w14:textId="77777777" w:rsidTr="00291913">
        <w:tc>
          <w:tcPr>
            <w:tcW w:w="8640" w:type="dxa"/>
          </w:tcPr>
          <w:p w14:paraId="1042B968" w14:textId="7715F54C" w:rsidR="00F56426" w:rsidRPr="00747A2A" w:rsidRDefault="00747A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Spiritual, (belonging to the soul)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屬靈魂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zóh</w:t>
            </w:r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wung kú’, (belonging to the Holy spirit)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屬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聖神個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sung’ zun kú’, (man has two natures a spiritual and a corporeal)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人有两樣性情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niun ‘yeu ‘liang yang’ sing’ zing,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靈魂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個性情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ling wung kú’ sing’ zing,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也有身體個性情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 ‘yeu sun ‘t’í kú’ sing’ zing.</w:t>
            </w:r>
          </w:p>
        </w:tc>
      </w:tr>
      <w:tr w:rsidR="00F56426" w:rsidRPr="00747A2A" w14:paraId="41A487C9" w14:textId="77777777" w:rsidTr="00291913">
        <w:tc>
          <w:tcPr>
            <w:tcW w:w="8640" w:type="dxa"/>
          </w:tcPr>
          <w:p w14:paraId="6BE81618" w14:textId="18609D32" w:rsidR="00F56426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Spit,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t’ú. </w:t>
            </w:r>
          </w:p>
        </w:tc>
      </w:tr>
      <w:tr w:rsidR="00F56426" w:rsidRPr="00747A2A" w14:paraId="16029A21" w14:textId="77777777" w:rsidTr="00291913">
        <w:tc>
          <w:tcPr>
            <w:tcW w:w="8640" w:type="dxa"/>
          </w:tcPr>
          <w:p w14:paraId="5FFA079A" w14:textId="6976CB47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Spiteful,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2C4ED909" w14:textId="77777777" w:rsidTr="00291913">
        <w:tc>
          <w:tcPr>
            <w:tcW w:w="8640" w:type="dxa"/>
          </w:tcPr>
          <w:p w14:paraId="7CDFAF23" w14:textId="30E73F1B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Spittle,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涎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唾</w:t>
            </w:r>
            <w:proofErr w:type="gramEnd"/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dzan t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="001160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722DE8BD" w14:textId="77777777" w:rsidTr="00291913">
        <w:tc>
          <w:tcPr>
            <w:tcW w:w="8640" w:type="dxa"/>
          </w:tcPr>
          <w:p w14:paraId="67E909E8" w14:textId="437244ED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Splendid, 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光亮</w:t>
            </w:r>
            <w:proofErr w:type="gramEnd"/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kwong liang</w:t>
            </w:r>
            <w:r w:rsidR="001160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(splen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dour)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榮光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yóng kwong,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光暉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hwé,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威風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fúng. </w:t>
            </w:r>
          </w:p>
        </w:tc>
      </w:tr>
      <w:tr w:rsidR="00F56426" w:rsidRPr="00747A2A" w14:paraId="3A4BC917" w14:textId="77777777" w:rsidTr="00291913">
        <w:tc>
          <w:tcPr>
            <w:tcW w:w="8640" w:type="dxa"/>
          </w:tcPr>
          <w:p w14:paraId="6646843B" w14:textId="4CB726E2" w:rsidR="00F56426" w:rsidRPr="00747A2A" w:rsidRDefault="00B608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Splint, (of wood)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一片木頭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 móh deu. </w:t>
            </w:r>
          </w:p>
        </w:tc>
      </w:tr>
      <w:tr w:rsidR="00F56426" w:rsidRPr="00747A2A" w14:paraId="08F1B693" w14:textId="77777777" w:rsidTr="00291913">
        <w:tc>
          <w:tcPr>
            <w:tcW w:w="8640" w:type="dxa"/>
          </w:tcPr>
          <w:p w14:paraId="086E424A" w14:textId="0774ABAD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Split,</w:t>
            </w:r>
            <w:r w:rsidR="001160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</w:t>
            </w:r>
            <w:proofErr w:type="gramEnd"/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160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p’ih,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劈開来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160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k’é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裂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hwah, (a split)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豁喇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hwah lah. </w:t>
            </w:r>
          </w:p>
        </w:tc>
      </w:tr>
      <w:tr w:rsidR="00F56426" w:rsidRPr="00747A2A" w14:paraId="63A78939" w14:textId="77777777" w:rsidTr="00291913">
        <w:tc>
          <w:tcPr>
            <w:tcW w:w="8640" w:type="dxa"/>
          </w:tcPr>
          <w:p w14:paraId="3BF5E6E4" w14:textId="78414D47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Spoil,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壞</w:t>
            </w:r>
            <w:proofErr w:type="gramEnd"/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lúng’ wá’,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壞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‘sun wá’,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壞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bá’ wá’, (take spoil or robbery) 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刦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‘tang kih, (in war)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擄掠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‘lú liáh. </w:t>
            </w:r>
          </w:p>
        </w:tc>
      </w:tr>
      <w:tr w:rsidR="00291913" w:rsidRPr="00747A2A" w14:paraId="0258D9DD" w14:textId="77777777" w:rsidTr="00291913">
        <w:tc>
          <w:tcPr>
            <w:tcW w:w="8640" w:type="dxa"/>
          </w:tcPr>
          <w:p w14:paraId="4EF0AE3B" w14:textId="7625B6F4" w:rsidR="00291913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Sponge,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海絨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‘hé niúng. </w:t>
            </w:r>
          </w:p>
        </w:tc>
      </w:tr>
      <w:tr w:rsidR="00F56426" w:rsidRPr="00747A2A" w14:paraId="499BD5E9" w14:textId="77777777" w:rsidTr="00291913">
        <w:tc>
          <w:tcPr>
            <w:tcW w:w="8640" w:type="dxa"/>
          </w:tcPr>
          <w:p w14:paraId="2D484C17" w14:textId="2010EB40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Spoke, (of wheel)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輪輻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</w:t>
            </w:r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1913" w:rsidRPr="00747A2A" w14:paraId="1C7B392D" w14:textId="77777777" w:rsidTr="00291913">
        <w:tc>
          <w:tcPr>
            <w:tcW w:w="8640" w:type="dxa"/>
          </w:tcPr>
          <w:p w14:paraId="3AA9BB17" w14:textId="77777777" w:rsidR="00291913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56426" w:rsidRPr="00747A2A" w14:paraId="57DBD8CF" w14:textId="77777777" w:rsidTr="00291913">
        <w:tc>
          <w:tcPr>
            <w:tcW w:w="8640" w:type="dxa"/>
          </w:tcPr>
          <w:p w14:paraId="7A6A3763" w14:textId="0B19EE1E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Spontaneous,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zén. </w:t>
            </w:r>
          </w:p>
        </w:tc>
      </w:tr>
      <w:tr w:rsidR="00F56426" w:rsidRPr="00747A2A" w14:paraId="70FE975A" w14:textId="77777777" w:rsidTr="00291913">
        <w:tc>
          <w:tcPr>
            <w:tcW w:w="8640" w:type="dxa"/>
          </w:tcPr>
          <w:p w14:paraId="2819632E" w14:textId="53A84D7E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Spoon,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杓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zok,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匙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調羹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kang,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執杓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zoh. </w:t>
            </w:r>
          </w:p>
        </w:tc>
      </w:tr>
      <w:tr w:rsidR="00F56426" w:rsidRPr="00747A2A" w14:paraId="36347FB8" w14:textId="77777777" w:rsidTr="00291913">
        <w:tc>
          <w:tcPr>
            <w:tcW w:w="8640" w:type="dxa"/>
          </w:tcPr>
          <w:p w14:paraId="72014803" w14:textId="0856219A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Sport,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siang’,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h’í’ lúng’. </w:t>
            </w:r>
          </w:p>
        </w:tc>
      </w:tr>
      <w:tr w:rsidR="00F56426" w:rsidRPr="00747A2A" w14:paraId="0A8881DF" w14:textId="77777777" w:rsidTr="00291913">
        <w:tc>
          <w:tcPr>
            <w:tcW w:w="8640" w:type="dxa"/>
          </w:tcPr>
          <w:p w14:paraId="17148D96" w14:textId="379A6AA7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Spot,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班點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tien, (black)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黑點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‘tien, (white spot on a skin)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一片白毛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pien báh mau. </w:t>
            </w:r>
          </w:p>
        </w:tc>
      </w:tr>
      <w:tr w:rsidR="00F56426" w:rsidRPr="00747A2A" w14:paraId="1EB8FC58" w14:textId="77777777" w:rsidTr="00291913">
        <w:tc>
          <w:tcPr>
            <w:tcW w:w="8640" w:type="dxa"/>
          </w:tcPr>
          <w:p w14:paraId="31EAFB57" w14:textId="6D30DC19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Spotless, 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white)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純白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zun b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56426" w:rsidRPr="00747A2A" w14:paraId="01AC2CA4" w14:textId="77777777" w:rsidTr="00291913">
        <w:tc>
          <w:tcPr>
            <w:tcW w:w="8640" w:type="dxa"/>
          </w:tcPr>
          <w:p w14:paraId="39B5773D" w14:textId="6B3CC553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Spouse,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婦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sing v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新娘子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 ‘tsz. </w:t>
            </w:r>
          </w:p>
        </w:tc>
      </w:tr>
      <w:tr w:rsidR="00F56426" w:rsidRPr="00747A2A" w14:paraId="3FC00DEB" w14:textId="77777777" w:rsidTr="00291913">
        <w:tc>
          <w:tcPr>
            <w:tcW w:w="8640" w:type="dxa"/>
          </w:tcPr>
          <w:p w14:paraId="45393C03" w14:textId="6DC92D78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</w:t>
            </w:r>
            <w:r w:rsidR="00291913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t, (of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kettle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茶壺嘴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</w:p>
        </w:tc>
      </w:tr>
      <w:tr w:rsidR="00F56426" w:rsidRPr="00747A2A" w14:paraId="26A5801D" w14:textId="77777777" w:rsidTr="00291913">
        <w:tc>
          <w:tcPr>
            <w:tcW w:w="8640" w:type="dxa"/>
          </w:tcPr>
          <w:p w14:paraId="45E2BE26" w14:textId="36968894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Sprain, (the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foot)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扭脚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nieu ki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56426" w:rsidRPr="00747A2A" w14:paraId="0118EE03" w14:textId="77777777" w:rsidTr="00291913">
        <w:tc>
          <w:tcPr>
            <w:tcW w:w="8640" w:type="dxa"/>
          </w:tcPr>
          <w:p w14:paraId="363096E0" w14:textId="4492AD3B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Spread,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(--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out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as wings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tents)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張開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gram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k’é, (-- over; as mats)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鋪開来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p’ú k’é lé’ , (spread abroad reports)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宣布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pú’,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播揚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 yang,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傳出来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dzén t’seh lé. </w:t>
            </w:r>
          </w:p>
        </w:tc>
      </w:tr>
      <w:tr w:rsidR="00F56426" w:rsidRPr="00747A2A" w14:paraId="3B34BD10" w14:textId="77777777" w:rsidTr="00291913">
        <w:tc>
          <w:tcPr>
            <w:tcW w:w="8640" w:type="dxa"/>
          </w:tcPr>
          <w:p w14:paraId="346FAC60" w14:textId="1879D3FC" w:rsidR="00F56426" w:rsidRPr="00747A2A" w:rsidRDefault="004130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426" w:rsidRPr="00747A2A" w14:paraId="1FCEE954" w14:textId="77777777" w:rsidTr="00291913">
        <w:tc>
          <w:tcPr>
            <w:tcW w:w="8640" w:type="dxa"/>
          </w:tcPr>
          <w:p w14:paraId="7145DA26" w14:textId="63ADB143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Spring, 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season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sung, (of watch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發條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diau, (steel spring)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剛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kong diau, (of water)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泉眼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 ‘ngan,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源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niön. </w:t>
            </w:r>
          </w:p>
        </w:tc>
      </w:tr>
      <w:tr w:rsidR="00F56426" w:rsidRPr="00747A2A" w14:paraId="4AA62A6C" w14:textId="77777777" w:rsidTr="00291913">
        <w:tc>
          <w:tcPr>
            <w:tcW w:w="8640" w:type="dxa"/>
          </w:tcPr>
          <w:p w14:paraId="5FDA095D" w14:textId="25515DCC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Spring, 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1913" w:rsidRPr="00747A2A" w14:paraId="2FF299F7" w14:textId="77777777" w:rsidTr="00291913">
        <w:tc>
          <w:tcPr>
            <w:tcW w:w="8640" w:type="dxa"/>
          </w:tcPr>
          <w:p w14:paraId="20C7E6EB" w14:textId="7836E919" w:rsidR="00291913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Sprinkle,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洒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sá. </w:t>
            </w:r>
          </w:p>
        </w:tc>
      </w:tr>
      <w:tr w:rsidR="00F56426" w:rsidRPr="00747A2A" w14:paraId="646D9DEF" w14:textId="77777777" w:rsidTr="00291913">
        <w:tc>
          <w:tcPr>
            <w:tcW w:w="8640" w:type="dxa"/>
          </w:tcPr>
          <w:p w14:paraId="63B651D1" w14:textId="62ABB750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Sprout,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發芽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fah ng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20E0BD39" w14:textId="77777777" w:rsidTr="00291913">
        <w:tc>
          <w:tcPr>
            <w:tcW w:w="8640" w:type="dxa"/>
          </w:tcPr>
          <w:p w14:paraId="5C50BFF3" w14:textId="39D3B374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Spur, (a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horse)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刺馬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  ‘mó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(urge)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t’sûe. </w:t>
            </w:r>
          </w:p>
        </w:tc>
      </w:tr>
      <w:tr w:rsidR="00F56426" w:rsidRPr="00747A2A" w14:paraId="5A1EEF2C" w14:textId="77777777" w:rsidTr="00291913">
        <w:tc>
          <w:tcPr>
            <w:tcW w:w="8640" w:type="dxa"/>
          </w:tcPr>
          <w:p w14:paraId="68C7F56B" w14:textId="714DB034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Spurious,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偽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ngwé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4111FE0B" w14:textId="77777777" w:rsidTr="00291913">
        <w:tc>
          <w:tcPr>
            <w:tcW w:w="8640" w:type="dxa"/>
          </w:tcPr>
          <w:p w14:paraId="6FCA5B00" w14:textId="64962099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Spurn,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輕慢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ung ma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32" w:rsidRPr="00747A2A" w14:paraId="36CBA783" w14:textId="77777777" w:rsidTr="00291913">
        <w:tc>
          <w:tcPr>
            <w:tcW w:w="8640" w:type="dxa"/>
          </w:tcPr>
          <w:p w14:paraId="47D0F81F" w14:textId="7AC00090" w:rsidR="00413032" w:rsidRPr="00747A2A" w:rsidRDefault="004130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Spy,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細作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</w:t>
            </w:r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tsoh,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探聽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個人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t’én t’ing kú’ niun, (traitorous)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sí’. </w:t>
            </w:r>
          </w:p>
        </w:tc>
      </w:tr>
      <w:tr w:rsidR="00F56426" w:rsidRPr="00747A2A" w14:paraId="7910E77A" w14:textId="77777777" w:rsidTr="00291913">
        <w:tc>
          <w:tcPr>
            <w:tcW w:w="8640" w:type="dxa"/>
          </w:tcPr>
          <w:p w14:paraId="6A4BCD53" w14:textId="73957FA9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Spy,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through a glass or tube)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窺看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 k’ön’. </w:t>
            </w:r>
          </w:p>
        </w:tc>
      </w:tr>
      <w:tr w:rsidR="00F56426" w:rsidRPr="00747A2A" w14:paraId="7D689D21" w14:textId="77777777" w:rsidTr="00291913">
        <w:tc>
          <w:tcPr>
            <w:tcW w:w="8640" w:type="dxa"/>
          </w:tcPr>
          <w:p w14:paraId="188D3CF7" w14:textId="613E6FCC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Squander,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耗費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浪費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long f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6E77D0A7" w14:textId="77777777" w:rsidTr="00291913">
        <w:tc>
          <w:tcPr>
            <w:tcW w:w="8640" w:type="dxa"/>
          </w:tcPr>
          <w:p w14:paraId="3160ED2E" w14:textId="5DAF6DA8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Squares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fong, (a square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brick)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磚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fong tsén, (square of a number)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方積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tsih, (carpenters square)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曲尺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k’ióh t’sáh. </w:t>
            </w:r>
          </w:p>
        </w:tc>
      </w:tr>
    </w:tbl>
    <w:p w14:paraId="14FC987B" w14:textId="77777777" w:rsidR="005F3A58" w:rsidRPr="00747A2A" w:rsidRDefault="005F3A58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3A58" w:rsidRPr="00747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314403">
    <w:abstractNumId w:val="8"/>
  </w:num>
  <w:num w:numId="2" w16cid:durableId="239944593">
    <w:abstractNumId w:val="6"/>
  </w:num>
  <w:num w:numId="3" w16cid:durableId="903682767">
    <w:abstractNumId w:val="5"/>
  </w:num>
  <w:num w:numId="4" w16cid:durableId="1871870579">
    <w:abstractNumId w:val="4"/>
  </w:num>
  <w:num w:numId="5" w16cid:durableId="769548382">
    <w:abstractNumId w:val="7"/>
  </w:num>
  <w:num w:numId="6" w16cid:durableId="700859762">
    <w:abstractNumId w:val="3"/>
  </w:num>
  <w:num w:numId="7" w16cid:durableId="1237938380">
    <w:abstractNumId w:val="2"/>
  </w:num>
  <w:num w:numId="8" w16cid:durableId="527793100">
    <w:abstractNumId w:val="1"/>
  </w:num>
  <w:num w:numId="9" w16cid:durableId="123824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657"/>
    <w:rsid w:val="00034616"/>
    <w:rsid w:val="00040B39"/>
    <w:rsid w:val="0006063C"/>
    <w:rsid w:val="00116086"/>
    <w:rsid w:val="0015074B"/>
    <w:rsid w:val="001F1D75"/>
    <w:rsid w:val="00241026"/>
    <w:rsid w:val="00291913"/>
    <w:rsid w:val="0029639D"/>
    <w:rsid w:val="00326F90"/>
    <w:rsid w:val="00413032"/>
    <w:rsid w:val="005F3A58"/>
    <w:rsid w:val="0065391F"/>
    <w:rsid w:val="00671280"/>
    <w:rsid w:val="00747A2A"/>
    <w:rsid w:val="008D5A31"/>
    <w:rsid w:val="00AA1D8D"/>
    <w:rsid w:val="00B47730"/>
    <w:rsid w:val="00B60888"/>
    <w:rsid w:val="00CB0664"/>
    <w:rsid w:val="00D834CB"/>
    <w:rsid w:val="00EB5B00"/>
    <w:rsid w:val="00EE70D4"/>
    <w:rsid w:val="00F56426"/>
    <w:rsid w:val="00F71765"/>
    <w:rsid w:val="00F8541F"/>
    <w:rsid w:val="00FA07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6E565"/>
  <w14:defaultImageDpi w14:val="300"/>
  <w15:docId w15:val="{D3B88C54-EF30-4C68-9BFF-A093708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2024-11-23T11:30:00Z</dcterms:modified>
  <cp:category/>
</cp:coreProperties>
</file>