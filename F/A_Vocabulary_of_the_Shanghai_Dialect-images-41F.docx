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E5D09" w:rsidRPr="00F30906" w14:paraId="7E79DDEB" w14:textId="77777777" w:rsidTr="004254DD">
        <w:tc>
          <w:tcPr>
            <w:tcW w:w="8640" w:type="dxa"/>
          </w:tcPr>
          <w:p w14:paraId="0FD1CB88" w14:textId="0918EDDE" w:rsidR="00DE5D09" w:rsidRPr="00F30906" w:rsidRDefault="00DE5D0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E5D09" w:rsidRPr="00F30906" w14:paraId="4D6330AB" w14:textId="77777777" w:rsidTr="004254DD">
        <w:tc>
          <w:tcPr>
            <w:tcW w:w="8640" w:type="dxa"/>
          </w:tcPr>
          <w:p w14:paraId="24438572" w14:textId="5B8DA5F4" w:rsidR="00DE5D09" w:rsidRPr="00F30906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Fable, (animals talking)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飛禽走獸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92ABB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fí giun ‘tseu seu’ báh wó’, (to illustrate truth by </w:t>
            </w:r>
            <w:proofErr w:type="gramStart"/>
            <w:r w:rsidR="00F92ABB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fiction)</w:t>
            </w:r>
            <w:r w:rsidR="00DD1793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借假以比真</w:t>
            </w:r>
            <w:proofErr w:type="gramEnd"/>
            <w:r w:rsidR="00F92ABB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tsiá’ ‘ká ‘í ‘pí tsun. </w:t>
            </w:r>
          </w:p>
        </w:tc>
      </w:tr>
      <w:tr w:rsidR="00DE5D09" w:rsidRPr="00F30906" w14:paraId="7B7AF3A6" w14:textId="77777777" w:rsidTr="004254DD">
        <w:tc>
          <w:tcPr>
            <w:tcW w:w="8640" w:type="dxa"/>
          </w:tcPr>
          <w:p w14:paraId="714EEA2F" w14:textId="533789A6" w:rsidR="00DE5D09" w:rsidRPr="00F30906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5D09" w:rsidRPr="00F30906" w14:paraId="1B29CDF6" w14:textId="77777777" w:rsidTr="004254DD">
        <w:tc>
          <w:tcPr>
            <w:tcW w:w="8640" w:type="dxa"/>
          </w:tcPr>
          <w:p w14:paraId="36E21AC5" w14:textId="3E9B890E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Fabricate, </w:t>
            </w:r>
            <w:r w:rsidR="00F92ABB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1793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做出来</w:t>
            </w:r>
            <w:proofErr w:type="gramEnd"/>
            <w:r w:rsidR="00DD1793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92ABB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sú’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F92ABB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</w:t>
            </w:r>
            <w:r w:rsidR="00F92ABB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1793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製</w:t>
            </w:r>
            <w:r w:rsidR="00DD1793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</w:t>
            </w:r>
            <w:r w:rsidR="00DD1793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92ABB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tsz’ ‘dzau. </w:t>
            </w:r>
          </w:p>
        </w:tc>
      </w:tr>
      <w:tr w:rsidR="00DE5D09" w:rsidRPr="00F30906" w14:paraId="7D34B88E" w14:textId="77777777" w:rsidTr="004254DD">
        <w:tc>
          <w:tcPr>
            <w:tcW w:w="8640" w:type="dxa"/>
          </w:tcPr>
          <w:p w14:paraId="2DCF1A67" w14:textId="1CCD7C9E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Fabulous, </w:t>
            </w:r>
            <w:r w:rsidR="004B389F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虚假</w:t>
            </w:r>
            <w:r w:rsidR="004B389F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</w:t>
            </w:r>
            <w:r w:rsidR="004B389F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389F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B389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E5D09" w:rsidRPr="00F30906" w14:paraId="10D269C9" w14:textId="77777777" w:rsidTr="004254DD">
        <w:tc>
          <w:tcPr>
            <w:tcW w:w="8640" w:type="dxa"/>
          </w:tcPr>
          <w:p w14:paraId="6A99294D" w14:textId="4413AE0E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Face, </w:t>
            </w:r>
            <w:r w:rsidR="004B389F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面孔</w:t>
            </w:r>
            <w:r w:rsidR="004B389F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</w:t>
            </w:r>
            <w:r w:rsidR="004B389F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4B389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ng, (a human</w:t>
            </w:r>
            <w:r w:rsidR="004B389F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face but a beast’s heart)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人面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獸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4B389F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niun mien’ seu’ sing. </w:t>
            </w:r>
          </w:p>
        </w:tc>
      </w:tr>
      <w:tr w:rsidR="00DE5D09" w:rsidRPr="00F30906" w14:paraId="36E74814" w14:textId="77777777" w:rsidTr="004254DD">
        <w:tc>
          <w:tcPr>
            <w:tcW w:w="8640" w:type="dxa"/>
          </w:tcPr>
          <w:p w14:paraId="7330EC54" w14:textId="76BF29BF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Face, (</w:t>
            </w:r>
            <w:proofErr w:type="gramStart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間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之伊</w:t>
            </w:r>
            <w:proofErr w:type="gramEnd"/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kan tsz </w:t>
            </w:r>
            <w:r w:rsidR="004B389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, (— south)</w:t>
            </w:r>
            <w:r w:rsidR="004B389F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1793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朝南</w:t>
            </w:r>
            <w:r w:rsidR="00DD1793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389F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dzau nén. </w:t>
            </w:r>
          </w:p>
        </w:tc>
      </w:tr>
      <w:tr w:rsidR="00DE5D09" w:rsidRPr="00F30906" w14:paraId="5DC27ABD" w14:textId="77777777" w:rsidTr="004254DD">
        <w:tc>
          <w:tcPr>
            <w:tcW w:w="8640" w:type="dxa"/>
          </w:tcPr>
          <w:p w14:paraId="61C500F4" w14:textId="69F1C9B8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Fac</w:t>
            </w:r>
            <w:r w:rsidR="000D743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  <w:proofErr w:type="gramStart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painter, 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傳神個</w:t>
            </w:r>
            <w:proofErr w:type="gramEnd"/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dzén zun k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DE5D09" w:rsidRPr="00F30906" w14:paraId="4E8BB8B9" w14:textId="77777777" w:rsidTr="004254DD">
        <w:tc>
          <w:tcPr>
            <w:tcW w:w="8640" w:type="dxa"/>
          </w:tcPr>
          <w:p w14:paraId="08EB864C" w14:textId="5A689BF8" w:rsidR="00DE5D09" w:rsidRPr="00F30906" w:rsidRDefault="00EC397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Facetious,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proofErr w:type="gramEnd"/>
            <w:r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DD1793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siau</w:t>
            </w:r>
            <w:r w:rsidR="00D84CD0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DE5D09" w:rsidRPr="00F30906" w14:paraId="181B4931" w14:textId="77777777" w:rsidTr="004254DD">
        <w:tc>
          <w:tcPr>
            <w:tcW w:w="8640" w:type="dxa"/>
          </w:tcPr>
          <w:p w14:paraId="613A6400" w14:textId="6075DAC3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Facile,  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隨便</w:t>
            </w:r>
            <w:proofErr w:type="gramEnd"/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r w:rsidR="00016D23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</w:t>
            </w:r>
            <w:r w:rsidR="00D84CD0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容易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í’. </w:t>
            </w:r>
          </w:p>
        </w:tc>
      </w:tr>
      <w:tr w:rsidR="00DE5D09" w:rsidRPr="00F30906" w14:paraId="74D13FC6" w14:textId="77777777" w:rsidTr="004254DD">
        <w:tc>
          <w:tcPr>
            <w:tcW w:w="8640" w:type="dxa"/>
          </w:tcPr>
          <w:p w14:paraId="69D39392" w14:textId="334BDBD9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Fac-simile,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一式一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suh ih yang</w:t>
            </w:r>
            <w:r w:rsidR="00D84CD0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E5D09" w:rsidRPr="00F30906" w14:paraId="7FA94DFB" w14:textId="77777777" w:rsidTr="004254DD">
        <w:tc>
          <w:tcPr>
            <w:tcW w:w="8640" w:type="dxa"/>
          </w:tcPr>
          <w:p w14:paraId="1A8872D0" w14:textId="677C36B6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Fact, 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實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在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CD0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zeh z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’ k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’ zz</w:t>
            </w:r>
            <w:r w:rsidR="00D84CD0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‘t’í, (seek truth by collecting facts) 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實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事求是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‘í zeh zz’ gieu ‘zz. </w:t>
            </w:r>
          </w:p>
        </w:tc>
      </w:tr>
      <w:tr w:rsidR="00DE5D09" w:rsidRPr="00F30906" w14:paraId="2B489483" w14:textId="77777777" w:rsidTr="004254DD">
        <w:tc>
          <w:tcPr>
            <w:tcW w:w="8640" w:type="dxa"/>
          </w:tcPr>
          <w:p w14:paraId="1D218DC6" w14:textId="234BCF44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Faction, 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黨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羽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CD0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‘tong ‘y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, (form a fac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tion)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結黨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kih</w:t>
            </w:r>
            <w:proofErr w:type="gramEnd"/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‘tong. </w:t>
            </w:r>
          </w:p>
        </w:tc>
      </w:tr>
      <w:tr w:rsidR="00DE5D09" w:rsidRPr="00F30906" w14:paraId="41A37C37" w14:textId="77777777" w:rsidTr="004254DD">
        <w:tc>
          <w:tcPr>
            <w:tcW w:w="8640" w:type="dxa"/>
          </w:tcPr>
          <w:p w14:paraId="1A76262E" w14:textId="681CA72F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Factory, 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洋行</w:t>
            </w:r>
            <w:proofErr w:type="gramEnd"/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hong, 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製造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tsz’ ‘zau gióh. </w:t>
            </w:r>
          </w:p>
        </w:tc>
      </w:tr>
      <w:tr w:rsidR="00DE5D09" w:rsidRPr="00F30906" w14:paraId="543ED46A" w14:textId="77777777" w:rsidTr="004254DD">
        <w:tc>
          <w:tcPr>
            <w:tcW w:w="8640" w:type="dxa"/>
          </w:tcPr>
          <w:p w14:paraId="37E12B17" w14:textId="6AC4F918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Faculty, 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才能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dzé nung, 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本事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pun</w:t>
            </w:r>
            <w:r w:rsidR="001E2487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zz’. </w:t>
            </w:r>
          </w:p>
        </w:tc>
      </w:tr>
      <w:tr w:rsidR="00DE5D09" w:rsidRPr="00F30906" w14:paraId="6F8F625E" w14:textId="77777777" w:rsidTr="004254DD">
        <w:tc>
          <w:tcPr>
            <w:tcW w:w="8640" w:type="dxa"/>
          </w:tcPr>
          <w:p w14:paraId="0967D628" w14:textId="43EF7680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Fade, (leaves) 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樹葉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凋落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BC165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û’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yih tia</w:t>
            </w:r>
            <w:r w:rsidR="00BC165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u loh</w:t>
            </w:r>
            <w:r w:rsidR="0045672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C165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(flowers fade and fall) 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花枯咾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謝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5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hwó k’ú ‘lau ziá’. </w:t>
            </w:r>
          </w:p>
        </w:tc>
      </w:tr>
      <w:tr w:rsidR="00DE5D09" w:rsidRPr="00F30906" w14:paraId="6566712C" w14:textId="77777777" w:rsidTr="004254DD">
        <w:tc>
          <w:tcPr>
            <w:tcW w:w="8640" w:type="dxa"/>
          </w:tcPr>
          <w:p w14:paraId="24E0F6BD" w14:textId="4C01EAC0" w:rsidR="00DE5D09" w:rsidRPr="00F30906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5D09" w:rsidRPr="00F30906" w14:paraId="641FFC54" w14:textId="77777777" w:rsidTr="004254DD">
        <w:tc>
          <w:tcPr>
            <w:tcW w:w="8640" w:type="dxa"/>
          </w:tcPr>
          <w:p w14:paraId="26108DE3" w14:textId="0B9A164C" w:rsidR="00DE5D09" w:rsidRPr="00F30906" w:rsidRDefault="00000000">
            <w:pP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SG" w:eastAsia="zh-CN"/>
              </w:rPr>
            </w:pPr>
            <w:proofErr w:type="gramStart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Fagged,  </w:t>
            </w:r>
            <w:r w:rsidR="00CB057E" w:rsidRPr="00F30906">
              <w:rPr>
                <w:rFonts w:ascii="Times New Roman" w:eastAsia="SimSun-ExtB" w:hAnsi="Times New Roman" w:cs="Times New Roman"/>
                <w:sz w:val="24"/>
                <w:szCs w:val="24"/>
                <w:lang w:val="en-SG" w:eastAsia="zh-CN"/>
              </w:rPr>
              <w:t>𨅓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跎</w:t>
            </w:r>
            <w:proofErr w:type="gramEnd"/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困乏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16D23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r w:rsidR="00D84CD0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vah,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疲倦</w:t>
            </w:r>
            <w:r w:rsidR="00EC3974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bí giön. </w:t>
            </w:r>
          </w:p>
        </w:tc>
      </w:tr>
      <w:tr w:rsidR="00DE5D09" w:rsidRPr="00F30906" w14:paraId="7A688679" w14:textId="77777777" w:rsidTr="004254DD">
        <w:tc>
          <w:tcPr>
            <w:tcW w:w="8640" w:type="dxa"/>
          </w:tcPr>
          <w:p w14:paraId="3A200B91" w14:textId="283B7CC4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Faggot, (of fuel) 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綑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柴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wun z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á. </w:t>
            </w:r>
          </w:p>
        </w:tc>
      </w:tr>
      <w:tr w:rsidR="00DE5D09" w:rsidRPr="00F30906" w14:paraId="5678DA8A" w14:textId="77777777" w:rsidTr="004254DD">
        <w:tc>
          <w:tcPr>
            <w:tcW w:w="8640" w:type="dxa"/>
          </w:tcPr>
          <w:p w14:paraId="16FBD721" w14:textId="2F2CEE42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Fail, 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勿成功</w:t>
            </w:r>
            <w:proofErr w:type="gramEnd"/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veh zung k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ng, (fail to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keep one’s word)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sing,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食言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zuh yien. </w:t>
            </w:r>
          </w:p>
        </w:tc>
      </w:tr>
      <w:tr w:rsidR="00DE5D09" w:rsidRPr="00F30906" w14:paraId="343C7742" w14:textId="77777777" w:rsidTr="004254DD">
        <w:tc>
          <w:tcPr>
            <w:tcW w:w="8640" w:type="dxa"/>
          </w:tcPr>
          <w:p w14:paraId="7564B9E5" w14:textId="44D5CAE0" w:rsidR="00DE5D09" w:rsidRPr="00F30906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Failing, 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過處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t’sû, 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kú seh,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勿到之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處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tau’ tsz t’sû’. </w:t>
            </w:r>
          </w:p>
        </w:tc>
      </w:tr>
      <w:tr w:rsidR="00DE5D09" w:rsidRPr="00F30906" w14:paraId="4360F522" w14:textId="77777777" w:rsidTr="004254DD">
        <w:tc>
          <w:tcPr>
            <w:tcW w:w="8640" w:type="dxa"/>
          </w:tcPr>
          <w:p w14:paraId="0EB7FC91" w14:textId="025C4EE0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Faint,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昏迷如死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gramEnd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sz,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懼怕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得魂不附體</w:t>
            </w:r>
            <w:r w:rsidR="008C6FC6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144F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gü’ p’ó’ tuh wung peh vú’ ‘t’í. </w:t>
            </w:r>
          </w:p>
        </w:tc>
      </w:tr>
      <w:tr w:rsidR="00DE5D09" w:rsidRPr="00F30906" w14:paraId="5F5309D2" w14:textId="77777777" w:rsidTr="004254DD">
        <w:tc>
          <w:tcPr>
            <w:tcW w:w="8640" w:type="dxa"/>
          </w:tcPr>
          <w:p w14:paraId="79A8E480" w14:textId="49ED15D1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Fair, (beautiful) 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美麗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4CD0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mé 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84CD0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, (just)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公道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dau’, (fair wind) 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順風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CD0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zun’ fúng. </w:t>
            </w:r>
          </w:p>
        </w:tc>
      </w:tr>
      <w:tr w:rsidR="00DE5D09" w:rsidRPr="00F30906" w14:paraId="6B739B8E" w14:textId="77777777" w:rsidTr="004254DD">
        <w:tc>
          <w:tcPr>
            <w:tcW w:w="8640" w:type="dxa"/>
          </w:tcPr>
          <w:p w14:paraId="0FAC98EE" w14:textId="3017EF0A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Fairy,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仙人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</w:t>
            </w:r>
            <w:proofErr w:type="gramEnd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niun,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仙女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妖怪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kwá’.</w:t>
            </w:r>
          </w:p>
        </w:tc>
      </w:tr>
      <w:tr w:rsidR="00DE5D09" w:rsidRPr="00F30906" w14:paraId="65F87C2F" w14:textId="77777777" w:rsidTr="004254DD">
        <w:tc>
          <w:tcPr>
            <w:tcW w:w="8640" w:type="dxa"/>
          </w:tcPr>
          <w:p w14:paraId="4D238029" w14:textId="2790AD4B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Faith, 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信心</w:t>
            </w:r>
            <w:proofErr w:type="gramEnd"/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D84CD0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(as one of the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virtues)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信德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tuh. </w:t>
            </w:r>
          </w:p>
        </w:tc>
      </w:tr>
      <w:tr w:rsidR="00DE5D09" w:rsidRPr="00F30906" w14:paraId="706ACA33" w14:textId="77777777" w:rsidTr="004254DD">
        <w:tc>
          <w:tcPr>
            <w:tcW w:w="8640" w:type="dxa"/>
          </w:tcPr>
          <w:p w14:paraId="08C1085F" w14:textId="034AAABA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Faithful,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忠心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ng sing,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厚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 heu’. </w:t>
            </w:r>
          </w:p>
        </w:tc>
      </w:tr>
      <w:tr w:rsidR="00DE5D09" w:rsidRPr="00F30906" w14:paraId="4F54CFC9" w14:textId="77777777" w:rsidTr="004254DD">
        <w:tc>
          <w:tcPr>
            <w:tcW w:w="8640" w:type="dxa"/>
          </w:tcPr>
          <w:p w14:paraId="4BDBEE61" w14:textId="2D9CDF7F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Fall, 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</w:t>
            </w:r>
            <w:proofErr w:type="gramEnd"/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CD0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loh,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跌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tih, (if you do not fly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high you will not be hurt in falling) 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飛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勿高跌勿傷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fí veh kau tih veh song. </w:t>
            </w:r>
          </w:p>
        </w:tc>
      </w:tr>
      <w:tr w:rsidR="00DE5D09" w:rsidRPr="00F30906" w14:paraId="33877723" w14:textId="77777777" w:rsidTr="004254DD">
        <w:tc>
          <w:tcPr>
            <w:tcW w:w="8640" w:type="dxa"/>
          </w:tcPr>
          <w:p w14:paraId="03B435FA" w14:textId="30770950" w:rsidR="00DE5D09" w:rsidRPr="00F30906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5D09" w:rsidRPr="00F30906" w14:paraId="5E884245" w14:textId="77777777" w:rsidTr="004254DD">
        <w:tc>
          <w:tcPr>
            <w:tcW w:w="8640" w:type="dxa"/>
          </w:tcPr>
          <w:p w14:paraId="6EF23FD8" w14:textId="7454D555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False, 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4CD0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‘ká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假樣頭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deu.</w:t>
            </w:r>
          </w:p>
        </w:tc>
      </w:tr>
      <w:tr w:rsidR="00DE5D09" w:rsidRPr="00F30906" w14:paraId="74D647EA" w14:textId="77777777" w:rsidTr="004254DD">
        <w:tc>
          <w:tcPr>
            <w:tcW w:w="8640" w:type="dxa"/>
          </w:tcPr>
          <w:p w14:paraId="2C633433" w14:textId="253990B4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Falsehoud, 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說謊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h hwong,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茫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t’san mong. </w:t>
            </w:r>
          </w:p>
        </w:tc>
      </w:tr>
      <w:tr w:rsidR="00DE5D09" w:rsidRPr="00F30906" w14:paraId="03D12B5A" w14:textId="77777777" w:rsidTr="004254DD">
        <w:tc>
          <w:tcPr>
            <w:tcW w:w="8640" w:type="dxa"/>
          </w:tcPr>
          <w:p w14:paraId="5B91CF79" w14:textId="25E259D8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Fame,  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名聲</w:t>
            </w:r>
            <w:proofErr w:type="gramEnd"/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ming sang,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名氣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k’í’. </w:t>
            </w:r>
          </w:p>
        </w:tc>
      </w:tr>
      <w:tr w:rsidR="00DE5D09" w:rsidRPr="00F30906" w14:paraId="5A2BE013" w14:textId="77777777" w:rsidTr="004254DD">
        <w:tc>
          <w:tcPr>
            <w:tcW w:w="8640" w:type="dxa"/>
          </w:tcPr>
          <w:p w14:paraId="0A78DFBC" w14:textId="4E299DF0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Familiar,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貫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</w:t>
            </w:r>
            <w:r w:rsidR="00D84CD0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E5D09" w:rsidRPr="00F30906" w14:paraId="1688E446" w14:textId="77777777" w:rsidTr="004254DD">
        <w:tc>
          <w:tcPr>
            <w:tcW w:w="8640" w:type="dxa"/>
          </w:tcPr>
          <w:p w14:paraId="60401C41" w14:textId="3E72847B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Family,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kia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 </w:t>
            </w:r>
            <w:proofErr w:type="gramStart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家眷</w:t>
            </w:r>
            <w:proofErr w:type="gramEnd"/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(rich)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富足人家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fú’ tsóh niun ká. </w:t>
            </w:r>
          </w:p>
        </w:tc>
      </w:tr>
      <w:tr w:rsidR="00DE5D09" w:rsidRPr="00F30906" w14:paraId="4387D310" w14:textId="77777777" w:rsidTr="004254DD">
        <w:tc>
          <w:tcPr>
            <w:tcW w:w="8640" w:type="dxa"/>
          </w:tcPr>
          <w:p w14:paraId="1CAA122C" w14:textId="7E3C8E6C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Famine,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飢荒</w:t>
            </w:r>
            <w:r w:rsidR="007A1358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DE5D09" w:rsidRPr="00F30906" w14:paraId="6C500805" w14:textId="77777777" w:rsidTr="004254DD">
        <w:tc>
          <w:tcPr>
            <w:tcW w:w="8640" w:type="dxa"/>
          </w:tcPr>
          <w:p w14:paraId="4CB8E5AD" w14:textId="452E3674" w:rsidR="00DE5D09" w:rsidRPr="00F3090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0D743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D743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扇子</w:t>
            </w:r>
            <w:proofErr w:type="gramEnd"/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0D743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6D23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tsz, (to)</w:t>
            </w:r>
            <w:r w:rsidR="000D743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扇扇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16D23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sén</w:t>
            </w:r>
            <w:r w:rsidR="00016D23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sén</w:t>
            </w:r>
            <w:r w:rsidR="000D7438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扇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sén’ fúng, (stir up and deceive) 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煽惑</w:t>
            </w:r>
            <w:r w:rsidR="00CB057E" w:rsidRPr="00F3090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19F3" w:rsidRPr="00F3090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sén’ wóh. </w:t>
            </w:r>
          </w:p>
        </w:tc>
      </w:tr>
      <w:tr w:rsidR="00DE5D09" w:rsidRPr="00F30906" w14:paraId="0EC1223B" w14:textId="77777777" w:rsidTr="004254DD">
        <w:tc>
          <w:tcPr>
            <w:tcW w:w="8640" w:type="dxa"/>
          </w:tcPr>
          <w:p w14:paraId="5550906A" w14:textId="77777777" w:rsidR="00DE5D09" w:rsidRPr="00F30906" w:rsidRDefault="00DE5D0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616EB06E" w14:textId="77777777" w:rsidR="00541CAA" w:rsidRPr="00F30906" w:rsidRDefault="00541CAA">
      <w:pPr>
        <w:rPr>
          <w:rFonts w:ascii="Times New Roman" w:eastAsia="SimSun" w:hAnsi="Times New Roman" w:cs="Times New Roman"/>
          <w:sz w:val="24"/>
          <w:szCs w:val="24"/>
        </w:rPr>
      </w:pPr>
    </w:p>
    <w:sectPr w:rsidR="00541CAA" w:rsidRPr="00F309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0110140">
    <w:abstractNumId w:val="8"/>
  </w:num>
  <w:num w:numId="2" w16cid:durableId="679506160">
    <w:abstractNumId w:val="6"/>
  </w:num>
  <w:num w:numId="3" w16cid:durableId="1323436200">
    <w:abstractNumId w:val="5"/>
  </w:num>
  <w:num w:numId="4" w16cid:durableId="1862816069">
    <w:abstractNumId w:val="4"/>
  </w:num>
  <w:num w:numId="5" w16cid:durableId="708333434">
    <w:abstractNumId w:val="7"/>
  </w:num>
  <w:num w:numId="6" w16cid:durableId="1264607697">
    <w:abstractNumId w:val="3"/>
  </w:num>
  <w:num w:numId="7" w16cid:durableId="1476222161">
    <w:abstractNumId w:val="2"/>
  </w:num>
  <w:num w:numId="8" w16cid:durableId="871769546">
    <w:abstractNumId w:val="1"/>
  </w:num>
  <w:num w:numId="9" w16cid:durableId="102821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D23"/>
    <w:rsid w:val="00034616"/>
    <w:rsid w:val="0006063C"/>
    <w:rsid w:val="000D7438"/>
    <w:rsid w:val="0015074B"/>
    <w:rsid w:val="001E2487"/>
    <w:rsid w:val="0029639D"/>
    <w:rsid w:val="002C077F"/>
    <w:rsid w:val="00311AF5"/>
    <w:rsid w:val="00326F90"/>
    <w:rsid w:val="004254DD"/>
    <w:rsid w:val="00450D75"/>
    <w:rsid w:val="00456726"/>
    <w:rsid w:val="004A6C88"/>
    <w:rsid w:val="004B389F"/>
    <w:rsid w:val="004C12BC"/>
    <w:rsid w:val="00541CAA"/>
    <w:rsid w:val="005F144F"/>
    <w:rsid w:val="00710D54"/>
    <w:rsid w:val="007A1358"/>
    <w:rsid w:val="008C6FC6"/>
    <w:rsid w:val="008D06A0"/>
    <w:rsid w:val="00AA1D8D"/>
    <w:rsid w:val="00B42F68"/>
    <w:rsid w:val="00B47730"/>
    <w:rsid w:val="00BC1656"/>
    <w:rsid w:val="00CB057E"/>
    <w:rsid w:val="00CB0664"/>
    <w:rsid w:val="00CE19F3"/>
    <w:rsid w:val="00D84CD0"/>
    <w:rsid w:val="00DD1793"/>
    <w:rsid w:val="00DE5D09"/>
    <w:rsid w:val="00EC3974"/>
    <w:rsid w:val="00F30906"/>
    <w:rsid w:val="00F92A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41EEF"/>
  <w14:defaultImageDpi w14:val="300"/>
  <w15:docId w15:val="{4C82D66E-2878-45D0-A931-16293900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6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2024-11-22T01:34:00Z</dcterms:modified>
  <cp:category/>
</cp:coreProperties>
</file>