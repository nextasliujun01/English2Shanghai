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58BA" w:rsidRPr="000D3975" w14:paraId="7131A5D6" w14:textId="77777777" w:rsidTr="005000C3">
        <w:tc>
          <w:tcPr>
            <w:tcW w:w="8640" w:type="dxa"/>
          </w:tcPr>
          <w:p w14:paraId="69760F30" w14:textId="36CE4410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Passenger, (by boat)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船客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zén k’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CF58BA" w:rsidRPr="000D3975" w14:paraId="4B1E840A" w14:textId="77777777" w:rsidTr="005000C3">
        <w:tc>
          <w:tcPr>
            <w:tcW w:w="8640" w:type="dxa"/>
          </w:tcPr>
          <w:p w14:paraId="18B3F72F" w14:textId="4558B3D5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Passion,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火氣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‘hú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(the pass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ions)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情欲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zing yóh, (the seven passions and six desires)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七情六欲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zing lóh yóh. </w:t>
            </w:r>
          </w:p>
        </w:tc>
      </w:tr>
      <w:tr w:rsidR="00CF58BA" w:rsidRPr="000D3975" w14:paraId="1033FE47" w14:textId="77777777" w:rsidTr="005000C3">
        <w:tc>
          <w:tcPr>
            <w:tcW w:w="8640" w:type="dxa"/>
          </w:tcPr>
          <w:p w14:paraId="6CBC55C9" w14:textId="1321C5AA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Passover,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逾越節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h tsih, (feast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unleavened bread)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除酵節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 kiau’ tsih. </w:t>
            </w:r>
          </w:p>
        </w:tc>
      </w:tr>
      <w:tr w:rsidR="00CF58BA" w:rsidRPr="000D3975" w14:paraId="0735ED58" w14:textId="77777777" w:rsidTr="005000C3">
        <w:tc>
          <w:tcPr>
            <w:tcW w:w="8640" w:type="dxa"/>
          </w:tcPr>
          <w:p w14:paraId="35AE9FD1" w14:textId="79A52E15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Passport,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路票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路印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F0846" w:rsidRPr="000D3975" w14:paraId="564A7DFD" w14:textId="77777777" w:rsidTr="005000C3">
        <w:tc>
          <w:tcPr>
            <w:tcW w:w="8640" w:type="dxa"/>
          </w:tcPr>
          <w:p w14:paraId="5A219B2A" w14:textId="208CDD9C" w:rsidR="002F0846" w:rsidRPr="000D3975" w:rsidRDefault="002F0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Past,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過去個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kú’ k’í’ kú’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(faults)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前非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fí. </w:t>
            </w:r>
          </w:p>
        </w:tc>
      </w:tr>
      <w:tr w:rsidR="00CF58BA" w:rsidRPr="000D3975" w14:paraId="1975DCD8" w14:textId="77777777" w:rsidTr="005000C3">
        <w:tc>
          <w:tcPr>
            <w:tcW w:w="8640" w:type="dxa"/>
          </w:tcPr>
          <w:p w14:paraId="3ADF0955" w14:textId="1B78A7A4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Paste,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槳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58BA" w:rsidRPr="000D3975" w14:paraId="52FD1CB4" w14:textId="77777777" w:rsidTr="005000C3">
        <w:tc>
          <w:tcPr>
            <w:tcW w:w="8640" w:type="dxa"/>
          </w:tcPr>
          <w:p w14:paraId="59A61193" w14:textId="632A6AD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Paste,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(to)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貼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黏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r w:rsidR="00784D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(to mount)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沾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tsén, (maps)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裱圖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‘piau dú. </w:t>
            </w:r>
          </w:p>
        </w:tc>
      </w:tr>
      <w:tr w:rsidR="00CF58BA" w:rsidRPr="000D3975" w14:paraId="4B605673" w14:textId="77777777" w:rsidTr="005000C3">
        <w:tc>
          <w:tcPr>
            <w:tcW w:w="8640" w:type="dxa"/>
          </w:tcPr>
          <w:p w14:paraId="5342F93C" w14:textId="257996AD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Pastor,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牧師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h sz.</w:t>
            </w:r>
          </w:p>
        </w:tc>
      </w:tr>
      <w:tr w:rsidR="00CF58BA" w:rsidRPr="000D3975" w14:paraId="67AA3F87" w14:textId="77777777" w:rsidTr="005000C3">
        <w:tc>
          <w:tcPr>
            <w:tcW w:w="8640" w:type="dxa"/>
          </w:tcPr>
          <w:p w14:paraId="49E169F2" w14:textId="29EF07C3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Pastry,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麵粉點心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mie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‘tie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 sing, (cake)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焅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點心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1D2B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‘tien sing. </w:t>
            </w:r>
          </w:p>
        </w:tc>
      </w:tr>
      <w:tr w:rsidR="00CF58BA" w:rsidRPr="000D3975" w14:paraId="7AF6AA1B" w14:textId="77777777" w:rsidTr="005000C3">
        <w:tc>
          <w:tcPr>
            <w:tcW w:w="8640" w:type="dxa"/>
          </w:tcPr>
          <w:p w14:paraId="09541D5A" w14:textId="33E6F35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Pastorage,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草地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sau d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58BA" w:rsidRPr="000D3975" w14:paraId="76CC4878" w14:textId="77777777" w:rsidTr="005000C3">
        <w:tc>
          <w:tcPr>
            <w:tcW w:w="8640" w:type="dxa"/>
          </w:tcPr>
          <w:p w14:paraId="63E8D8A6" w14:textId="14EE533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Pasture, (animals)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牧養牛羊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 ‘yang nieu yang. </w:t>
            </w:r>
          </w:p>
        </w:tc>
      </w:tr>
      <w:tr w:rsidR="00CF58BA" w:rsidRPr="000D3975" w14:paraId="5DBF8057" w14:textId="77777777" w:rsidTr="005000C3">
        <w:tc>
          <w:tcPr>
            <w:tcW w:w="8640" w:type="dxa"/>
          </w:tcPr>
          <w:p w14:paraId="16052094" w14:textId="3DB1C89C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Patch, (to)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F58BA" w:rsidRPr="000D3975" w14:paraId="4B90D5DD" w14:textId="77777777" w:rsidTr="005000C3">
        <w:tc>
          <w:tcPr>
            <w:tcW w:w="8640" w:type="dxa"/>
          </w:tcPr>
          <w:p w14:paraId="16AB7AC0" w14:textId="6B9E4C9E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Path,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小路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siau l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CF58BA" w:rsidRPr="000D3975" w14:paraId="7DE2ABE2" w14:textId="77777777" w:rsidTr="005000C3">
        <w:tc>
          <w:tcPr>
            <w:tcW w:w="8640" w:type="dxa"/>
          </w:tcPr>
          <w:p w14:paraId="0E696F62" w14:textId="15E92C62" w:rsidR="00D90E62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Patient,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niun né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(patience)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耐性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nú sing’. </w:t>
            </w:r>
          </w:p>
        </w:tc>
      </w:tr>
      <w:tr w:rsidR="00CF58BA" w:rsidRPr="000D3975" w14:paraId="34C60599" w14:textId="77777777" w:rsidTr="005000C3">
        <w:tc>
          <w:tcPr>
            <w:tcW w:w="8640" w:type="dxa"/>
          </w:tcPr>
          <w:p w14:paraId="7BE90086" w14:textId="197DE5A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Patients,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病人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niun.</w:t>
            </w:r>
          </w:p>
        </w:tc>
      </w:tr>
      <w:tr w:rsidR="00CF58BA" w:rsidRPr="000D3975" w14:paraId="214A4A7F" w14:textId="77777777" w:rsidTr="005000C3">
        <w:tc>
          <w:tcPr>
            <w:tcW w:w="8640" w:type="dxa"/>
          </w:tcPr>
          <w:p w14:paraId="2BD18E3B" w14:textId="3738945D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Patois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鄉談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iang dan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58BA" w:rsidRPr="000D3975" w14:paraId="60D2FA22" w14:textId="77777777" w:rsidTr="005000C3">
        <w:tc>
          <w:tcPr>
            <w:tcW w:w="8640" w:type="dxa"/>
          </w:tcPr>
          <w:p w14:paraId="3A18B48B" w14:textId="029826BD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Patriarchs,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先祖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 </w:t>
            </w:r>
            <w:r w:rsidR="00784D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列祖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‘tsú. </w:t>
            </w:r>
          </w:p>
        </w:tc>
      </w:tr>
      <w:tr w:rsidR="00CF58BA" w:rsidRPr="000D3975" w14:paraId="6969D5B6" w14:textId="77777777" w:rsidTr="005000C3">
        <w:tc>
          <w:tcPr>
            <w:tcW w:w="8640" w:type="dxa"/>
          </w:tcPr>
          <w:p w14:paraId="18D2C8B0" w14:textId="127F9431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Patrimony, 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家業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58BA" w:rsidRPr="000D3975" w14:paraId="41D724B9" w14:textId="77777777" w:rsidTr="005000C3">
        <w:tc>
          <w:tcPr>
            <w:tcW w:w="8640" w:type="dxa"/>
          </w:tcPr>
          <w:p w14:paraId="1C3895CA" w14:textId="2AF286CB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Patriotism,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 sing, (exhaust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patriotism in requiting the state)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盡忠報國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zing’ tsúng pau’ kóh. </w:t>
            </w:r>
          </w:p>
        </w:tc>
      </w:tr>
      <w:tr w:rsidR="00CF58BA" w:rsidRPr="000D3975" w14:paraId="62D540C1" w14:textId="77777777" w:rsidTr="005000C3">
        <w:tc>
          <w:tcPr>
            <w:tcW w:w="8640" w:type="dxa"/>
          </w:tcPr>
          <w:p w14:paraId="75A8ABD7" w14:textId="00230BC5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Patron,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恩主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(of a temple)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施主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‘tsû. </w:t>
            </w:r>
          </w:p>
        </w:tc>
      </w:tr>
      <w:tr w:rsidR="00CF58BA" w:rsidRPr="000D3975" w14:paraId="76F7AB8D" w14:textId="77777777" w:rsidTr="005000C3">
        <w:tc>
          <w:tcPr>
            <w:tcW w:w="8640" w:type="dxa"/>
          </w:tcPr>
          <w:p w14:paraId="2A220A73" w14:textId="2F7D260B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Patronize, </w:t>
            </w:r>
            <w:r w:rsidR="00CF59B6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(the Bud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dhist law)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護法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hú’ fah. </w:t>
            </w:r>
          </w:p>
        </w:tc>
      </w:tr>
      <w:tr w:rsidR="00CF58BA" w:rsidRPr="000D3975" w14:paraId="5B7CC59B" w14:textId="77777777" w:rsidTr="005000C3">
        <w:tc>
          <w:tcPr>
            <w:tcW w:w="8640" w:type="dxa"/>
          </w:tcPr>
          <w:p w14:paraId="167D2EE5" w14:textId="2BB4B23C" w:rsidR="00CF58BA" w:rsidRPr="000D3975" w:rsidRDefault="00CF58B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F58BA" w:rsidRPr="000D3975" w14:paraId="6358C97E" w14:textId="77777777" w:rsidTr="005000C3">
        <w:tc>
          <w:tcPr>
            <w:tcW w:w="8640" w:type="dxa"/>
          </w:tcPr>
          <w:p w14:paraId="3E7681A7" w14:textId="719031D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Pattern,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模範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樣子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yang’ ‘tsz,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模樣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mú yang’,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樣式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yang’ suh. </w:t>
            </w:r>
          </w:p>
        </w:tc>
      </w:tr>
      <w:tr w:rsidR="00CF58BA" w:rsidRPr="000D3975" w14:paraId="346A8074" w14:textId="77777777" w:rsidTr="005000C3">
        <w:tc>
          <w:tcPr>
            <w:tcW w:w="8640" w:type="dxa"/>
          </w:tcPr>
          <w:p w14:paraId="6036E134" w14:textId="58FA0CEF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Pave, (with stones)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鋪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(paved road)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石路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lú’, (pavement)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石皮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bí. </w:t>
            </w:r>
          </w:p>
        </w:tc>
      </w:tr>
      <w:tr w:rsidR="00CF58BA" w:rsidRPr="000D3975" w14:paraId="35CCEEDF" w14:textId="77777777" w:rsidTr="005000C3">
        <w:tc>
          <w:tcPr>
            <w:tcW w:w="8640" w:type="dxa"/>
          </w:tcPr>
          <w:p w14:paraId="74CE9F94" w14:textId="607EC7A8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Pavilion,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亭子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F58BA" w:rsidRPr="000D3975" w14:paraId="72FC2286" w14:textId="77777777" w:rsidTr="005000C3">
        <w:tc>
          <w:tcPr>
            <w:tcW w:w="8640" w:type="dxa"/>
          </w:tcPr>
          <w:p w14:paraId="11F4AF77" w14:textId="1D55C50B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Pauper, 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没個人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wu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m meh k</w:t>
            </w:r>
            <w:r w:rsidR="00D90E62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E22B1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F58BA" w:rsidRPr="000D3975" w14:paraId="264D931D" w14:textId="77777777" w:rsidTr="005000C3">
        <w:tc>
          <w:tcPr>
            <w:tcW w:w="8640" w:type="dxa"/>
          </w:tcPr>
          <w:p w14:paraId="4DC554A8" w14:textId="026D5BC9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Pawn,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</w:t>
            </w:r>
            <w:r w:rsidR="00784D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(ticket)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tong’ p’iau’, (shop)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典當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‘tien tong’.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F0846" w:rsidRPr="000D3975" w14:paraId="56F2FF62" w14:textId="77777777" w:rsidTr="005000C3">
        <w:tc>
          <w:tcPr>
            <w:tcW w:w="8640" w:type="dxa"/>
          </w:tcPr>
          <w:p w14:paraId="15A0DAB5" w14:textId="31BD4A5D" w:rsidR="002F0846" w:rsidRPr="000D3975" w:rsidRDefault="002F0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Pawnbroker,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當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東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784D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開當個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tong’ kú’. </w:t>
            </w:r>
          </w:p>
        </w:tc>
      </w:tr>
      <w:tr w:rsidR="002F0846" w:rsidRPr="000D3975" w14:paraId="08C9C5C5" w14:textId="77777777" w:rsidTr="005000C3">
        <w:tc>
          <w:tcPr>
            <w:tcW w:w="8640" w:type="dxa"/>
          </w:tcPr>
          <w:p w14:paraId="2F52711A" w14:textId="77777777" w:rsidR="002F0846" w:rsidRPr="000D3975" w:rsidRDefault="002F08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F58BA" w:rsidRPr="000D3975" w14:paraId="01DFB8F1" w14:textId="77777777" w:rsidTr="005000C3">
        <w:tc>
          <w:tcPr>
            <w:tcW w:w="8640" w:type="dxa"/>
          </w:tcPr>
          <w:p w14:paraId="09119076" w14:textId="46B91BBD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Pay, 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BA0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銭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 dien,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價錢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officers)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俸祿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fúng’ lóh, (of soldiers)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銭糧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liang. </w:t>
            </w:r>
          </w:p>
        </w:tc>
      </w:tr>
      <w:tr w:rsidR="00CF58BA" w:rsidRPr="000D3975" w14:paraId="24FEF25A" w14:textId="77777777" w:rsidTr="005000C3">
        <w:tc>
          <w:tcPr>
            <w:tcW w:w="8640" w:type="dxa"/>
          </w:tcPr>
          <w:p w14:paraId="7EC6A042" w14:textId="15F80C8F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Pay, (to) 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找還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‘ts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an,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償還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zong wan, (land-tax)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完銭糧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wén zien liang.</w:t>
            </w:r>
          </w:p>
        </w:tc>
      </w:tr>
      <w:tr w:rsidR="00CF58BA" w:rsidRPr="000D3975" w14:paraId="2A72D150" w14:textId="77777777" w:rsidTr="005000C3">
        <w:tc>
          <w:tcPr>
            <w:tcW w:w="8640" w:type="dxa"/>
          </w:tcPr>
          <w:p w14:paraId="63A4202A" w14:textId="13E40BED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Peace,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太平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’á’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ön,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和好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 ‘hau. </w:t>
            </w:r>
          </w:p>
        </w:tc>
      </w:tr>
      <w:tr w:rsidR="00CF58BA" w:rsidRPr="000D3975" w14:paraId="26F12EAF" w14:textId="77777777" w:rsidTr="005000C3">
        <w:tc>
          <w:tcPr>
            <w:tcW w:w="8640" w:type="dxa"/>
          </w:tcPr>
          <w:p w14:paraId="11D4ACAD" w14:textId="24F89059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Peaceful,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bing.</w:t>
            </w:r>
          </w:p>
        </w:tc>
      </w:tr>
      <w:tr w:rsidR="00CF58BA" w:rsidRPr="000D3975" w14:paraId="355D6841" w14:textId="77777777" w:rsidTr="005000C3">
        <w:tc>
          <w:tcPr>
            <w:tcW w:w="8640" w:type="dxa"/>
          </w:tcPr>
          <w:p w14:paraId="0D98AE25" w14:textId="73CD031F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Peach,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桃子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(stones)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桃仁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 </w:t>
            </w:r>
          </w:p>
        </w:tc>
      </w:tr>
      <w:tr w:rsidR="00CF58BA" w:rsidRPr="000D3975" w14:paraId="415FF0DD" w14:textId="77777777" w:rsidTr="005000C3">
        <w:tc>
          <w:tcPr>
            <w:tcW w:w="8640" w:type="dxa"/>
          </w:tcPr>
          <w:p w14:paraId="5B7562E6" w14:textId="4F57229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Peacock,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孔雀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 t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58BA" w:rsidRPr="000D3975" w14:paraId="065D2232" w14:textId="77777777" w:rsidTr="005000C3">
        <w:tc>
          <w:tcPr>
            <w:tcW w:w="8640" w:type="dxa"/>
          </w:tcPr>
          <w:p w14:paraId="18A829ED" w14:textId="6588C1BC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Peak,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高峰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kau f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CF58BA" w:rsidRPr="000D3975" w14:paraId="12568918" w14:textId="77777777" w:rsidTr="005000C3">
        <w:tc>
          <w:tcPr>
            <w:tcW w:w="8640" w:type="dxa"/>
          </w:tcPr>
          <w:p w14:paraId="3DF59B60" w14:textId="2B871435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Peaked,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 k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CF58BA" w:rsidRPr="000D3975" w14:paraId="5DD6E062" w14:textId="77777777" w:rsidTr="005000C3">
        <w:tc>
          <w:tcPr>
            <w:tcW w:w="8640" w:type="dxa"/>
          </w:tcPr>
          <w:p w14:paraId="1CD621AE" w14:textId="6CC8783A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Pear,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梨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生梨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l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CF58BA" w:rsidRPr="000D3975" w14:paraId="7D958E2F" w14:textId="77777777" w:rsidTr="005000C3">
        <w:tc>
          <w:tcPr>
            <w:tcW w:w="8640" w:type="dxa"/>
          </w:tcPr>
          <w:p w14:paraId="176AF715" w14:textId="7D7E9AEE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Pearl,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ts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, (a pearl which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shines by night)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夜明珠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yá’ ming tsû. </w:t>
            </w:r>
          </w:p>
        </w:tc>
      </w:tr>
      <w:tr w:rsidR="00CF58BA" w:rsidRPr="000D3975" w14:paraId="5E0817C9" w14:textId="77777777" w:rsidTr="005000C3">
        <w:tc>
          <w:tcPr>
            <w:tcW w:w="8640" w:type="dxa"/>
          </w:tcPr>
          <w:p w14:paraId="6D7C8BB2" w14:textId="016D7DE6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Peasant, 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種田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0B0ECC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ng’ dien niun.</w:t>
            </w:r>
          </w:p>
        </w:tc>
      </w:tr>
      <w:tr w:rsidR="00CF58BA" w:rsidRPr="000D3975" w14:paraId="518FE95A" w14:textId="77777777" w:rsidTr="005000C3">
        <w:tc>
          <w:tcPr>
            <w:tcW w:w="8640" w:type="dxa"/>
          </w:tcPr>
          <w:p w14:paraId="7785580D" w14:textId="439DE8B4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Pease,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小荳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siau de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碗荳</w:t>
            </w:r>
            <w:r w:rsidR="00E84FC9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 de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CF58BA" w:rsidRPr="000D3975" w14:paraId="7C5709FD" w14:textId="77777777" w:rsidTr="005000C3">
        <w:tc>
          <w:tcPr>
            <w:tcW w:w="8640" w:type="dxa"/>
          </w:tcPr>
          <w:p w14:paraId="18F7FAA3" w14:textId="5B89E8CA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Peck,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3B3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3B3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斗</w:t>
            </w:r>
            <w:r w:rsidR="00903B3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084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4E36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teu.</w:t>
            </w:r>
          </w:p>
        </w:tc>
      </w:tr>
      <w:tr w:rsidR="00CF58BA" w:rsidRPr="000D3975" w14:paraId="25DF6AEB" w14:textId="77777777" w:rsidTr="005000C3">
        <w:tc>
          <w:tcPr>
            <w:tcW w:w="8640" w:type="dxa"/>
          </w:tcPr>
          <w:p w14:paraId="322739C1" w14:textId="2A6A5A0E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Peculate, 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私用庫銀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y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ng’ k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’ú’ niun . </w:t>
            </w:r>
          </w:p>
        </w:tc>
      </w:tr>
      <w:tr w:rsidR="00CF58BA" w:rsidRPr="000D3975" w14:paraId="6141B5D9" w14:textId="77777777" w:rsidTr="005000C3">
        <w:tc>
          <w:tcPr>
            <w:tcW w:w="8640" w:type="dxa"/>
          </w:tcPr>
          <w:p w14:paraId="07158FFE" w14:textId="465CB216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Pecul,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一担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一擔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ta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CF58BA" w:rsidRPr="000D3975" w14:paraId="244BD2F0" w14:textId="77777777" w:rsidTr="005000C3">
        <w:tc>
          <w:tcPr>
            <w:tcW w:w="8640" w:type="dxa"/>
          </w:tcPr>
          <w:p w14:paraId="30EA36FA" w14:textId="783F0FF2" w:rsidR="00CF58BA" w:rsidRPr="000D397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Pedestrian,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步行個</w:t>
            </w:r>
            <w:r w:rsidR="00EF3B93" w:rsidRPr="000D397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k</w:t>
            </w:r>
            <w:r w:rsidR="00673BF1"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D397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75CE7EE9" w14:textId="77777777" w:rsidR="00317B0C" w:rsidRPr="000D3975" w:rsidRDefault="00317B0C">
      <w:pPr>
        <w:rPr>
          <w:rFonts w:ascii="Times New Roman" w:eastAsia="SimSun" w:hAnsi="Times New Roman" w:cs="Times New Roman"/>
          <w:sz w:val="24"/>
          <w:szCs w:val="24"/>
        </w:rPr>
      </w:pPr>
    </w:p>
    <w:sectPr w:rsidR="00317B0C" w:rsidRPr="000D3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60446">
    <w:abstractNumId w:val="8"/>
  </w:num>
  <w:num w:numId="2" w16cid:durableId="492797845">
    <w:abstractNumId w:val="6"/>
  </w:num>
  <w:num w:numId="3" w16cid:durableId="1091927400">
    <w:abstractNumId w:val="5"/>
  </w:num>
  <w:num w:numId="4" w16cid:durableId="1221937216">
    <w:abstractNumId w:val="4"/>
  </w:num>
  <w:num w:numId="5" w16cid:durableId="1221330051">
    <w:abstractNumId w:val="7"/>
  </w:num>
  <w:num w:numId="6" w16cid:durableId="1807699803">
    <w:abstractNumId w:val="3"/>
  </w:num>
  <w:num w:numId="7" w16cid:durableId="1086805366">
    <w:abstractNumId w:val="2"/>
  </w:num>
  <w:num w:numId="8" w16cid:durableId="31537326">
    <w:abstractNumId w:val="1"/>
  </w:num>
  <w:num w:numId="9" w16cid:durableId="72064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ECC"/>
    <w:rsid w:val="000D3975"/>
    <w:rsid w:val="0015074B"/>
    <w:rsid w:val="0029639D"/>
    <w:rsid w:val="002F0846"/>
    <w:rsid w:val="00317B0C"/>
    <w:rsid w:val="00326F90"/>
    <w:rsid w:val="00384BA0"/>
    <w:rsid w:val="00393DF5"/>
    <w:rsid w:val="004D4EE2"/>
    <w:rsid w:val="005000C3"/>
    <w:rsid w:val="00673BF1"/>
    <w:rsid w:val="00734E36"/>
    <w:rsid w:val="00751D2B"/>
    <w:rsid w:val="00784DC2"/>
    <w:rsid w:val="008149AC"/>
    <w:rsid w:val="00903B33"/>
    <w:rsid w:val="00A92138"/>
    <w:rsid w:val="00AA1D8D"/>
    <w:rsid w:val="00B47730"/>
    <w:rsid w:val="00BA1CF0"/>
    <w:rsid w:val="00CB0664"/>
    <w:rsid w:val="00CF58BA"/>
    <w:rsid w:val="00CF59B6"/>
    <w:rsid w:val="00D90E62"/>
    <w:rsid w:val="00E22B1A"/>
    <w:rsid w:val="00E84FC9"/>
    <w:rsid w:val="00EF3B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09518"/>
  <w14:defaultImageDpi w14:val="300"/>
  <w15:docId w15:val="{AC122302-CF73-4E33-A7A5-4B1E0C6F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2024-11-20T01:14:00Z</dcterms:modified>
  <cp:category/>
</cp:coreProperties>
</file>