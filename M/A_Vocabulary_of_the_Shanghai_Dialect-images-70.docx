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D7E4D" w:rsidRPr="00FB2530" w14:paraId="7DCCD316" w14:textId="77777777" w:rsidTr="003378B7">
        <w:tc>
          <w:tcPr>
            <w:tcW w:w="8640" w:type="dxa"/>
          </w:tcPr>
          <w:p w14:paraId="6A13345D" w14:textId="01165514" w:rsidR="00CD7E4D" w:rsidRPr="00FB2530" w:rsidRDefault="00CD7E4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CD7E4D" w:rsidRPr="00FB2530" w14:paraId="439ED0FB" w14:textId="77777777" w:rsidTr="003378B7">
        <w:tc>
          <w:tcPr>
            <w:tcW w:w="8640" w:type="dxa"/>
          </w:tcPr>
          <w:p w14:paraId="35CAE423" w14:textId="267C1E74" w:rsidR="00CD7E4D" w:rsidRPr="00FB2530" w:rsidRDefault="003378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Mace, (tenth of an </w:t>
            </w: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oz.)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</w:t>
            </w:r>
            <w:proofErr w:type="gramEnd"/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dzien. </w:t>
            </w:r>
          </w:p>
        </w:tc>
      </w:tr>
      <w:tr w:rsidR="00CD7E4D" w:rsidRPr="00FB2530" w14:paraId="00FAE69B" w14:textId="77777777" w:rsidTr="003378B7">
        <w:tc>
          <w:tcPr>
            <w:tcW w:w="8640" w:type="dxa"/>
          </w:tcPr>
          <w:p w14:paraId="3EC404DA" w14:textId="07E3C284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Machine, (for irrigation)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車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‘sz ‘t’só’, (for weaving)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織布機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6E4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tsuh pú’ kí, (for agriculture) 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農器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núng k’í’. </w:t>
            </w:r>
          </w:p>
        </w:tc>
      </w:tr>
      <w:tr w:rsidR="00CD7E4D" w:rsidRPr="00FB2530" w14:paraId="67CAF8D6" w14:textId="77777777" w:rsidTr="003378B7">
        <w:tc>
          <w:tcPr>
            <w:tcW w:w="8640" w:type="dxa"/>
          </w:tcPr>
          <w:p w14:paraId="346D7FC2" w14:textId="54E4A0D4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Mad,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癫狂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 gwong, </w:t>
            </w:r>
            <w:proofErr w:type="gramStart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疯癫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tien</w:t>
            </w:r>
            <w:r w:rsidR="00FB253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(pretend to be)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假做痴呆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tsú’ t’sz ngé. </w:t>
            </w:r>
          </w:p>
        </w:tc>
      </w:tr>
      <w:tr w:rsidR="00CD7E4D" w:rsidRPr="00FB2530" w14:paraId="08368563" w14:textId="77777777" w:rsidTr="003378B7">
        <w:tc>
          <w:tcPr>
            <w:tcW w:w="8640" w:type="dxa"/>
          </w:tcPr>
          <w:p w14:paraId="70B91A65" w14:textId="7F0ACD3D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Madam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太太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t’á’ </w:t>
            </w:r>
            <w:proofErr w:type="gram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t’á,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嬭嬭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‘ná ‘ná,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 niang. </w:t>
            </w:r>
          </w:p>
        </w:tc>
      </w:tr>
      <w:tr w:rsidR="00CD7E4D" w:rsidRPr="00FB2530" w14:paraId="7987E64E" w14:textId="77777777" w:rsidTr="003378B7">
        <w:tc>
          <w:tcPr>
            <w:tcW w:w="8640" w:type="dxa"/>
          </w:tcPr>
          <w:p w14:paraId="2EA7E1A3" w14:textId="101D3C7C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Magazine,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府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庫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‘fú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’ú’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530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棧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vong. </w:t>
            </w:r>
          </w:p>
        </w:tc>
      </w:tr>
      <w:tr w:rsidR="00CD7E4D" w:rsidRPr="00FB2530" w14:paraId="75DDDB58" w14:textId="77777777" w:rsidTr="003378B7">
        <w:tc>
          <w:tcPr>
            <w:tcW w:w="8640" w:type="dxa"/>
          </w:tcPr>
          <w:p w14:paraId="6D9B3219" w14:textId="07570E9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Magic,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邪術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zeh,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邪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fah. </w:t>
            </w:r>
          </w:p>
        </w:tc>
      </w:tr>
      <w:tr w:rsidR="00CD7E4D" w:rsidRPr="00FB2530" w14:paraId="119C8C7A" w14:textId="77777777" w:rsidTr="003378B7">
        <w:tc>
          <w:tcPr>
            <w:tcW w:w="8640" w:type="dxa"/>
          </w:tcPr>
          <w:p w14:paraId="5B34BF52" w14:textId="4E01E139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Magician,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行邪法個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iá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跳神個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t’iau’ zun kú’. </w:t>
            </w:r>
          </w:p>
        </w:tc>
      </w:tr>
      <w:tr w:rsidR="00CD7E4D" w:rsidRPr="00FB2530" w14:paraId="69B261C1" w14:textId="77777777" w:rsidTr="003378B7">
        <w:tc>
          <w:tcPr>
            <w:tcW w:w="8640" w:type="dxa"/>
          </w:tcPr>
          <w:p w14:paraId="3DC5D613" w14:textId="30A388E8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Magistrate,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官府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, (of a dis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trict city)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縣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tsz yön’, (prefect)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知府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‘fú, (local 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地方官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fong kwén. </w:t>
            </w:r>
          </w:p>
        </w:tc>
      </w:tr>
      <w:tr w:rsidR="00CD7E4D" w:rsidRPr="00FB2530" w14:paraId="3CEA9DEC" w14:textId="77777777" w:rsidTr="003378B7">
        <w:tc>
          <w:tcPr>
            <w:tcW w:w="8640" w:type="dxa"/>
          </w:tcPr>
          <w:p w14:paraId="7B5D148F" w14:textId="6C02FD40" w:rsidR="00CD7E4D" w:rsidRPr="00FB2530" w:rsidRDefault="003378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Magnanimous,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大量</w:t>
            </w:r>
            <w:proofErr w:type="gramEnd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liang’. </w:t>
            </w:r>
          </w:p>
        </w:tc>
      </w:tr>
      <w:tr w:rsidR="00CD7E4D" w:rsidRPr="00FB2530" w14:paraId="4F7969E3" w14:textId="77777777" w:rsidTr="003378B7">
        <w:tc>
          <w:tcPr>
            <w:tcW w:w="8640" w:type="dxa"/>
          </w:tcPr>
          <w:p w14:paraId="0FB936D6" w14:textId="7D504DBF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Magnet,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磁石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dzz </w:t>
            </w:r>
            <w:proofErr w:type="gramStart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záh, 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噏鐵石</w:t>
            </w:r>
            <w:proofErr w:type="gramEnd"/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2FA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h’ih t’ih záh.</w:t>
            </w:r>
          </w:p>
        </w:tc>
      </w:tr>
      <w:tr w:rsidR="00CD7E4D" w:rsidRPr="00FB2530" w14:paraId="4FA69C1C" w14:textId="77777777" w:rsidTr="003378B7">
        <w:tc>
          <w:tcPr>
            <w:tcW w:w="8640" w:type="dxa"/>
          </w:tcPr>
          <w:p w14:paraId="7FE00181" w14:textId="45B0C77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Magnify, (praise)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頌揚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讚美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tsan’ ‘mé, (</w:t>
            </w:r>
            <w:proofErr w:type="gramStart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one’s self</w:t>
            </w:r>
            <w:proofErr w:type="gramEnd"/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誇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5F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k’wó zz’. </w:t>
            </w:r>
          </w:p>
        </w:tc>
      </w:tr>
      <w:tr w:rsidR="00CD7E4D" w:rsidRPr="00FB2530" w14:paraId="6A4A76FF" w14:textId="77777777" w:rsidTr="003378B7">
        <w:tc>
          <w:tcPr>
            <w:tcW w:w="8640" w:type="dxa"/>
          </w:tcPr>
          <w:p w14:paraId="45BFCDE4" w14:textId="637EE06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Magnolia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玉蘭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níoh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lan hw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ó.</w:t>
            </w:r>
          </w:p>
        </w:tc>
      </w:tr>
      <w:tr w:rsidR="00CD7E4D" w:rsidRPr="00FB2530" w14:paraId="0C32A6DF" w14:textId="77777777" w:rsidTr="003378B7">
        <w:tc>
          <w:tcPr>
            <w:tcW w:w="8640" w:type="dxa"/>
          </w:tcPr>
          <w:p w14:paraId="45C4064E" w14:textId="0C521CC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Magpie, </w:t>
            </w:r>
            <w:proofErr w:type="gram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喜鵲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CD7E4D" w:rsidRPr="00FB2530" w14:paraId="24A9D477" w14:textId="77777777" w:rsidTr="003378B7">
        <w:tc>
          <w:tcPr>
            <w:tcW w:w="8640" w:type="dxa"/>
          </w:tcPr>
          <w:p w14:paraId="0E3865E6" w14:textId="49BA7510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Mahommedaniam,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回回教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kiau’. </w:t>
            </w:r>
          </w:p>
        </w:tc>
      </w:tr>
      <w:tr w:rsidR="00CD7E4D" w:rsidRPr="00FB2530" w14:paraId="56D47032" w14:textId="77777777" w:rsidTr="003378B7">
        <w:tc>
          <w:tcPr>
            <w:tcW w:w="8640" w:type="dxa"/>
          </w:tcPr>
          <w:p w14:paraId="22489DA4" w14:textId="29E10B01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Maid,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童女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處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C2E75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û’ ‘nü,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 niang,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閨女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 ‘nü, (servant) 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丫頭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5F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deu. </w:t>
            </w:r>
          </w:p>
        </w:tc>
      </w:tr>
      <w:tr w:rsidR="00CD7E4D" w:rsidRPr="00FB2530" w14:paraId="0E1330F7" w14:textId="77777777" w:rsidTr="003378B7">
        <w:tc>
          <w:tcPr>
            <w:tcW w:w="8640" w:type="dxa"/>
          </w:tcPr>
          <w:p w14:paraId="2EE12347" w14:textId="0E40EE4F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Majesty,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威風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fúng,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威勢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sz’,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威嚴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A53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nien. </w:t>
            </w:r>
          </w:p>
        </w:tc>
      </w:tr>
      <w:tr w:rsidR="00CD7E4D" w:rsidRPr="00FB2530" w14:paraId="6428356D" w14:textId="77777777" w:rsidTr="003378B7">
        <w:tc>
          <w:tcPr>
            <w:tcW w:w="8640" w:type="dxa"/>
          </w:tcPr>
          <w:p w14:paraId="114A22DD" w14:textId="17AFAA4D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Majesty, (your)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萬歲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5F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sûe,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陛下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75F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bí’ ‘hau. </w:t>
            </w:r>
          </w:p>
        </w:tc>
      </w:tr>
      <w:tr w:rsidR="00CD7E4D" w:rsidRPr="00FB2530" w14:paraId="28A63BE0" w14:textId="77777777" w:rsidTr="003378B7">
        <w:tc>
          <w:tcPr>
            <w:tcW w:w="8640" w:type="dxa"/>
          </w:tcPr>
          <w:p w14:paraId="759678D3" w14:textId="47A5A517" w:rsidR="00CD7E4D" w:rsidRPr="00FB253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Maimed,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殘疾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gramEnd"/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dzih,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伊打</w:t>
            </w:r>
            <w:r w:rsidR="0075016F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i ‘tang song tsz, (hand)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折手</w:t>
            </w:r>
            <w:r w:rsidR="00B828AC" w:rsidRPr="00FB253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751C" w:rsidRPr="00FB253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‘seu. </w:t>
            </w:r>
          </w:p>
        </w:tc>
      </w:tr>
    </w:tbl>
    <w:p w14:paraId="75935C58" w14:textId="77777777" w:rsidR="00CA44F5" w:rsidRPr="00FB2530" w:rsidRDefault="00CA44F5">
      <w:pPr>
        <w:rPr>
          <w:rFonts w:ascii="Times New Roman" w:eastAsia="SimSun" w:hAnsi="Times New Roman" w:cs="Times New Roman"/>
          <w:sz w:val="24"/>
          <w:szCs w:val="24"/>
        </w:rPr>
      </w:pPr>
    </w:p>
    <w:sectPr w:rsidR="00CA44F5" w:rsidRPr="00FB2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36182">
    <w:abstractNumId w:val="8"/>
  </w:num>
  <w:num w:numId="2" w16cid:durableId="26494210">
    <w:abstractNumId w:val="6"/>
  </w:num>
  <w:num w:numId="3" w16cid:durableId="1418402915">
    <w:abstractNumId w:val="5"/>
  </w:num>
  <w:num w:numId="4" w16cid:durableId="949244714">
    <w:abstractNumId w:val="4"/>
  </w:num>
  <w:num w:numId="5" w16cid:durableId="1445734964">
    <w:abstractNumId w:val="7"/>
  </w:num>
  <w:num w:numId="6" w16cid:durableId="921262339">
    <w:abstractNumId w:val="3"/>
  </w:num>
  <w:num w:numId="7" w16cid:durableId="935402825">
    <w:abstractNumId w:val="2"/>
  </w:num>
  <w:num w:numId="8" w16cid:durableId="321785724">
    <w:abstractNumId w:val="1"/>
  </w:num>
  <w:num w:numId="9" w16cid:durableId="60766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F2E"/>
    <w:rsid w:val="0015074B"/>
    <w:rsid w:val="00160F37"/>
    <w:rsid w:val="001C2E75"/>
    <w:rsid w:val="00275F3E"/>
    <w:rsid w:val="0029639D"/>
    <w:rsid w:val="00326F90"/>
    <w:rsid w:val="003378B7"/>
    <w:rsid w:val="004772FA"/>
    <w:rsid w:val="0075016F"/>
    <w:rsid w:val="007B7C3C"/>
    <w:rsid w:val="00876E4F"/>
    <w:rsid w:val="008922B3"/>
    <w:rsid w:val="008D1624"/>
    <w:rsid w:val="009A288D"/>
    <w:rsid w:val="009F751C"/>
    <w:rsid w:val="00AA1D8D"/>
    <w:rsid w:val="00AE25B9"/>
    <w:rsid w:val="00B17F7B"/>
    <w:rsid w:val="00B47730"/>
    <w:rsid w:val="00B77818"/>
    <w:rsid w:val="00B828AC"/>
    <w:rsid w:val="00CA44F5"/>
    <w:rsid w:val="00CA5346"/>
    <w:rsid w:val="00CB0664"/>
    <w:rsid w:val="00CD7E4D"/>
    <w:rsid w:val="00E45E1A"/>
    <w:rsid w:val="00FB25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06CF6"/>
  <w14:defaultImageDpi w14:val="300"/>
  <w15:docId w15:val="{575E7643-7C73-48A8-B9D7-BEEA570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2024-11-22T11:05:00Z</dcterms:modified>
  <cp:category/>
</cp:coreProperties>
</file>