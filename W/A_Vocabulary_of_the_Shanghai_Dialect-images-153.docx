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3687B" w:rsidRPr="005F23D7" w14:paraId="5812E9EF" w14:textId="77777777" w:rsidTr="008210FD">
        <w:tc>
          <w:tcPr>
            <w:tcW w:w="8640" w:type="dxa"/>
          </w:tcPr>
          <w:p w14:paraId="21C68617" w14:textId="0AED1901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Whore,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嫖子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pia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u ‘tsz,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娼妓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t’sang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gí’. </w:t>
            </w:r>
          </w:p>
        </w:tc>
      </w:tr>
      <w:tr w:rsidR="00F3687B" w:rsidRPr="005F23D7" w14:paraId="2B1025DC" w14:textId="77777777" w:rsidTr="008210FD">
        <w:tc>
          <w:tcPr>
            <w:tcW w:w="8640" w:type="dxa"/>
          </w:tcPr>
          <w:p w14:paraId="68A55DE6" w14:textId="3622DDD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Whoredom, (and gaming)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嫖賭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biau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‘tú. </w:t>
            </w:r>
          </w:p>
        </w:tc>
      </w:tr>
      <w:tr w:rsidR="00F3687B" w:rsidRPr="005F23D7" w14:paraId="1B662073" w14:textId="77777777" w:rsidTr="008210FD">
        <w:tc>
          <w:tcPr>
            <w:tcW w:w="8640" w:type="dxa"/>
          </w:tcPr>
          <w:p w14:paraId="25893294" w14:textId="6D4B17C4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Whose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啥人個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 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F3687B" w:rsidRPr="005F23D7" w14:paraId="3059359D" w14:textId="77777777" w:rsidTr="008210FD">
        <w:tc>
          <w:tcPr>
            <w:tcW w:w="8640" w:type="dxa"/>
          </w:tcPr>
          <w:p w14:paraId="37F79699" w14:textId="6724787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Whosoever,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勿拘啥人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niun. </w:t>
            </w:r>
          </w:p>
        </w:tc>
      </w:tr>
      <w:tr w:rsidR="00F3687B" w:rsidRPr="005F23D7" w14:paraId="37B783BE" w14:textId="77777777" w:rsidTr="008210FD">
        <w:tc>
          <w:tcPr>
            <w:tcW w:w="8640" w:type="dxa"/>
          </w:tcPr>
          <w:p w14:paraId="696A8D31" w14:textId="7FFC0B73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Why,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爲啥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we</w:t>
            </w:r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á’.</w:t>
            </w:r>
          </w:p>
        </w:tc>
      </w:tr>
      <w:tr w:rsidR="00F3687B" w:rsidRPr="005F23D7" w14:paraId="1112ED04" w14:textId="77777777" w:rsidTr="008210FD">
        <w:tc>
          <w:tcPr>
            <w:tcW w:w="8640" w:type="dxa"/>
          </w:tcPr>
          <w:p w14:paraId="1645DBEE" w14:textId="5BF7A507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燈芯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 sing,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燈草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tune </w:t>
            </w:r>
            <w:r w:rsidR="00BA1C8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t’sau. </w:t>
            </w:r>
          </w:p>
        </w:tc>
      </w:tr>
      <w:tr w:rsidR="00F3687B" w:rsidRPr="005F23D7" w14:paraId="1BF42F34" w14:textId="77777777" w:rsidTr="008210FD">
        <w:tc>
          <w:tcPr>
            <w:tcW w:w="8640" w:type="dxa"/>
          </w:tcPr>
          <w:p w14:paraId="1E1B64BB" w14:textId="4682E83E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Wicked,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</w:t>
            </w:r>
            <w:proofErr w:type="gramEnd"/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刁惡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tiau oh, (disposi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tion)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惡性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sing’, (man)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惡人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niun, (customs)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惡習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zih. </w:t>
            </w:r>
          </w:p>
        </w:tc>
      </w:tr>
      <w:tr w:rsidR="00F3687B" w:rsidRPr="005F23D7" w14:paraId="4ABD2601" w14:textId="77777777" w:rsidTr="008210FD">
        <w:tc>
          <w:tcPr>
            <w:tcW w:w="8640" w:type="dxa"/>
          </w:tcPr>
          <w:p w14:paraId="01C3AC7F" w14:textId="797B0375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Wickerwork, (of </w:t>
            </w: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willow)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C1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編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lieu diau pien, (of hedge saplings)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荊條編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kiung’ diau pien. </w:t>
            </w:r>
          </w:p>
        </w:tc>
      </w:tr>
      <w:tr w:rsidR="00F3687B" w:rsidRPr="005F23D7" w14:paraId="0AF402D8" w14:textId="77777777" w:rsidTr="008210FD">
        <w:tc>
          <w:tcPr>
            <w:tcW w:w="8640" w:type="dxa"/>
          </w:tcPr>
          <w:p w14:paraId="5567D21A" w14:textId="715F358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Wide,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闊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k’weh, </w:t>
            </w:r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廣闊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kwong k’weh.</w:t>
            </w:r>
          </w:p>
        </w:tc>
      </w:tr>
      <w:tr w:rsidR="00F3687B" w:rsidRPr="005F23D7" w14:paraId="691A2997" w14:textId="77777777" w:rsidTr="008210FD">
        <w:tc>
          <w:tcPr>
            <w:tcW w:w="8640" w:type="dxa"/>
          </w:tcPr>
          <w:p w14:paraId="4E1DD250" w14:textId="629D88C5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Widen,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開闊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k’é k’weh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F3687B" w:rsidRPr="005F23D7" w14:paraId="2CE3E890" w14:textId="77777777" w:rsidTr="008210FD">
        <w:tc>
          <w:tcPr>
            <w:tcW w:w="8640" w:type="dxa"/>
          </w:tcPr>
          <w:p w14:paraId="2BBA8097" w14:textId="1F6C00A8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Widow, </w:t>
            </w:r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寡婦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vú’,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孤孀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 song, (remain a widow)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寡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701A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‘kwó. </w:t>
            </w:r>
          </w:p>
        </w:tc>
      </w:tr>
      <w:tr w:rsidR="00F3687B" w:rsidRPr="005F23D7" w14:paraId="2B27B318" w14:textId="77777777" w:rsidTr="008210FD">
        <w:tc>
          <w:tcPr>
            <w:tcW w:w="8640" w:type="dxa"/>
          </w:tcPr>
          <w:p w14:paraId="3E5DAFA2" w14:textId="4D2BC63B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Wife,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妻子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 (honorific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;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your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wife)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夫人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fú niun,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賢妻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hien t’sí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(depreciatory; my wife)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内人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3FF5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né’ niun, (stupid sapling)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拙荆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tseh kiung, (marry a wife)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討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大娘子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‘t’au dú’ niang ‘tsz. </w:t>
            </w:r>
          </w:p>
        </w:tc>
      </w:tr>
      <w:tr w:rsidR="00F3687B" w:rsidRPr="005F23D7" w14:paraId="1B8600B9" w14:textId="77777777" w:rsidTr="008210FD">
        <w:tc>
          <w:tcPr>
            <w:tcW w:w="8640" w:type="dxa"/>
          </w:tcPr>
          <w:p w14:paraId="2D0E6002" w14:textId="1B6BC6A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‘yá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放蕩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dong’, (an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imals)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野獸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‘yá seu’ , (talk)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狂妄個說話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gwong vong’ kú’ seh wó’. </w:t>
            </w:r>
          </w:p>
        </w:tc>
      </w:tr>
      <w:tr w:rsidR="00F3687B" w:rsidRPr="005F23D7" w14:paraId="06A37E41" w14:textId="77777777" w:rsidTr="008210FD">
        <w:tc>
          <w:tcPr>
            <w:tcW w:w="8640" w:type="dxa"/>
          </w:tcPr>
          <w:p w14:paraId="7ED6846E" w14:textId="0AA07B4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Wilderness,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曠野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3305432B" w14:textId="77777777" w:rsidTr="008210FD">
        <w:tc>
          <w:tcPr>
            <w:tcW w:w="8640" w:type="dxa"/>
          </w:tcPr>
          <w:p w14:paraId="492F34B1" w14:textId="448B6D3C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Wiles,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詭計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3687B" w:rsidRPr="005F23D7" w14:paraId="398E4090" w14:textId="77777777" w:rsidTr="008210FD">
        <w:tc>
          <w:tcPr>
            <w:tcW w:w="8640" w:type="dxa"/>
          </w:tcPr>
          <w:p w14:paraId="6BEE8C6E" w14:textId="72C41785" w:rsidR="00F3687B" w:rsidRPr="005F23D7" w:rsidRDefault="00A315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Willful,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故意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willfully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trans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gress)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明知故犯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49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tsz kú’ ‘van. </w:t>
            </w:r>
          </w:p>
        </w:tc>
      </w:tr>
      <w:tr w:rsidR="00F3687B" w:rsidRPr="005F23D7" w14:paraId="06607C4C" w14:textId="77777777" w:rsidTr="008210FD">
        <w:tc>
          <w:tcPr>
            <w:tcW w:w="8640" w:type="dxa"/>
          </w:tcPr>
          <w:p w14:paraId="214F9DAB" w14:textId="67F6132D" w:rsidR="00F3687B" w:rsidRPr="005F23D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Will,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sz,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(good will)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í’, (imperial will)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旨意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tsz’ í’,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聖旨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tsz’, (testament) 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遺書</w:t>
            </w:r>
            <w:r w:rsidR="0064085E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 sû, (will of heaven)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天意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í’, (I will 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我肯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‘k’ung, (it will do)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‘k’o ‘í,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tuh. </w:t>
            </w:r>
          </w:p>
        </w:tc>
      </w:tr>
      <w:tr w:rsidR="00F3687B" w:rsidRPr="005F23D7" w14:paraId="455A2DC1" w14:textId="77777777" w:rsidTr="008210FD">
        <w:tc>
          <w:tcPr>
            <w:tcW w:w="8640" w:type="dxa"/>
          </w:tcPr>
          <w:p w14:paraId="3E8D148D" w14:textId="23F8E82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Willing,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肯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k’ung,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情願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zing ni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甘心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sing. </w:t>
            </w:r>
          </w:p>
        </w:tc>
      </w:tr>
      <w:tr w:rsidR="00F3687B" w:rsidRPr="005F23D7" w14:paraId="45A553B1" w14:textId="77777777" w:rsidTr="008210FD">
        <w:tc>
          <w:tcPr>
            <w:tcW w:w="8640" w:type="dxa"/>
          </w:tcPr>
          <w:p w14:paraId="2F9A185C" w14:textId="2360AD10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Willow,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柳樹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z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û’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楊柳樹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 lieu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zû’, (saplings)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柳條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diau. </w:t>
            </w:r>
          </w:p>
        </w:tc>
      </w:tr>
      <w:tr w:rsidR="00F3687B" w:rsidRPr="005F23D7" w14:paraId="7D3EE485" w14:textId="77777777" w:rsidTr="008210FD">
        <w:tc>
          <w:tcPr>
            <w:tcW w:w="8640" w:type="dxa"/>
          </w:tcPr>
          <w:p w14:paraId="72889812" w14:textId="2764BCF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sung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 (win at play)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賭贏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yung. </w:t>
            </w:r>
          </w:p>
        </w:tc>
      </w:tr>
      <w:tr w:rsidR="00F3687B" w:rsidRPr="005F23D7" w14:paraId="3876CD34" w14:textId="77777777" w:rsidTr="008210FD">
        <w:tc>
          <w:tcPr>
            <w:tcW w:w="8640" w:type="dxa"/>
          </w:tcPr>
          <w:p w14:paraId="70D1B76D" w14:textId="7905CE50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Wind,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ng, (contrary 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niuh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fúng, (fair)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zun’ fúng. </w:t>
            </w:r>
          </w:p>
        </w:tc>
      </w:tr>
      <w:tr w:rsidR="00F3687B" w:rsidRPr="005F23D7" w14:paraId="0007DBF4" w14:textId="77777777" w:rsidTr="008210FD">
        <w:tc>
          <w:tcPr>
            <w:tcW w:w="8640" w:type="dxa"/>
          </w:tcPr>
          <w:p w14:paraId="40AB206D" w14:textId="70E784D5" w:rsidR="00F3687B" w:rsidRPr="005F23D7" w:rsidRDefault="008210F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3687B" w:rsidRPr="005F23D7" w14:paraId="049B2F8F" w14:textId="77777777" w:rsidTr="008210FD">
        <w:tc>
          <w:tcPr>
            <w:tcW w:w="8640" w:type="dxa"/>
          </w:tcPr>
          <w:p w14:paraId="488DD7C3" w14:textId="4EDBFA4E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Wind, (</w:t>
            </w: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to)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旋轉</w:t>
            </w:r>
            <w:proofErr w:type="gramEnd"/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zien ‘ts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纏繞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dzén zau,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盤旋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 ‘tsén , (a watch)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開表</w:t>
            </w:r>
            <w:r w:rsidR="00C12AF3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151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‘piau. </w:t>
            </w:r>
          </w:p>
        </w:tc>
      </w:tr>
      <w:tr w:rsidR="00F3687B" w:rsidRPr="005F23D7" w14:paraId="46226038" w14:textId="77777777" w:rsidTr="008210FD">
        <w:tc>
          <w:tcPr>
            <w:tcW w:w="8640" w:type="dxa"/>
          </w:tcPr>
          <w:p w14:paraId="507C2849" w14:textId="681E64B7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Winding,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彎曲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k’i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h, (many)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七曲八嬝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t’sih k’ióh pah ‘nian. </w:t>
            </w:r>
          </w:p>
        </w:tc>
      </w:tr>
      <w:tr w:rsidR="00F3687B" w:rsidRPr="005F23D7" w14:paraId="2D1BA8E2" w14:textId="77777777" w:rsidTr="008210FD">
        <w:tc>
          <w:tcPr>
            <w:tcW w:w="8640" w:type="dxa"/>
          </w:tcPr>
          <w:p w14:paraId="2FD22D2B" w14:textId="1F2D80AF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Windlass,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盤車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bén t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15383313" w14:textId="77777777" w:rsidTr="008210FD">
        <w:tc>
          <w:tcPr>
            <w:tcW w:w="8640" w:type="dxa"/>
          </w:tcPr>
          <w:p w14:paraId="192AACE9" w14:textId="129B9B14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Window,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窻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song.</w:t>
            </w:r>
          </w:p>
        </w:tc>
      </w:tr>
      <w:tr w:rsidR="00F3687B" w:rsidRPr="005F23D7" w14:paraId="73E2AFCD" w14:textId="77777777" w:rsidTr="008210FD">
        <w:tc>
          <w:tcPr>
            <w:tcW w:w="8640" w:type="dxa"/>
          </w:tcPr>
          <w:p w14:paraId="280C1DDF" w14:textId="294F657E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</w:t>
            </w:r>
            <w:r w:rsidR="008210FD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tsieu, (grape)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葡萄酒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‘tsieu, (winepress)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酒醡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‘tsieu tsó’. </w:t>
            </w:r>
          </w:p>
        </w:tc>
      </w:tr>
      <w:tr w:rsidR="00F3687B" w:rsidRPr="005F23D7" w14:paraId="603C40F5" w14:textId="77777777" w:rsidTr="008210FD">
        <w:tc>
          <w:tcPr>
            <w:tcW w:w="8640" w:type="dxa"/>
          </w:tcPr>
          <w:p w14:paraId="5A7F49BA" w14:textId="6860F1E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Wing,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雞翅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21E6229A" w14:textId="77777777" w:rsidTr="008210FD">
        <w:tc>
          <w:tcPr>
            <w:tcW w:w="8640" w:type="dxa"/>
          </w:tcPr>
          <w:p w14:paraId="0294CF6C" w14:textId="42890A31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Wink,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撒眼</w:t>
            </w:r>
            <w:proofErr w:type="gramEnd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sah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ngan, (wink at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con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nive)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装做勿看見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tsú’ veh k’ön’ kien’. </w:t>
            </w:r>
          </w:p>
        </w:tc>
      </w:tr>
      <w:tr w:rsidR="00F3687B" w:rsidRPr="005F23D7" w14:paraId="299C32F9" w14:textId="77777777" w:rsidTr="008210FD">
        <w:tc>
          <w:tcPr>
            <w:tcW w:w="8640" w:type="dxa"/>
          </w:tcPr>
          <w:p w14:paraId="14CA228D" w14:textId="5F32FBE9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Winnow,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簸揚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3000B1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F3687B" w:rsidRPr="005F23D7" w14:paraId="3429F230" w14:textId="77777777" w:rsidTr="008210FD">
        <w:tc>
          <w:tcPr>
            <w:tcW w:w="8640" w:type="dxa"/>
          </w:tcPr>
          <w:p w14:paraId="685C3353" w14:textId="3EF10FC5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Winter,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ng, (to pass the winter)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過冬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proofErr w:type="gram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túng. </w:t>
            </w:r>
          </w:p>
        </w:tc>
      </w:tr>
      <w:tr w:rsidR="00F3687B" w:rsidRPr="005F23D7" w14:paraId="615067DE" w14:textId="77777777" w:rsidTr="008210FD">
        <w:tc>
          <w:tcPr>
            <w:tcW w:w="8640" w:type="dxa"/>
          </w:tcPr>
          <w:p w14:paraId="483CD8A7" w14:textId="55162A37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Wipe, (with wet cloth)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(feather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brush)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-ExtB" w:hAnsi="Times New Roman" w:cs="Times New Roman"/>
                <w:sz w:val="24"/>
                <w:szCs w:val="24"/>
                <w:lang w:eastAsia="zh-CN"/>
              </w:rPr>
              <w:t>𢳛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‘tön,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刷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seh, (wipe away tears)</w:t>
            </w:r>
            <w:r w:rsidR="003776E4" w:rsidRPr="005F23D7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拭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眼涙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76E4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suh ‘ngan lí’. </w:t>
            </w:r>
          </w:p>
        </w:tc>
      </w:tr>
      <w:tr w:rsidR="00F3687B" w:rsidRPr="005F23D7" w14:paraId="70A2D087" w14:textId="77777777" w:rsidTr="008210FD">
        <w:tc>
          <w:tcPr>
            <w:tcW w:w="8640" w:type="dxa"/>
          </w:tcPr>
          <w:p w14:paraId="64AD8A62" w14:textId="181B7D62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Wire,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線</w:t>
            </w:r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8469A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sien’</w:t>
            </w:r>
            <w:r w:rsidR="004846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(copper)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銅線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sien’. </w:t>
            </w:r>
          </w:p>
        </w:tc>
      </w:tr>
      <w:tr w:rsidR="00F3687B" w:rsidRPr="005F23D7" w14:paraId="3695558D" w14:textId="77777777" w:rsidTr="008210FD">
        <w:tc>
          <w:tcPr>
            <w:tcW w:w="8640" w:type="dxa"/>
          </w:tcPr>
          <w:p w14:paraId="3126BFB5" w14:textId="0E49908A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Wisdom,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智慧</w:t>
            </w:r>
            <w:proofErr w:type="gramEnd"/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566580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é’.</w:t>
            </w:r>
          </w:p>
        </w:tc>
      </w:tr>
      <w:tr w:rsidR="00F3687B" w:rsidRPr="005F23D7" w14:paraId="06039680" w14:textId="77777777" w:rsidTr="008210FD">
        <w:tc>
          <w:tcPr>
            <w:tcW w:w="8640" w:type="dxa"/>
          </w:tcPr>
          <w:p w14:paraId="19FFD10D" w14:textId="123C5D3D" w:rsidR="00F3687B" w:rsidRPr="005F23D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Wise,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有見識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yeu kien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有智慧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>‘yeu tsz’ wé’, (the wise)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聖人賢人</w:t>
            </w:r>
            <w:r w:rsidR="005F23D7" w:rsidRPr="005F23D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09D3" w:rsidRPr="005F23D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niun yien niun.</w:t>
            </w:r>
          </w:p>
        </w:tc>
      </w:tr>
    </w:tbl>
    <w:p w14:paraId="14C89EC4" w14:textId="77777777" w:rsidR="00C266F0" w:rsidRPr="005F23D7" w:rsidRDefault="00C266F0">
      <w:pPr>
        <w:rPr>
          <w:rFonts w:ascii="Times New Roman" w:eastAsia="SimSun" w:hAnsi="Times New Roman" w:cs="Times New Roman"/>
          <w:sz w:val="24"/>
          <w:szCs w:val="24"/>
        </w:rPr>
      </w:pPr>
    </w:p>
    <w:sectPr w:rsidR="00C266F0" w:rsidRPr="005F23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87296">
    <w:abstractNumId w:val="8"/>
  </w:num>
  <w:num w:numId="2" w16cid:durableId="1182742137">
    <w:abstractNumId w:val="6"/>
  </w:num>
  <w:num w:numId="3" w16cid:durableId="871114042">
    <w:abstractNumId w:val="5"/>
  </w:num>
  <w:num w:numId="4" w16cid:durableId="455876490">
    <w:abstractNumId w:val="4"/>
  </w:num>
  <w:num w:numId="5" w16cid:durableId="1879967856">
    <w:abstractNumId w:val="7"/>
  </w:num>
  <w:num w:numId="6" w16cid:durableId="383674369">
    <w:abstractNumId w:val="3"/>
  </w:num>
  <w:num w:numId="7" w16cid:durableId="544299324">
    <w:abstractNumId w:val="2"/>
  </w:num>
  <w:num w:numId="8" w16cid:durableId="1253470703">
    <w:abstractNumId w:val="1"/>
  </w:num>
  <w:num w:numId="9" w16cid:durableId="1301224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820"/>
    <w:rsid w:val="00034616"/>
    <w:rsid w:val="0006063C"/>
    <w:rsid w:val="000B550F"/>
    <w:rsid w:val="0015074B"/>
    <w:rsid w:val="00214854"/>
    <w:rsid w:val="0029639D"/>
    <w:rsid w:val="002C4911"/>
    <w:rsid w:val="003000B1"/>
    <w:rsid w:val="00324EED"/>
    <w:rsid w:val="00326F90"/>
    <w:rsid w:val="003776E4"/>
    <w:rsid w:val="0048469A"/>
    <w:rsid w:val="00566580"/>
    <w:rsid w:val="005F23D7"/>
    <w:rsid w:val="00633FF5"/>
    <w:rsid w:val="0064085E"/>
    <w:rsid w:val="007701A3"/>
    <w:rsid w:val="008210FD"/>
    <w:rsid w:val="00955C14"/>
    <w:rsid w:val="00A009D3"/>
    <w:rsid w:val="00A31511"/>
    <w:rsid w:val="00A5291E"/>
    <w:rsid w:val="00AA1D8D"/>
    <w:rsid w:val="00B47730"/>
    <w:rsid w:val="00BA1C8E"/>
    <w:rsid w:val="00C12AF3"/>
    <w:rsid w:val="00C266F0"/>
    <w:rsid w:val="00CB0664"/>
    <w:rsid w:val="00F36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C3355"/>
  <w14:defaultImageDpi w14:val="300"/>
  <w15:docId w15:val="{D65D82F6-D315-433E-93C1-B78DAE8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2024-11-24T11:16:00Z</dcterms:modified>
  <cp:category/>
</cp:coreProperties>
</file>