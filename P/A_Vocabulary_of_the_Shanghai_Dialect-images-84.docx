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E6723" w:rsidRPr="00BA578E" w14:paraId="75E88290" w14:textId="77777777" w:rsidTr="00FE6367">
        <w:tc>
          <w:tcPr>
            <w:tcW w:w="8640" w:type="dxa"/>
          </w:tcPr>
          <w:p w14:paraId="467E49F8" w14:textId="688CE8B6" w:rsidR="00FE6723" w:rsidRPr="00BA578E" w:rsidRDefault="00FE672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E6723" w:rsidRPr="00BA578E" w14:paraId="4E705AE5" w14:textId="77777777" w:rsidTr="00FE6367">
        <w:tc>
          <w:tcPr>
            <w:tcW w:w="8640" w:type="dxa"/>
          </w:tcPr>
          <w:p w14:paraId="73E5B57C" w14:textId="619D4124" w:rsidR="00FE6723" w:rsidRPr="00BA578E" w:rsidRDefault="00FE636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Pacify,  (</w:t>
            </w:r>
            <w:proofErr w:type="gramEnd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be pacified)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安慰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F3F1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ön we’, (be pacified)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下氣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6F3F1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‘hau k’í’,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息怒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F3F1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sih nú’. </w:t>
            </w:r>
          </w:p>
        </w:tc>
      </w:tr>
      <w:tr w:rsidR="00FE6723" w:rsidRPr="00BA578E" w14:paraId="2A860A38" w14:textId="77777777" w:rsidTr="00FE6367">
        <w:tc>
          <w:tcPr>
            <w:tcW w:w="8640" w:type="dxa"/>
          </w:tcPr>
          <w:p w14:paraId="475BDEFA" w14:textId="73DFCE65" w:rsidR="00FE6723" w:rsidRPr="00BA578E" w:rsidRDefault="00FE636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6723" w:rsidRPr="00BA578E" w14:paraId="62FEF207" w14:textId="77777777" w:rsidTr="00FE6367">
        <w:tc>
          <w:tcPr>
            <w:tcW w:w="8640" w:type="dxa"/>
          </w:tcPr>
          <w:p w14:paraId="7342C14F" w14:textId="51F827C7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Pack, </w:t>
            </w:r>
            <w:proofErr w:type="gramStart"/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6367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pau</w:t>
            </w:r>
            <w:proofErr w:type="gramEnd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F3F1E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縛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6F3F1E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, (a bundle)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包裹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288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6F3F1E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pau vóh, (pack of cards)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一副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紙牌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288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F3F1E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ih fú’ ‘tsz bá.</w:t>
            </w:r>
          </w:p>
        </w:tc>
      </w:tr>
      <w:tr w:rsidR="00FE6723" w:rsidRPr="00BA578E" w14:paraId="019200B9" w14:textId="77777777" w:rsidTr="00FE6367">
        <w:tc>
          <w:tcPr>
            <w:tcW w:w="8640" w:type="dxa"/>
          </w:tcPr>
          <w:p w14:paraId="6997D9F8" w14:textId="6E068C9E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Pack, (to)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pau,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縛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A578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</w:t>
            </w:r>
            <w:r w:rsidR="00BA578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seu tsoh.</w:t>
            </w:r>
          </w:p>
        </w:tc>
      </w:tr>
      <w:tr w:rsidR="00FE6723" w:rsidRPr="00BA578E" w14:paraId="7FDEF777" w14:textId="77777777" w:rsidTr="00FE6367">
        <w:tc>
          <w:tcPr>
            <w:tcW w:w="8640" w:type="dxa"/>
          </w:tcPr>
          <w:p w14:paraId="593275D3" w14:textId="5986D3AE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Packet, (of letters)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一包信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ih pau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FE6723" w:rsidRPr="00BA578E" w14:paraId="556517F8" w14:textId="77777777" w:rsidTr="00FE6367">
        <w:tc>
          <w:tcPr>
            <w:tcW w:w="8640" w:type="dxa"/>
          </w:tcPr>
          <w:p w14:paraId="27C89767" w14:textId="32B3268A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Packthread, 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蔴繩</w:t>
            </w:r>
            <w:proofErr w:type="gramEnd"/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zung.</w:t>
            </w:r>
          </w:p>
        </w:tc>
      </w:tr>
      <w:tr w:rsidR="00FE6723" w:rsidRPr="00BA578E" w14:paraId="4024E8A0" w14:textId="77777777" w:rsidTr="00FE6367">
        <w:tc>
          <w:tcPr>
            <w:tcW w:w="8640" w:type="dxa"/>
          </w:tcPr>
          <w:p w14:paraId="22555EDC" w14:textId="183FF3B2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Paddee,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稻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(fields)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稻田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dien. </w:t>
            </w:r>
          </w:p>
        </w:tc>
      </w:tr>
      <w:tr w:rsidR="00FE6723" w:rsidRPr="00BA578E" w14:paraId="23B37E11" w14:textId="77777777" w:rsidTr="00FE6367">
        <w:tc>
          <w:tcPr>
            <w:tcW w:w="8640" w:type="dxa"/>
          </w:tcPr>
          <w:p w14:paraId="62FD1FA2" w14:textId="3015AE71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Padlock, 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鎖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弔鎖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tiau ‘sú. </w:t>
            </w:r>
          </w:p>
        </w:tc>
      </w:tr>
      <w:tr w:rsidR="00FE6723" w:rsidRPr="00BA578E" w14:paraId="4528195C" w14:textId="77777777" w:rsidTr="00FE6367">
        <w:tc>
          <w:tcPr>
            <w:tcW w:w="8640" w:type="dxa"/>
          </w:tcPr>
          <w:p w14:paraId="37F82173" w14:textId="1F21BB61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Pagan, (nations)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拜偶像個國土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‘ngeu ziang’ kú’ kóh dú’, (customs)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異邦風俗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pong fúng zóh. </w:t>
            </w:r>
          </w:p>
        </w:tc>
      </w:tr>
      <w:tr w:rsidR="00FE6723" w:rsidRPr="00BA578E" w14:paraId="76AD0B16" w14:textId="77777777" w:rsidTr="00FE6367">
        <w:tc>
          <w:tcPr>
            <w:tcW w:w="8640" w:type="dxa"/>
          </w:tcPr>
          <w:p w14:paraId="2E61BD6F" w14:textId="0D86B33C" w:rsidR="00FE6723" w:rsidRPr="00BA578E" w:rsidRDefault="00FE636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6723" w:rsidRPr="00BA578E" w14:paraId="7CD4CB0C" w14:textId="77777777" w:rsidTr="00FE6367">
        <w:tc>
          <w:tcPr>
            <w:tcW w:w="8640" w:type="dxa"/>
          </w:tcPr>
          <w:p w14:paraId="678F3AEF" w14:textId="4CAEF955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Page, (leaf of book)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書頁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 yih, (twenty one pages)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念一張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nian’ ih tsang. </w:t>
            </w:r>
          </w:p>
        </w:tc>
      </w:tr>
      <w:tr w:rsidR="00FE6723" w:rsidRPr="00BA578E" w14:paraId="31CB9B82" w14:textId="77777777" w:rsidTr="00FE6367">
        <w:tc>
          <w:tcPr>
            <w:tcW w:w="8640" w:type="dxa"/>
          </w:tcPr>
          <w:p w14:paraId="0A7E7E9A" w14:textId="49DD0023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Pagoda,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塔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t’ah,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寶塔</w:t>
            </w:r>
            <w:proofErr w:type="gramEnd"/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pau t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ak.</w:t>
            </w:r>
          </w:p>
        </w:tc>
      </w:tr>
      <w:tr w:rsidR="00FE6723" w:rsidRPr="00BA578E" w14:paraId="5159161D" w14:textId="77777777" w:rsidTr="00FE6367">
        <w:tc>
          <w:tcPr>
            <w:tcW w:w="8640" w:type="dxa"/>
          </w:tcPr>
          <w:p w14:paraId="6B19A197" w14:textId="55CD1751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Pail,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桶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E6723" w:rsidRPr="00BA578E" w14:paraId="0F0A411D" w14:textId="77777777" w:rsidTr="00FE6367">
        <w:tc>
          <w:tcPr>
            <w:tcW w:w="8640" w:type="dxa"/>
          </w:tcPr>
          <w:p w14:paraId="61B244E7" w14:textId="4A86ABD0" w:rsidR="00FE6723" w:rsidRPr="00BA578E" w:rsidRDefault="00FE636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6723" w:rsidRPr="00BA578E" w14:paraId="5B410508" w14:textId="77777777" w:rsidTr="00FE6367">
        <w:tc>
          <w:tcPr>
            <w:tcW w:w="8640" w:type="dxa"/>
          </w:tcPr>
          <w:p w14:paraId="1770BE4B" w14:textId="43378D3B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Pain, 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痛</w:t>
            </w:r>
            <w:proofErr w:type="gramEnd"/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ng’.</w:t>
            </w:r>
          </w:p>
        </w:tc>
      </w:tr>
      <w:tr w:rsidR="00FE6723" w:rsidRPr="00BA578E" w14:paraId="698CDA3E" w14:textId="77777777" w:rsidTr="00FE6367">
        <w:tc>
          <w:tcPr>
            <w:tcW w:w="8640" w:type="dxa"/>
          </w:tcPr>
          <w:p w14:paraId="686AF02D" w14:textId="559D7DE1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Paint,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漆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sih, (</w:t>
            </w:r>
            <w:proofErr w:type="gramStart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colours) 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顏色</w:t>
            </w:r>
            <w:proofErr w:type="gramEnd"/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n suh, (vegetable green paint)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綠膏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lóh kau, (oil and paint)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油漆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t’sih, (colour materials)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顏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料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ngan liau’, (boxes of)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色箱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 siang. </w:t>
            </w:r>
          </w:p>
        </w:tc>
      </w:tr>
      <w:tr w:rsidR="00FE6723" w:rsidRPr="00BA578E" w14:paraId="4142DA36" w14:textId="77777777" w:rsidTr="00FE6367">
        <w:tc>
          <w:tcPr>
            <w:tcW w:w="8640" w:type="dxa"/>
          </w:tcPr>
          <w:p w14:paraId="5B9D6BF1" w14:textId="009DBF70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Paint, (</w:t>
            </w:r>
            <w:proofErr w:type="gramStart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畫</w:t>
            </w:r>
            <w:proofErr w:type="gramEnd"/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畫圖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繪圖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EF71B2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dú. </w:t>
            </w:r>
          </w:p>
        </w:tc>
      </w:tr>
      <w:tr w:rsidR="00FE6723" w:rsidRPr="00BA578E" w14:paraId="4C39CDD0" w14:textId="77777777" w:rsidTr="00FE6367">
        <w:tc>
          <w:tcPr>
            <w:tcW w:w="8640" w:type="dxa"/>
          </w:tcPr>
          <w:p w14:paraId="3CBA2568" w14:textId="4CEEE8C1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Painter,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畫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E6723" w:rsidRPr="00BA578E" w14:paraId="7CB27A27" w14:textId="77777777" w:rsidTr="00FE6367">
        <w:tc>
          <w:tcPr>
            <w:tcW w:w="8640" w:type="dxa"/>
          </w:tcPr>
          <w:p w14:paraId="609985E5" w14:textId="144D1E9F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Pair, </w:t>
            </w:r>
            <w:r w:rsidR="00FE6367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一對</w:t>
            </w:r>
            <w:proofErr w:type="gramEnd"/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h té’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shoes)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一雙鞋子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song há ‘tsz. </w:t>
            </w:r>
          </w:p>
        </w:tc>
      </w:tr>
      <w:tr w:rsidR="00FE6723" w:rsidRPr="00BA578E" w14:paraId="70A17FF6" w14:textId="77777777" w:rsidTr="00FE6367">
        <w:tc>
          <w:tcPr>
            <w:tcW w:w="8640" w:type="dxa"/>
          </w:tcPr>
          <w:p w14:paraId="660533CF" w14:textId="123EBB3C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Pair, (to)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匹偶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p’ih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ngeu,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配偶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p’é’ ‘ngeu,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配合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p’é’ heh. </w:t>
            </w:r>
          </w:p>
        </w:tc>
      </w:tr>
      <w:tr w:rsidR="00FE6723" w:rsidRPr="00BA578E" w14:paraId="4B842AE5" w14:textId="77777777" w:rsidTr="00FE6367">
        <w:tc>
          <w:tcPr>
            <w:tcW w:w="8640" w:type="dxa"/>
          </w:tcPr>
          <w:p w14:paraId="7EB6F28E" w14:textId="4C7D1757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Palace,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宫殿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ng dien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, (used in tra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velling)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行宫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kúng, (of the emperor)</w:t>
            </w:r>
            <w:r w:rsidR="00DB5A4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紫禁城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裏向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kiun’ zung ‘lí h’iang’, 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三宫六院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‘kúng lóh yön’. </w:t>
            </w:r>
          </w:p>
        </w:tc>
      </w:tr>
      <w:tr w:rsidR="00FE6723" w:rsidRPr="00BA578E" w14:paraId="2FCC9868" w14:textId="77777777" w:rsidTr="00FE6367">
        <w:tc>
          <w:tcPr>
            <w:tcW w:w="8640" w:type="dxa"/>
          </w:tcPr>
          <w:p w14:paraId="286E7008" w14:textId="3CD00E5E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Palatable,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好吃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k’iuh, 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有滋味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‘yeu tsz mí’. </w:t>
            </w:r>
          </w:p>
        </w:tc>
      </w:tr>
      <w:tr w:rsidR="00FE6723" w:rsidRPr="00BA578E" w14:paraId="270824DE" w14:textId="77777777" w:rsidTr="00FE6367">
        <w:tc>
          <w:tcPr>
            <w:tcW w:w="8640" w:type="dxa"/>
          </w:tcPr>
          <w:p w14:paraId="56FF9BC8" w14:textId="763DFE22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Pale,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發黄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wong,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黄完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wong w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白亮亮</w:t>
            </w:r>
            <w:r w:rsidR="00760DEE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báh liau liau. </w:t>
            </w:r>
          </w:p>
        </w:tc>
      </w:tr>
      <w:tr w:rsidR="00FE6723" w:rsidRPr="00BA578E" w14:paraId="571339AB" w14:textId="77777777" w:rsidTr="00FE6367">
        <w:tc>
          <w:tcPr>
            <w:tcW w:w="8640" w:type="dxa"/>
          </w:tcPr>
          <w:p w14:paraId="7E7B30FC" w14:textId="64AC961C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Palisade, 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柵欄</w:t>
            </w:r>
            <w:proofErr w:type="gramEnd"/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h la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E6723" w:rsidRPr="00BA578E" w14:paraId="451D5BBA" w14:textId="77777777" w:rsidTr="00FE6367">
        <w:tc>
          <w:tcPr>
            <w:tcW w:w="8640" w:type="dxa"/>
          </w:tcPr>
          <w:p w14:paraId="1798345C" w14:textId="3B03E79B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Palsy,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癱瘋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an f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FE6723" w:rsidRPr="00BA578E" w14:paraId="5B0EE501" w14:textId="77777777" w:rsidTr="00FE6367">
        <w:tc>
          <w:tcPr>
            <w:tcW w:w="8640" w:type="dxa"/>
          </w:tcPr>
          <w:p w14:paraId="1254D227" w14:textId="0F3AEFCF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Pan, (of iron) </w:t>
            </w:r>
            <w:r w:rsidR="00B854F1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鐵鑊</w:t>
            </w:r>
            <w:r w:rsidR="00B854F1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B854F1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ih w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sz,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銅盆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dúng bun, (of earthen ware)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瓦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盆</w:t>
            </w:r>
            <w:r w:rsidR="00A24730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‘ngó bun. </w:t>
            </w:r>
          </w:p>
        </w:tc>
      </w:tr>
      <w:tr w:rsidR="00FE6723" w:rsidRPr="00BA578E" w14:paraId="35B2E803" w14:textId="77777777" w:rsidTr="00FE6367">
        <w:tc>
          <w:tcPr>
            <w:tcW w:w="8640" w:type="dxa"/>
          </w:tcPr>
          <w:p w14:paraId="65743219" w14:textId="18EE851C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Pane, (of glass)</w:t>
            </w:r>
            <w:r w:rsidR="000758B8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58B8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一方玻璃</w:t>
            </w:r>
            <w:r w:rsidR="000758B8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fong pú lí. </w:t>
            </w:r>
          </w:p>
        </w:tc>
      </w:tr>
      <w:tr w:rsidR="00FE6723" w:rsidRPr="00BA578E" w14:paraId="3D52940D" w14:textId="77777777" w:rsidTr="00FE6367">
        <w:tc>
          <w:tcPr>
            <w:tcW w:w="8640" w:type="dxa"/>
          </w:tcPr>
          <w:p w14:paraId="2B7B8964" w14:textId="049E3896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Pan</w:t>
            </w:r>
            <w:r w:rsidR="00FE6367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ic,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(all in a) </w:t>
            </w:r>
            <w:r w:rsidR="00B854F1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全嚇殺者</w:t>
            </w:r>
            <w:r w:rsidR="00B854F1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D51CC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dzén hák sah ‘tsé. </w:t>
            </w:r>
          </w:p>
        </w:tc>
      </w:tr>
      <w:tr w:rsidR="00FE6723" w:rsidRPr="00BA578E" w14:paraId="2832D506" w14:textId="77777777" w:rsidTr="00FE6367">
        <w:tc>
          <w:tcPr>
            <w:tcW w:w="8640" w:type="dxa"/>
          </w:tcPr>
          <w:p w14:paraId="24067E95" w14:textId="0C4B3ACB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Panoply,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盔甲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9A5513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A5513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kah.</w:t>
            </w:r>
          </w:p>
        </w:tc>
      </w:tr>
      <w:tr w:rsidR="00FE6723" w:rsidRPr="00BA578E" w14:paraId="7A635DBF" w14:textId="77777777" w:rsidTr="00FE6367">
        <w:tc>
          <w:tcPr>
            <w:tcW w:w="8640" w:type="dxa"/>
          </w:tcPr>
          <w:p w14:paraId="4123182D" w14:textId="4740D33B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Pant,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喘</w:t>
            </w:r>
            <w:proofErr w:type="gramEnd"/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A5513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A5513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A5513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én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E6723" w:rsidRPr="00BA578E" w14:paraId="7B9AD0D8" w14:textId="77777777" w:rsidTr="00FE6367">
        <w:tc>
          <w:tcPr>
            <w:tcW w:w="8640" w:type="dxa"/>
          </w:tcPr>
          <w:p w14:paraId="51105BB3" w14:textId="016DF72A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Panther,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豹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pau’.</w:t>
            </w:r>
          </w:p>
        </w:tc>
      </w:tr>
      <w:tr w:rsidR="00FE6723" w:rsidRPr="00BA578E" w14:paraId="3CAAC5B7" w14:textId="77777777" w:rsidTr="00FE6367">
        <w:tc>
          <w:tcPr>
            <w:tcW w:w="8640" w:type="dxa"/>
          </w:tcPr>
          <w:p w14:paraId="7D4AE11B" w14:textId="2069E902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Pantry,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傢生房</w:t>
            </w:r>
            <w:proofErr w:type="gramEnd"/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A5513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vong.</w:t>
            </w:r>
          </w:p>
        </w:tc>
      </w:tr>
      <w:tr w:rsidR="00FE6723" w:rsidRPr="00BA578E" w14:paraId="227943EA" w14:textId="77777777" w:rsidTr="00FE6367">
        <w:tc>
          <w:tcPr>
            <w:tcW w:w="8640" w:type="dxa"/>
          </w:tcPr>
          <w:p w14:paraId="7E6FCF86" w14:textId="547D9BA4" w:rsidR="00FE6723" w:rsidRPr="00BA578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Paper,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紙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5513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A5513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z, (money to burn)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紙錠元寶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5513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9A5513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>tsz ding’ niön ‘pau, (for letter)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信紙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1447A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5513" w:rsidRPr="00BA578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‘tsz. </w:t>
            </w:r>
          </w:p>
        </w:tc>
      </w:tr>
    </w:tbl>
    <w:p w14:paraId="66F183B6" w14:textId="77777777" w:rsidR="00FA7C4C" w:rsidRPr="00BA578E" w:rsidRDefault="00FA7C4C">
      <w:pPr>
        <w:rPr>
          <w:rFonts w:ascii="Times New Roman" w:eastAsia="SimSun" w:hAnsi="Times New Roman" w:cs="Times New Roman"/>
          <w:sz w:val="24"/>
          <w:szCs w:val="24"/>
        </w:rPr>
      </w:pPr>
    </w:p>
    <w:sectPr w:rsidR="00FA7C4C" w:rsidRPr="00BA57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319654">
    <w:abstractNumId w:val="8"/>
  </w:num>
  <w:num w:numId="2" w16cid:durableId="2016878022">
    <w:abstractNumId w:val="6"/>
  </w:num>
  <w:num w:numId="3" w16cid:durableId="1500076493">
    <w:abstractNumId w:val="5"/>
  </w:num>
  <w:num w:numId="4" w16cid:durableId="89156672">
    <w:abstractNumId w:val="4"/>
  </w:num>
  <w:num w:numId="5" w16cid:durableId="2037343112">
    <w:abstractNumId w:val="7"/>
  </w:num>
  <w:num w:numId="6" w16cid:durableId="117995589">
    <w:abstractNumId w:val="3"/>
  </w:num>
  <w:num w:numId="7" w16cid:durableId="69276906">
    <w:abstractNumId w:val="2"/>
  </w:num>
  <w:num w:numId="8" w16cid:durableId="946159455">
    <w:abstractNumId w:val="1"/>
  </w:num>
  <w:num w:numId="9" w16cid:durableId="91528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9D"/>
    <w:rsid w:val="00034616"/>
    <w:rsid w:val="0006063C"/>
    <w:rsid w:val="000758B8"/>
    <w:rsid w:val="0015074B"/>
    <w:rsid w:val="0029639D"/>
    <w:rsid w:val="00326F90"/>
    <w:rsid w:val="00652886"/>
    <w:rsid w:val="006D51CC"/>
    <w:rsid w:val="006F3F1E"/>
    <w:rsid w:val="00760DEE"/>
    <w:rsid w:val="00956D43"/>
    <w:rsid w:val="009A5513"/>
    <w:rsid w:val="00A24730"/>
    <w:rsid w:val="00AA1D8D"/>
    <w:rsid w:val="00B1447A"/>
    <w:rsid w:val="00B47730"/>
    <w:rsid w:val="00B854F1"/>
    <w:rsid w:val="00BA578E"/>
    <w:rsid w:val="00C52780"/>
    <w:rsid w:val="00CB0664"/>
    <w:rsid w:val="00CC27AF"/>
    <w:rsid w:val="00D70590"/>
    <w:rsid w:val="00DB5A4A"/>
    <w:rsid w:val="00EF71B2"/>
    <w:rsid w:val="00FA7C4C"/>
    <w:rsid w:val="00FC693F"/>
    <w:rsid w:val="00FE6367"/>
    <w:rsid w:val="00FE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FB84A"/>
  <w14:defaultImageDpi w14:val="300"/>
  <w15:docId w15:val="{3BCE1B21-DCF6-4C3A-A626-60A3CA3F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2024-11-20T01:09:00Z</dcterms:modified>
  <cp:category/>
</cp:coreProperties>
</file>