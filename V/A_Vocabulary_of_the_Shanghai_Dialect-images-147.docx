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5642C" w:rsidRPr="007F420F" w14:paraId="103BF145" w14:textId="77777777" w:rsidTr="009B2C69">
        <w:trPr>
          <w:trHeight w:val="416"/>
        </w:trPr>
        <w:tc>
          <w:tcPr>
            <w:tcW w:w="8640" w:type="dxa"/>
          </w:tcPr>
          <w:p w14:paraId="41C72750" w14:textId="309075F6" w:rsidR="00E5642C" w:rsidRPr="007F420F" w:rsidRDefault="00000000" w:rsidP="009B2C69">
            <w:pPr>
              <w:pStyle w:val="NoSpacing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Vary,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‘ké pien’. </w:t>
            </w:r>
          </w:p>
        </w:tc>
      </w:tr>
      <w:tr w:rsidR="00E5642C" w:rsidRPr="007F420F" w14:paraId="2FA2C285" w14:textId="77777777" w:rsidTr="000F22C6">
        <w:tc>
          <w:tcPr>
            <w:tcW w:w="8640" w:type="dxa"/>
          </w:tcPr>
          <w:p w14:paraId="66A3A94C" w14:textId="3D683825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Varnish,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yeu, (to varnish)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上油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‘zong yeu. </w:t>
            </w:r>
          </w:p>
        </w:tc>
      </w:tr>
      <w:tr w:rsidR="00E5642C" w:rsidRPr="007F420F" w14:paraId="1EFB095F" w14:textId="77777777" w:rsidTr="000F22C6">
        <w:tc>
          <w:tcPr>
            <w:tcW w:w="8640" w:type="dxa"/>
          </w:tcPr>
          <w:p w14:paraId="120D301A" w14:textId="733E04C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Vase, (for 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flowers)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花瓶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hw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bing.</w:t>
            </w:r>
          </w:p>
        </w:tc>
      </w:tr>
      <w:tr w:rsidR="000F22C6" w:rsidRPr="007F420F" w14:paraId="02863B23" w14:textId="77777777" w:rsidTr="000F22C6">
        <w:tc>
          <w:tcPr>
            <w:tcW w:w="8640" w:type="dxa"/>
          </w:tcPr>
          <w:p w14:paraId="5F315492" w14:textId="57045B0A" w:rsidR="000F22C6" w:rsidRPr="007F420F" w:rsidRDefault="000F22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Vast,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廣闊無邊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‘kwong k’weh vú pien. </w:t>
            </w:r>
          </w:p>
        </w:tc>
      </w:tr>
      <w:tr w:rsidR="00E5642C" w:rsidRPr="007F420F" w14:paraId="583F4583" w14:textId="77777777" w:rsidTr="000F22C6">
        <w:tc>
          <w:tcPr>
            <w:tcW w:w="8640" w:type="dxa"/>
          </w:tcPr>
          <w:p w14:paraId="1FA356A2" w14:textId="5C533CA6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Vault,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空處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 t’s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û’. </w:t>
            </w:r>
          </w:p>
        </w:tc>
      </w:tr>
      <w:tr w:rsidR="00E5642C" w:rsidRPr="007F420F" w14:paraId="47229795" w14:textId="77777777" w:rsidTr="000F22C6">
        <w:tc>
          <w:tcPr>
            <w:tcW w:w="8640" w:type="dxa"/>
          </w:tcPr>
          <w:p w14:paraId="0E5AA96E" w14:textId="3E395F32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Vaunt,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自誇自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k’wó zz’. </w:t>
            </w:r>
          </w:p>
        </w:tc>
      </w:tr>
      <w:tr w:rsidR="00E5642C" w:rsidRPr="007F420F" w14:paraId="3EAF2838" w14:textId="77777777" w:rsidTr="000F22C6">
        <w:tc>
          <w:tcPr>
            <w:tcW w:w="8640" w:type="dxa"/>
          </w:tcPr>
          <w:p w14:paraId="151E18EE" w14:textId="21EDF2E2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Veal,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小牛肉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siau nieu ni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k.</w:t>
            </w:r>
          </w:p>
        </w:tc>
      </w:tr>
      <w:tr w:rsidR="00E5642C" w:rsidRPr="007F420F" w14:paraId="79ABE3A1" w14:textId="77777777" w:rsidTr="000F22C6">
        <w:tc>
          <w:tcPr>
            <w:tcW w:w="8640" w:type="dxa"/>
          </w:tcPr>
          <w:p w14:paraId="60A6CA4D" w14:textId="7C986059" w:rsidR="008F58A9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Vegetable,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Start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菜素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t’sé’ sû’, (vegetable garden)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菜園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t’sé’ yön.</w:t>
            </w:r>
          </w:p>
        </w:tc>
      </w:tr>
      <w:tr w:rsidR="00E5642C" w:rsidRPr="007F420F" w14:paraId="46660DAC" w14:textId="77777777" w:rsidTr="000F22C6">
        <w:tc>
          <w:tcPr>
            <w:tcW w:w="8640" w:type="dxa"/>
          </w:tcPr>
          <w:p w14:paraId="52489AC3" w14:textId="47976B59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Vehement, </w:t>
            </w:r>
            <w:proofErr w:type="gramStart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緊急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kiun kih.</w:t>
            </w:r>
          </w:p>
        </w:tc>
      </w:tr>
      <w:tr w:rsidR="00E5642C" w:rsidRPr="007F420F" w14:paraId="02365260" w14:textId="77777777" w:rsidTr="000F22C6">
        <w:tc>
          <w:tcPr>
            <w:tcW w:w="8640" w:type="dxa"/>
          </w:tcPr>
          <w:p w14:paraId="5427495D" w14:textId="19030738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Veil, 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蓋頭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D210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面帕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 p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’ó’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veil)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遮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tsó meh. </w:t>
            </w:r>
          </w:p>
        </w:tc>
      </w:tr>
      <w:tr w:rsidR="00E5642C" w:rsidRPr="007F420F" w14:paraId="7DA51708" w14:textId="77777777" w:rsidTr="000F22C6">
        <w:tc>
          <w:tcPr>
            <w:tcW w:w="8640" w:type="dxa"/>
          </w:tcPr>
          <w:p w14:paraId="7902DB54" w14:textId="3933F321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Vein,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脈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血脈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eh m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5642C" w:rsidRPr="007F420F" w14:paraId="3B296825" w14:textId="77777777" w:rsidTr="000F22C6">
        <w:tc>
          <w:tcPr>
            <w:tcW w:w="8640" w:type="dxa"/>
          </w:tcPr>
          <w:p w14:paraId="417185DE" w14:textId="452ACA9F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Velocity,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速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(how much)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幾化遲速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‘kí hó’ dzz sóh, (measure of 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速率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sóh seh. </w:t>
            </w:r>
          </w:p>
        </w:tc>
      </w:tr>
      <w:tr w:rsidR="00E5642C" w:rsidRPr="007F420F" w14:paraId="48FAD5BC" w14:textId="77777777" w:rsidTr="000F22C6">
        <w:tc>
          <w:tcPr>
            <w:tcW w:w="8640" w:type="dxa"/>
          </w:tcPr>
          <w:p w14:paraId="3E8D2CC2" w14:textId="13D4D54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Velvet,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絨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ng, (cotton)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綿絨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mien</w:t>
            </w:r>
            <w:proofErr w:type="gram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niúng, (of silk)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絲絨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niúng. </w:t>
            </w:r>
          </w:p>
        </w:tc>
      </w:tr>
      <w:tr w:rsidR="00E5642C" w:rsidRPr="007F420F" w14:paraId="75912C96" w14:textId="77777777" w:rsidTr="000F22C6">
        <w:tc>
          <w:tcPr>
            <w:tcW w:w="8640" w:type="dxa"/>
          </w:tcPr>
          <w:p w14:paraId="59E65D2B" w14:textId="7E8E551C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Venerable,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年老</w:t>
            </w:r>
            <w:proofErr w:type="gramEnd"/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可敬可重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‘k’o kiung’ ‘k’o ‘dzúng. </w:t>
            </w:r>
          </w:p>
        </w:tc>
      </w:tr>
      <w:tr w:rsidR="00E5642C" w:rsidRPr="007F420F" w14:paraId="0773EC52" w14:textId="77777777" w:rsidTr="000F22C6">
        <w:tc>
          <w:tcPr>
            <w:tcW w:w="8640" w:type="dxa"/>
          </w:tcPr>
          <w:p w14:paraId="5D685AE5" w14:textId="02C0CAE2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Venerate,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敬重</w:t>
            </w:r>
            <w:proofErr w:type="gramEnd"/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D210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尊重</w:t>
            </w:r>
            <w:r w:rsidR="003D210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 ‘dzúng, </w:t>
            </w:r>
            <w:r w:rsidR="003D210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D210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</w:t>
            </w:r>
            <w:r w:rsidR="003D210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畏</w:t>
            </w:r>
            <w:r w:rsidR="003D210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kiung’ wé’. </w:t>
            </w:r>
          </w:p>
        </w:tc>
      </w:tr>
      <w:tr w:rsidR="00E5642C" w:rsidRPr="007F420F" w14:paraId="2B1061DA" w14:textId="77777777" w:rsidTr="000F22C6">
        <w:tc>
          <w:tcPr>
            <w:tcW w:w="8640" w:type="dxa"/>
          </w:tcPr>
          <w:p w14:paraId="053DB333" w14:textId="6BDA2509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Venereal-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ulcer,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楊梅瘡</w:t>
            </w:r>
            <w:proofErr w:type="gramEnd"/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yang mé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t’song, (poison) </w:t>
            </w:r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楊梅</w:t>
            </w:r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</w:t>
            </w:r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mé’ dóh. </w:t>
            </w:r>
          </w:p>
        </w:tc>
      </w:tr>
      <w:tr w:rsidR="00E5642C" w:rsidRPr="007F420F" w14:paraId="01059982" w14:textId="77777777" w:rsidTr="000F22C6">
        <w:tc>
          <w:tcPr>
            <w:tcW w:w="8640" w:type="dxa"/>
          </w:tcPr>
          <w:p w14:paraId="2E86B61F" w14:textId="08800A50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Venetians,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百葉窗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yih t’song.</w:t>
            </w:r>
          </w:p>
        </w:tc>
      </w:tr>
      <w:tr w:rsidR="00E5642C" w:rsidRPr="007F420F" w14:paraId="536B3D89" w14:textId="77777777" w:rsidTr="000F22C6">
        <w:tc>
          <w:tcPr>
            <w:tcW w:w="8640" w:type="dxa"/>
          </w:tcPr>
          <w:p w14:paraId="4EDEC653" w14:textId="54CF6C4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Vengeance,</w:t>
            </w:r>
            <w:r w:rsidR="000F22C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take)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gien.</w:t>
            </w:r>
          </w:p>
        </w:tc>
      </w:tr>
      <w:tr w:rsidR="00E5642C" w:rsidRPr="007F420F" w14:paraId="1BEE716E" w14:textId="77777777" w:rsidTr="000F22C6">
        <w:tc>
          <w:tcPr>
            <w:tcW w:w="8640" w:type="dxa"/>
          </w:tcPr>
          <w:p w14:paraId="54249ED7" w14:textId="3E7C864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Venison,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鹿肉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103E6766" w14:textId="77777777" w:rsidTr="000F22C6">
        <w:tc>
          <w:tcPr>
            <w:tcW w:w="8640" w:type="dxa"/>
          </w:tcPr>
          <w:p w14:paraId="25823BD7" w14:textId="6ABE4BCB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Venom,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毒氣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gram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E5642C" w:rsidRPr="007F420F" w14:paraId="46DD682A" w14:textId="77777777" w:rsidTr="000F22C6">
        <w:tc>
          <w:tcPr>
            <w:tcW w:w="8640" w:type="dxa"/>
          </w:tcPr>
          <w:p w14:paraId="451161B0" w14:textId="15561E87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Venomous, (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snake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毒蛇</w:t>
            </w:r>
            <w:proofErr w:type="gramEnd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dóh zó.</w:t>
            </w:r>
          </w:p>
        </w:tc>
      </w:tr>
      <w:tr w:rsidR="00E5642C" w:rsidRPr="007F420F" w14:paraId="7C3E1170" w14:textId="77777777" w:rsidTr="000F22C6">
        <w:tc>
          <w:tcPr>
            <w:tcW w:w="8640" w:type="dxa"/>
          </w:tcPr>
          <w:p w14:paraId="36F1FB2F" w14:textId="36A0266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Vent, (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anger)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發怒</w:t>
            </w:r>
            <w:proofErr w:type="gramEnd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 n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E5642C" w:rsidRPr="007F420F" w14:paraId="6DC84B48" w14:textId="77777777" w:rsidTr="000F22C6">
        <w:tc>
          <w:tcPr>
            <w:tcW w:w="8640" w:type="dxa"/>
          </w:tcPr>
          <w:p w14:paraId="742FEDF2" w14:textId="350D35F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Ventilate, (a room)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房間裏通風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gram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‘lí t’úng fúng. </w:t>
            </w:r>
          </w:p>
        </w:tc>
      </w:tr>
      <w:tr w:rsidR="00E5642C" w:rsidRPr="007F420F" w14:paraId="7ED33D65" w14:textId="77777777" w:rsidTr="000F22C6">
        <w:tc>
          <w:tcPr>
            <w:tcW w:w="8640" w:type="dxa"/>
          </w:tcPr>
          <w:p w14:paraId="37FCF86D" w14:textId="75ECFDD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Ventricles, (of the heart)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心竅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proofErr w:type="gram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k’iau’. </w:t>
            </w:r>
          </w:p>
        </w:tc>
      </w:tr>
      <w:tr w:rsidR="00E5642C" w:rsidRPr="007F420F" w14:paraId="5A5EF5B0" w14:textId="77777777" w:rsidTr="000F22C6">
        <w:tc>
          <w:tcPr>
            <w:tcW w:w="8640" w:type="dxa"/>
          </w:tcPr>
          <w:p w14:paraId="477B259E" w14:textId="761B65D2" w:rsidR="00E5642C" w:rsidRPr="007F420F" w:rsidRDefault="000F22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642C" w:rsidRPr="007F420F" w14:paraId="28D36D7D" w14:textId="77777777" w:rsidTr="000F22C6">
        <w:tc>
          <w:tcPr>
            <w:tcW w:w="8640" w:type="dxa"/>
          </w:tcPr>
          <w:p w14:paraId="0804523C" w14:textId="268E6FE0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Venture,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face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danger)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mau’ ‘hien, (risk life)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p’ing ming’.</w:t>
            </w:r>
          </w:p>
        </w:tc>
      </w:tr>
      <w:tr w:rsidR="00E5642C" w:rsidRPr="007F420F" w14:paraId="1A80E8F5" w14:textId="77777777" w:rsidTr="000F22C6">
        <w:tc>
          <w:tcPr>
            <w:tcW w:w="8640" w:type="dxa"/>
          </w:tcPr>
          <w:p w14:paraId="521C15E6" w14:textId="19353CD0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Veracity,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說話真實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zeh.</w:t>
            </w:r>
          </w:p>
        </w:tc>
      </w:tr>
      <w:tr w:rsidR="00E5642C" w:rsidRPr="007F420F" w14:paraId="63BA50F3" w14:textId="77777777" w:rsidTr="000F22C6">
        <w:tc>
          <w:tcPr>
            <w:tcW w:w="8640" w:type="dxa"/>
          </w:tcPr>
          <w:p w14:paraId="5E75AEA8" w14:textId="7C0C4B0B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Verandah,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洋廊</w:t>
            </w:r>
            <w:proofErr w:type="gramEnd"/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long,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洋臺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dé,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旅遊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long. </w:t>
            </w:r>
          </w:p>
        </w:tc>
      </w:tr>
      <w:tr w:rsidR="00E5642C" w:rsidRPr="007F420F" w14:paraId="5916D5A9" w14:textId="77777777" w:rsidTr="000F22C6">
        <w:tc>
          <w:tcPr>
            <w:tcW w:w="8640" w:type="dxa"/>
          </w:tcPr>
          <w:p w14:paraId="7DC06605" w14:textId="3B36837F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Verb,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活字眼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D62A2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r w:rsidR="00E72A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5642C" w:rsidRPr="007F420F" w14:paraId="5DA21084" w14:textId="77777777" w:rsidTr="000F22C6">
        <w:tc>
          <w:tcPr>
            <w:tcW w:w="8640" w:type="dxa"/>
          </w:tcPr>
          <w:p w14:paraId="5C0F9A5F" w14:textId="297C03DB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Verbal,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口說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eu s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5642C" w:rsidRPr="007F420F" w14:paraId="6B58A39E" w14:textId="77777777" w:rsidTr="000F22C6">
        <w:tc>
          <w:tcPr>
            <w:tcW w:w="8640" w:type="dxa"/>
          </w:tcPr>
          <w:p w14:paraId="2D608846" w14:textId="368DFCDE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Verdict,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商量妥當個意见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‘t’ú tong’ kú’ í’ kien’, (my verdict)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我個意见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kú’ í’ kien’. </w:t>
            </w:r>
          </w:p>
        </w:tc>
      </w:tr>
      <w:tr w:rsidR="00E5642C" w:rsidRPr="007F420F" w14:paraId="3DB50978" w14:textId="77777777" w:rsidTr="000F22C6">
        <w:tc>
          <w:tcPr>
            <w:tcW w:w="8640" w:type="dxa"/>
          </w:tcPr>
          <w:p w14:paraId="4289DB76" w14:textId="39955ECC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Verify, (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verification)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見証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應驗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 nien’. </w:t>
            </w:r>
          </w:p>
        </w:tc>
      </w:tr>
      <w:tr w:rsidR="00E5642C" w:rsidRPr="007F420F" w14:paraId="5C4D33C2" w14:textId="77777777" w:rsidTr="000F22C6">
        <w:tc>
          <w:tcPr>
            <w:tcW w:w="8640" w:type="dxa"/>
          </w:tcPr>
          <w:p w14:paraId="653924FF" w14:textId="2957F00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Verily,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zé’,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誠實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zeh</w:t>
            </w:r>
            <w:r w:rsidR="00E72A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5642C" w:rsidRPr="007F420F" w14:paraId="3B76A45C" w14:textId="77777777" w:rsidTr="000F22C6">
        <w:tc>
          <w:tcPr>
            <w:tcW w:w="8640" w:type="dxa"/>
          </w:tcPr>
          <w:p w14:paraId="18C7939D" w14:textId="3968C586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Vermilio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銀硃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ts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(pencil)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硃筆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 pih. </w:t>
            </w:r>
          </w:p>
        </w:tc>
      </w:tr>
      <w:tr w:rsidR="00E5642C" w:rsidRPr="007F420F" w14:paraId="0967CB94" w14:textId="77777777" w:rsidTr="000F22C6">
        <w:tc>
          <w:tcPr>
            <w:tcW w:w="8640" w:type="dxa"/>
          </w:tcPr>
          <w:p w14:paraId="518C2B59" w14:textId="18E23226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Vernacular,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‘t’ú wó’,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‘t’ú báh,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dí’ wó’. </w:t>
            </w:r>
          </w:p>
        </w:tc>
      </w:tr>
      <w:tr w:rsidR="00E5642C" w:rsidRPr="007F420F" w14:paraId="1CE9D7AC" w14:textId="77777777" w:rsidTr="000F22C6">
        <w:tc>
          <w:tcPr>
            <w:tcW w:w="8640" w:type="dxa"/>
          </w:tcPr>
          <w:p w14:paraId="6DF9A2DD" w14:textId="4DC8E15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Vernal, (breeze) </w:t>
            </w:r>
            <w:proofErr w:type="gramStart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春風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(rain)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春雨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 ‘yü, (equinox)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春分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 fun. </w:t>
            </w:r>
          </w:p>
        </w:tc>
      </w:tr>
      <w:tr w:rsidR="00E5642C" w:rsidRPr="007F420F" w14:paraId="6FC9A3C7" w14:textId="77777777" w:rsidTr="000F22C6">
        <w:tc>
          <w:tcPr>
            <w:tcW w:w="8640" w:type="dxa"/>
          </w:tcPr>
          <w:p w14:paraId="52039DCD" w14:textId="39594207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Versatile,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常常改變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dzang dzang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‘ké pien’. </w:t>
            </w:r>
          </w:p>
        </w:tc>
      </w:tr>
      <w:tr w:rsidR="00E5642C" w:rsidRPr="007F420F" w14:paraId="108E4C69" w14:textId="77777777" w:rsidTr="000F22C6">
        <w:tc>
          <w:tcPr>
            <w:tcW w:w="8640" w:type="dxa"/>
          </w:tcPr>
          <w:p w14:paraId="259CEF1F" w14:textId="0FB1A6E4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Verse,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(one)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一句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chapter)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一節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tsih, (chapter and verse)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節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 tsih. </w:t>
            </w:r>
          </w:p>
        </w:tc>
      </w:tr>
      <w:tr w:rsidR="00E5642C" w:rsidRPr="007F420F" w14:paraId="6EAEC598" w14:textId="77777777" w:rsidTr="000F22C6">
        <w:tc>
          <w:tcPr>
            <w:tcW w:w="8640" w:type="dxa"/>
          </w:tcPr>
          <w:p w14:paraId="3E160AF2" w14:textId="18A78B2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Versed,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温習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 zi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300DDBE2" w14:textId="77777777" w:rsidTr="000F22C6">
        <w:tc>
          <w:tcPr>
            <w:tcW w:w="8640" w:type="dxa"/>
          </w:tcPr>
          <w:p w14:paraId="41DF56B3" w14:textId="3A68DD70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Version,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翻本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pun, (the scriptures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the new version)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新翻拉個聖書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sing fan lá kú’ sung’ sû.</w:t>
            </w:r>
          </w:p>
        </w:tc>
      </w:tr>
      <w:tr w:rsidR="000F22C6" w:rsidRPr="007F420F" w14:paraId="34043850" w14:textId="77777777" w:rsidTr="000F22C6">
        <w:tc>
          <w:tcPr>
            <w:tcW w:w="8640" w:type="dxa"/>
          </w:tcPr>
          <w:p w14:paraId="61C09440" w14:textId="3DC4D0B7" w:rsidR="000F22C6" w:rsidRPr="007F420F" w:rsidRDefault="000F22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Vertebrae,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pé’ tsih hweh. </w:t>
            </w:r>
          </w:p>
        </w:tc>
      </w:tr>
      <w:tr w:rsidR="00E5642C" w:rsidRPr="007F420F" w14:paraId="41C7210C" w14:textId="77777777" w:rsidTr="000F22C6">
        <w:tc>
          <w:tcPr>
            <w:tcW w:w="8640" w:type="dxa"/>
          </w:tcPr>
          <w:p w14:paraId="1EB93230" w14:textId="25F98008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Vertex,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ting.</w:t>
            </w:r>
          </w:p>
        </w:tc>
      </w:tr>
      <w:tr w:rsidR="00E5642C" w:rsidRPr="007F420F" w14:paraId="62481E24" w14:textId="77777777" w:rsidTr="000F22C6">
        <w:tc>
          <w:tcPr>
            <w:tcW w:w="8640" w:type="dxa"/>
          </w:tcPr>
          <w:p w14:paraId="0F4B9963" w14:textId="1049F68C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Vertical, (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line)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垂線</w:t>
            </w:r>
            <w:proofErr w:type="gramEnd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ûe’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is vertical)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日頭拉頭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頂上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deu lá deu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‘ting long’. </w:t>
            </w:r>
          </w:p>
        </w:tc>
      </w:tr>
      <w:tr w:rsidR="00E5642C" w:rsidRPr="007F420F" w14:paraId="71233908" w14:textId="77777777" w:rsidTr="000F22C6">
        <w:tc>
          <w:tcPr>
            <w:tcW w:w="8640" w:type="dxa"/>
          </w:tcPr>
          <w:p w14:paraId="03B9273E" w14:textId="54FE1ACA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Vertigo,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頭發暈</w:t>
            </w:r>
            <w:proofErr w:type="gramEnd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fah hwun,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頭暈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yün’. </w:t>
            </w:r>
          </w:p>
        </w:tc>
      </w:tr>
      <w:tr w:rsidR="00E5642C" w:rsidRPr="007F420F" w14:paraId="65914279" w14:textId="77777777" w:rsidTr="000F22C6">
        <w:tc>
          <w:tcPr>
            <w:tcW w:w="8640" w:type="dxa"/>
          </w:tcPr>
          <w:p w14:paraId="6F4FDAFE" w14:textId="48580CD8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Very, </w:t>
            </w:r>
            <w:r w:rsidR="005A72A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5A72A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</w:t>
            </w:r>
            <w:r w:rsidR="005A72A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tsûe’, </w:t>
            </w:r>
            <w:r w:rsidR="005A72A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極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giuh, (very good)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頂好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‘ting ‘hau,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好来死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lé ‘sí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(very hot)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怪熱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kwá nyih.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43B93DB" w14:textId="77777777" w:rsidR="00E069AA" w:rsidRPr="007F420F" w:rsidRDefault="00E069AA">
      <w:pPr>
        <w:rPr>
          <w:rFonts w:ascii="Times New Roman" w:eastAsia="SimSun" w:hAnsi="Times New Roman" w:cs="Times New Roman"/>
          <w:sz w:val="24"/>
          <w:szCs w:val="24"/>
        </w:rPr>
      </w:pPr>
    </w:p>
    <w:sectPr w:rsidR="00E069AA" w:rsidRPr="007F42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605443">
    <w:abstractNumId w:val="8"/>
  </w:num>
  <w:num w:numId="2" w16cid:durableId="1643995463">
    <w:abstractNumId w:val="6"/>
  </w:num>
  <w:num w:numId="3" w16cid:durableId="1114447316">
    <w:abstractNumId w:val="5"/>
  </w:num>
  <w:num w:numId="4" w16cid:durableId="388500872">
    <w:abstractNumId w:val="4"/>
  </w:num>
  <w:num w:numId="5" w16cid:durableId="142814344">
    <w:abstractNumId w:val="7"/>
  </w:num>
  <w:num w:numId="6" w16cid:durableId="2110345301">
    <w:abstractNumId w:val="3"/>
  </w:num>
  <w:num w:numId="7" w16cid:durableId="1140729565">
    <w:abstractNumId w:val="2"/>
  </w:num>
  <w:num w:numId="8" w16cid:durableId="1561285954">
    <w:abstractNumId w:val="1"/>
  </w:num>
  <w:num w:numId="9" w16cid:durableId="77393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5C2"/>
    <w:rsid w:val="00070435"/>
    <w:rsid w:val="000C7365"/>
    <w:rsid w:val="000F22C6"/>
    <w:rsid w:val="0011373F"/>
    <w:rsid w:val="0015074B"/>
    <w:rsid w:val="001E664B"/>
    <w:rsid w:val="001F23A6"/>
    <w:rsid w:val="0029639D"/>
    <w:rsid w:val="002D7988"/>
    <w:rsid w:val="002E236E"/>
    <w:rsid w:val="00326F90"/>
    <w:rsid w:val="003D2107"/>
    <w:rsid w:val="00446681"/>
    <w:rsid w:val="004D62A2"/>
    <w:rsid w:val="00502D5A"/>
    <w:rsid w:val="005A72AF"/>
    <w:rsid w:val="00616B70"/>
    <w:rsid w:val="007F420F"/>
    <w:rsid w:val="008F58A9"/>
    <w:rsid w:val="009340C9"/>
    <w:rsid w:val="009B2C69"/>
    <w:rsid w:val="00A54C54"/>
    <w:rsid w:val="00AA1D8D"/>
    <w:rsid w:val="00B079F5"/>
    <w:rsid w:val="00B47730"/>
    <w:rsid w:val="00CB0664"/>
    <w:rsid w:val="00CC20D0"/>
    <w:rsid w:val="00D608A1"/>
    <w:rsid w:val="00DC32C7"/>
    <w:rsid w:val="00E069AA"/>
    <w:rsid w:val="00E40962"/>
    <w:rsid w:val="00E5642C"/>
    <w:rsid w:val="00E72A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05527"/>
  <w14:defaultImageDpi w14:val="300"/>
  <w15:docId w15:val="{988583BA-DDC6-4056-B43C-29CEE15C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2024-11-24T04:26:00Z</dcterms:modified>
  <cp:category/>
</cp:coreProperties>
</file>