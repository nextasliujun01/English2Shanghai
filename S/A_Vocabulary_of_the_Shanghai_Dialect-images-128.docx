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94704" w:rsidRPr="001078C6" w14:paraId="103BABD0" w14:textId="77777777" w:rsidTr="00C0170C">
        <w:tc>
          <w:tcPr>
            <w:tcW w:w="8640" w:type="dxa"/>
          </w:tcPr>
          <w:p w14:paraId="5535E915" w14:textId="21D21EE0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Sudden,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忽然間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hweh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 kan, </w:t>
            </w:r>
            <w:proofErr w:type="gramStart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ngeu</w:t>
            </w:r>
            <w:proofErr w:type="gram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 </w:t>
            </w:r>
          </w:p>
        </w:tc>
      </w:tr>
      <w:tr w:rsidR="00494704" w:rsidRPr="001078C6" w14:paraId="6191D060" w14:textId="77777777" w:rsidTr="00C0170C">
        <w:tc>
          <w:tcPr>
            <w:tcW w:w="8640" w:type="dxa"/>
          </w:tcPr>
          <w:p w14:paraId="5C3B1497" w14:textId="780EAEC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Sudorific,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出汗薬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sch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hö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74C44ED3" w14:textId="77777777" w:rsidTr="00C0170C">
        <w:tc>
          <w:tcPr>
            <w:tcW w:w="8640" w:type="dxa"/>
          </w:tcPr>
          <w:p w14:paraId="31F3E5D1" w14:textId="224A36E9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Sue, (a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person)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同人打官司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‘tang kwén sz. </w:t>
            </w:r>
          </w:p>
        </w:tc>
      </w:tr>
      <w:tr w:rsidR="00494704" w:rsidRPr="001078C6" w14:paraId="67912719" w14:textId="77777777" w:rsidTr="00C0170C">
        <w:tc>
          <w:tcPr>
            <w:tcW w:w="8640" w:type="dxa"/>
          </w:tcPr>
          <w:p w14:paraId="2A10F4EE" w14:textId="2B5B6D07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Suet, (mutton)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羊油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</w:t>
            </w:r>
          </w:p>
        </w:tc>
      </w:tr>
      <w:tr w:rsidR="00494704" w:rsidRPr="001078C6" w14:paraId="7F9A6C14" w14:textId="77777777" w:rsidTr="00C0170C">
        <w:tc>
          <w:tcPr>
            <w:tcW w:w="8640" w:type="dxa"/>
          </w:tcPr>
          <w:p w14:paraId="4695E5B7" w14:textId="4CB5D926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Suffer, 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受苦受難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zeu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受害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zeu’ hé’,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吃苦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 ‘k’ú. </w:t>
            </w:r>
          </w:p>
        </w:tc>
      </w:tr>
      <w:tr w:rsidR="00C0170C" w:rsidRPr="001078C6" w14:paraId="1B26F2B3" w14:textId="77777777" w:rsidTr="00C0170C">
        <w:tc>
          <w:tcPr>
            <w:tcW w:w="8640" w:type="dxa"/>
          </w:tcPr>
          <w:p w14:paraId="0918E572" w14:textId="0A0B91E0" w:rsidR="00C0170C" w:rsidRPr="001078C6" w:rsidRDefault="00C0170C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Sufferable,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當得起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tong tuh ‘k’í,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耐得過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tuh kú’. </w:t>
            </w:r>
          </w:p>
        </w:tc>
      </w:tr>
      <w:tr w:rsidR="00C0170C" w:rsidRPr="001078C6" w14:paraId="793B9552" w14:textId="77777777" w:rsidTr="00C0170C">
        <w:tc>
          <w:tcPr>
            <w:tcW w:w="8640" w:type="dxa"/>
          </w:tcPr>
          <w:p w14:paraId="5BFC4DA5" w14:textId="77777777" w:rsidR="00C0170C" w:rsidRPr="001078C6" w:rsidRDefault="00C017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94704" w:rsidRPr="001078C6" w14:paraId="131FBAA9" w14:textId="77777777" w:rsidTr="00C0170C">
        <w:tc>
          <w:tcPr>
            <w:tcW w:w="8640" w:type="dxa"/>
          </w:tcPr>
          <w:p w14:paraId="623129DC" w14:textId="2FF4F5AD" w:rsidR="00494704" w:rsidRPr="001078C6" w:rsidRDefault="00C017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Sufferings,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苦難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94704" w:rsidRPr="001078C6" w14:paraId="5473854B" w14:textId="77777777" w:rsidTr="00C0170C">
        <w:tc>
          <w:tcPr>
            <w:tcW w:w="8640" w:type="dxa"/>
          </w:tcPr>
          <w:p w14:paraId="4348A1C9" w14:textId="0032BD70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Sufficient, </w:t>
            </w:r>
            <w:proofErr w:type="gram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彀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keu</w:t>
            </w:r>
            <w:proofErr w:type="gram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干事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 zz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(barely)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僅彀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giun’ keu’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94704" w:rsidRPr="001078C6" w14:paraId="5A4CB815" w14:textId="77777777" w:rsidTr="00C0170C">
        <w:tc>
          <w:tcPr>
            <w:tcW w:w="8640" w:type="dxa"/>
          </w:tcPr>
          <w:p w14:paraId="6ECD6FF3" w14:textId="4403232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Suffocate, 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壓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yah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sz.</w:t>
            </w:r>
          </w:p>
        </w:tc>
      </w:tr>
      <w:tr w:rsidR="00494704" w:rsidRPr="001078C6" w14:paraId="25F33931" w14:textId="77777777" w:rsidTr="00C0170C">
        <w:tc>
          <w:tcPr>
            <w:tcW w:w="8640" w:type="dxa"/>
          </w:tcPr>
          <w:p w14:paraId="4C3EF2BE" w14:textId="5BA9844F" w:rsidR="00494704" w:rsidRPr="001078C6" w:rsidRDefault="00C017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Suffused, (with red face)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满面發紅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mén mien’ fah hung. </w:t>
            </w:r>
          </w:p>
        </w:tc>
      </w:tr>
      <w:tr w:rsidR="00494704" w:rsidRPr="001078C6" w14:paraId="54273AC0" w14:textId="77777777" w:rsidTr="00C0170C">
        <w:tc>
          <w:tcPr>
            <w:tcW w:w="8640" w:type="dxa"/>
          </w:tcPr>
          <w:p w14:paraId="7EE5E24A" w14:textId="72AECF8A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Sugar,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 (candy)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冰糖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494704" w:rsidRPr="001078C6" w14:paraId="76BCB10A" w14:textId="77777777" w:rsidTr="00C0170C">
        <w:tc>
          <w:tcPr>
            <w:tcW w:w="8640" w:type="dxa"/>
          </w:tcPr>
          <w:p w14:paraId="0005B9FC" w14:textId="0C5FC6AD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Sugar-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cane,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甘蔗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2DDFD01F" w14:textId="77777777" w:rsidTr="00C0170C">
        <w:tc>
          <w:tcPr>
            <w:tcW w:w="8640" w:type="dxa"/>
          </w:tcPr>
          <w:p w14:paraId="3FE0CB30" w14:textId="27AD0E90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Suggestion,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another)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另一說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 ih söh,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另一個意思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ih kú í sz’. </w:t>
            </w:r>
          </w:p>
        </w:tc>
      </w:tr>
      <w:tr w:rsidR="00494704" w:rsidRPr="001078C6" w14:paraId="7A4E0D17" w14:textId="77777777" w:rsidTr="00C0170C">
        <w:tc>
          <w:tcPr>
            <w:tcW w:w="8640" w:type="dxa"/>
          </w:tcPr>
          <w:p w14:paraId="7E400D60" w14:textId="383250E5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Suicide,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commit)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自尋死路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zz’ zing ‘sí lú’,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sah zz’. </w:t>
            </w:r>
          </w:p>
        </w:tc>
      </w:tr>
      <w:tr w:rsidR="00494704" w:rsidRPr="001078C6" w14:paraId="37CF8264" w14:textId="77777777" w:rsidTr="00C0170C">
        <w:tc>
          <w:tcPr>
            <w:tcW w:w="8640" w:type="dxa"/>
          </w:tcPr>
          <w:p w14:paraId="1F5916E1" w14:textId="27477A6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Suit, (of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clothes)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一副衣裳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zong. </w:t>
            </w:r>
          </w:p>
        </w:tc>
      </w:tr>
      <w:tr w:rsidR="00494704" w:rsidRPr="001078C6" w14:paraId="17CFBF53" w14:textId="77777777" w:rsidTr="00C0170C">
        <w:tc>
          <w:tcPr>
            <w:tcW w:w="8640" w:type="dxa"/>
          </w:tcPr>
          <w:p w14:paraId="2ECA0933" w14:textId="1DDDFA3B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Suit,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‘kiung, (not to suit)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勿對意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veh té’ í’,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勿稱意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tsúng’ í’ etc, (punishment not suited to the crime)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刑不當罪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peh tong ‘dzûe’. </w:t>
            </w:r>
          </w:p>
        </w:tc>
      </w:tr>
      <w:tr w:rsidR="00494704" w:rsidRPr="001078C6" w14:paraId="41790195" w14:textId="77777777" w:rsidTr="00C0170C">
        <w:tc>
          <w:tcPr>
            <w:tcW w:w="8640" w:type="dxa"/>
          </w:tcPr>
          <w:p w14:paraId="17EB85CF" w14:textId="63B456E2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Suitable,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相稱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t’suns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heh yúng’,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中用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tsúng’ yúng’,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合宜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ní. </w:t>
            </w:r>
          </w:p>
        </w:tc>
      </w:tr>
      <w:tr w:rsidR="00494704" w:rsidRPr="001078C6" w14:paraId="2D603284" w14:textId="77777777" w:rsidTr="00C0170C">
        <w:tc>
          <w:tcPr>
            <w:tcW w:w="8640" w:type="dxa"/>
          </w:tcPr>
          <w:p w14:paraId="5A3E917C" w14:textId="5461AA2F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Sully,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3F4EF416" w14:textId="77777777" w:rsidTr="00C0170C">
        <w:tc>
          <w:tcPr>
            <w:tcW w:w="8640" w:type="dxa"/>
          </w:tcPr>
          <w:p w14:paraId="5E7EBE14" w14:textId="1BCE1475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Sulphate, (of soda)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絨鹽</w:t>
            </w:r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 yien,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copper)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青礬</w:t>
            </w:r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van. </w:t>
            </w:r>
          </w:p>
        </w:tc>
      </w:tr>
      <w:tr w:rsidR="00494704" w:rsidRPr="001078C6" w14:paraId="5EA17975" w14:textId="77777777" w:rsidTr="00C0170C">
        <w:tc>
          <w:tcPr>
            <w:tcW w:w="8640" w:type="dxa"/>
          </w:tcPr>
          <w:p w14:paraId="52F6BC45" w14:textId="190E6C2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Sulphur,</w:t>
            </w:r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硫磺</w:t>
            </w:r>
            <w:proofErr w:type="gramEnd"/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lieu wong.</w:t>
            </w:r>
          </w:p>
        </w:tc>
      </w:tr>
      <w:tr w:rsidR="00494704" w:rsidRPr="001078C6" w14:paraId="4447E00F" w14:textId="77777777" w:rsidTr="00C0170C">
        <w:tc>
          <w:tcPr>
            <w:tcW w:w="8640" w:type="dxa"/>
          </w:tcPr>
          <w:p w14:paraId="73BD67E6" w14:textId="03B9A2A7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Sum,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共計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ng’ k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總數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‘sú’, (of words the sum of the whole is)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而言之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tsúng urh yien tsz. </w:t>
            </w:r>
          </w:p>
        </w:tc>
      </w:tr>
      <w:tr w:rsidR="00494704" w:rsidRPr="001078C6" w14:paraId="7B88CCFF" w14:textId="77777777" w:rsidTr="00C0170C">
        <w:tc>
          <w:tcPr>
            <w:tcW w:w="8640" w:type="dxa"/>
          </w:tcPr>
          <w:p w14:paraId="146B82E2" w14:textId="7246CE28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Summer,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夏天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au t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ien.</w:t>
            </w:r>
          </w:p>
        </w:tc>
      </w:tr>
      <w:tr w:rsidR="00494704" w:rsidRPr="001078C6" w14:paraId="492E8413" w14:textId="77777777" w:rsidTr="00C0170C">
        <w:tc>
          <w:tcPr>
            <w:tcW w:w="8640" w:type="dxa"/>
          </w:tcPr>
          <w:p w14:paraId="4A2D5BFB" w14:textId="119315D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Summit, (of a mountain)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山頂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‘ting.</w:t>
            </w:r>
          </w:p>
        </w:tc>
      </w:tr>
      <w:tr w:rsidR="00494704" w:rsidRPr="001078C6" w14:paraId="0DA1746E" w14:textId="77777777" w:rsidTr="00C0170C">
        <w:tc>
          <w:tcPr>
            <w:tcW w:w="8640" w:type="dxa"/>
          </w:tcPr>
          <w:p w14:paraId="188DA937" w14:textId="4C0EBCB9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Summon,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宣召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zau, (him to an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interview)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召伊来見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zau í lé kien’. </w:t>
            </w:r>
          </w:p>
        </w:tc>
      </w:tr>
      <w:tr w:rsidR="00494704" w:rsidRPr="001078C6" w14:paraId="3EA64401" w14:textId="77777777" w:rsidTr="00C0170C">
        <w:tc>
          <w:tcPr>
            <w:tcW w:w="8640" w:type="dxa"/>
          </w:tcPr>
          <w:p w14:paraId="05FC6473" w14:textId="0762DCA1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deu,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太陽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494704" w:rsidRPr="001078C6" w14:paraId="07457AD2" w14:textId="77777777" w:rsidTr="00C0170C">
        <w:tc>
          <w:tcPr>
            <w:tcW w:w="8640" w:type="dxa"/>
          </w:tcPr>
          <w:p w14:paraId="0B8BA4FF" w14:textId="6ED4DDFB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Sunbeam,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日頭射個光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 deu zo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kwong. </w:t>
            </w:r>
          </w:p>
        </w:tc>
      </w:tr>
      <w:tr w:rsidR="00494704" w:rsidRPr="001078C6" w14:paraId="0E08C775" w14:textId="77777777" w:rsidTr="00C0170C">
        <w:tc>
          <w:tcPr>
            <w:tcW w:w="8640" w:type="dxa"/>
          </w:tcPr>
          <w:p w14:paraId="0F8575E7" w14:textId="07961078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Sunday,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禮拜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nyih.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4704" w:rsidRPr="001078C6" w14:paraId="6C48EB23" w14:textId="77777777" w:rsidTr="00C0170C">
        <w:tc>
          <w:tcPr>
            <w:tcW w:w="8640" w:type="dxa"/>
          </w:tcPr>
          <w:p w14:paraId="01D89140" w14:textId="38695A2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Sundial,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日晷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 kwe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94704" w:rsidRPr="001078C6" w14:paraId="5193F95C" w14:textId="77777777" w:rsidTr="00C0170C">
        <w:tc>
          <w:tcPr>
            <w:tcW w:w="8640" w:type="dxa"/>
          </w:tcPr>
          <w:p w14:paraId="447181F9" w14:textId="4C1D9E76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Sunflower,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向日葵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</w:t>
            </w:r>
            <w:proofErr w:type="gram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kwe.</w:t>
            </w:r>
          </w:p>
        </w:tc>
      </w:tr>
      <w:tr w:rsidR="00494704" w:rsidRPr="001078C6" w14:paraId="7AFC73E1" w14:textId="77777777" w:rsidTr="00C0170C">
        <w:tc>
          <w:tcPr>
            <w:tcW w:w="8640" w:type="dxa"/>
          </w:tcPr>
          <w:p w14:paraId="34D21856" w14:textId="7955632A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Sundries,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零碎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ling sé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雜貨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dzah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hú’.</w:t>
            </w:r>
          </w:p>
        </w:tc>
      </w:tr>
      <w:tr w:rsidR="00494704" w:rsidRPr="001078C6" w14:paraId="27C15D43" w14:textId="77777777" w:rsidTr="00C0170C">
        <w:tc>
          <w:tcPr>
            <w:tcW w:w="8640" w:type="dxa"/>
          </w:tcPr>
          <w:p w14:paraId="41F67A5F" w14:textId="20BFA49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Sunrise,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日頭出来</w:t>
            </w:r>
            <w:proofErr w:type="gramEnd"/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deu t’seh lé.</w:t>
            </w:r>
          </w:p>
        </w:tc>
      </w:tr>
      <w:tr w:rsidR="00494704" w:rsidRPr="001078C6" w14:paraId="332AB5B9" w14:textId="77777777" w:rsidTr="00C0170C">
        <w:tc>
          <w:tcPr>
            <w:tcW w:w="8640" w:type="dxa"/>
          </w:tcPr>
          <w:p w14:paraId="4023A982" w14:textId="0A09C42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Sunset,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日頭落山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lok sa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397A3390" w14:textId="77777777" w:rsidTr="00C0170C">
        <w:tc>
          <w:tcPr>
            <w:tcW w:w="8640" w:type="dxa"/>
          </w:tcPr>
          <w:p w14:paraId="088A375A" w14:textId="5B9E71CB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Sup,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吃夜</w:t>
            </w:r>
            <w:r w:rsidR="00204B30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飯</w:t>
            </w:r>
            <w:proofErr w:type="gramEnd"/>
            <w:r w:rsidR="00204B30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fan 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iuh y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494704" w:rsidRPr="001078C6" w14:paraId="7942422C" w14:textId="77777777" w:rsidTr="00C0170C">
        <w:tc>
          <w:tcPr>
            <w:tcW w:w="8640" w:type="dxa"/>
          </w:tcPr>
          <w:p w14:paraId="2018FA2D" w14:textId="60673FEA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Superannuated, (he reported himself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as and returned </w:t>
            </w:r>
            <w:proofErr w:type="gram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home)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告老咾歸去者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‘lau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lau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kü’ k’í’ tsé. </w:t>
            </w:r>
          </w:p>
        </w:tc>
      </w:tr>
      <w:tr w:rsidR="00494704" w:rsidRPr="001078C6" w14:paraId="364E7AF3" w14:textId="77777777" w:rsidTr="00C0170C">
        <w:tc>
          <w:tcPr>
            <w:tcW w:w="8640" w:type="dxa"/>
          </w:tcPr>
          <w:p w14:paraId="7DF18A2A" w14:textId="51C99FE2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Supercilious,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目中無人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 ts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 m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 </w:t>
            </w:r>
          </w:p>
        </w:tc>
      </w:tr>
      <w:tr w:rsidR="00494704" w:rsidRPr="001078C6" w14:paraId="62C7F0B6" w14:textId="77777777" w:rsidTr="00C0170C">
        <w:tc>
          <w:tcPr>
            <w:tcW w:w="8640" w:type="dxa"/>
          </w:tcPr>
          <w:p w14:paraId="7BCF8255" w14:textId="269B16F6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Supereminent, (among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all)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超出衆人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 t’sehh tsúng’ niun,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拔萃超羣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 t’sûe t’sau giûn. </w:t>
            </w:r>
          </w:p>
        </w:tc>
      </w:tr>
      <w:tr w:rsidR="00494704" w:rsidRPr="001078C6" w14:paraId="2A8FA466" w14:textId="77777777" w:rsidTr="00C0170C">
        <w:tc>
          <w:tcPr>
            <w:tcW w:w="8640" w:type="dxa"/>
          </w:tcPr>
          <w:p w14:paraId="2B6A5D72" w14:textId="3F61FBB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Superficial,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contents)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面積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acquaintance with things)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見識淺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kien’ suh ‘t’sien. </w:t>
            </w:r>
          </w:p>
        </w:tc>
      </w:tr>
      <w:tr w:rsidR="00494704" w:rsidRPr="001078C6" w14:paraId="724F97E1" w14:textId="77777777" w:rsidTr="00C0170C">
        <w:tc>
          <w:tcPr>
            <w:tcW w:w="8640" w:type="dxa"/>
          </w:tcPr>
          <w:p w14:paraId="63A2A98E" w14:textId="476A413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Superfluity,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餘剩下来個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 ‘au lé kú’,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deu,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剩頭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zung’ deu. </w:t>
            </w:r>
          </w:p>
        </w:tc>
      </w:tr>
      <w:tr w:rsidR="00494704" w:rsidRPr="001078C6" w14:paraId="16ECF20F" w14:textId="77777777" w:rsidTr="00C0170C">
        <w:tc>
          <w:tcPr>
            <w:tcW w:w="8640" w:type="dxa"/>
          </w:tcPr>
          <w:p w14:paraId="72829722" w14:textId="17A21A5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Superfluous,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勿必用個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pih y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 kú’,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瞴用個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yúng’ kú’. </w:t>
            </w:r>
          </w:p>
        </w:tc>
      </w:tr>
      <w:tr w:rsidR="00494704" w:rsidRPr="001078C6" w14:paraId="2524376D" w14:textId="77777777" w:rsidTr="00C0170C">
        <w:tc>
          <w:tcPr>
            <w:tcW w:w="8640" w:type="dxa"/>
          </w:tcPr>
          <w:p w14:paraId="1B0EE2EC" w14:textId="4956E8C7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Superhuman,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strength)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人力以上個力量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lih ‘í zang’ kú’ lih liang’. </w:t>
            </w:r>
          </w:p>
        </w:tc>
      </w:tr>
    </w:tbl>
    <w:p w14:paraId="43D52145" w14:textId="77777777" w:rsidR="0037141D" w:rsidRPr="001078C6" w:rsidRDefault="0037141D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141D" w:rsidRPr="00107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709021">
    <w:abstractNumId w:val="8"/>
  </w:num>
  <w:num w:numId="2" w16cid:durableId="966080765">
    <w:abstractNumId w:val="6"/>
  </w:num>
  <w:num w:numId="3" w16cid:durableId="1835217797">
    <w:abstractNumId w:val="5"/>
  </w:num>
  <w:num w:numId="4" w16cid:durableId="1975678679">
    <w:abstractNumId w:val="4"/>
  </w:num>
  <w:num w:numId="5" w16cid:durableId="495346239">
    <w:abstractNumId w:val="7"/>
  </w:num>
  <w:num w:numId="6" w16cid:durableId="1350334893">
    <w:abstractNumId w:val="3"/>
  </w:num>
  <w:num w:numId="7" w16cid:durableId="1556696573">
    <w:abstractNumId w:val="2"/>
  </w:num>
  <w:num w:numId="8" w16cid:durableId="682705120">
    <w:abstractNumId w:val="1"/>
  </w:num>
  <w:num w:numId="9" w16cid:durableId="200982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8C6"/>
    <w:rsid w:val="00140300"/>
    <w:rsid w:val="0015074B"/>
    <w:rsid w:val="001E7EB8"/>
    <w:rsid w:val="00204B30"/>
    <w:rsid w:val="00271F01"/>
    <w:rsid w:val="0029639D"/>
    <w:rsid w:val="002E4D19"/>
    <w:rsid w:val="002F52D9"/>
    <w:rsid w:val="00326F90"/>
    <w:rsid w:val="0037141D"/>
    <w:rsid w:val="003E3576"/>
    <w:rsid w:val="00494704"/>
    <w:rsid w:val="00632607"/>
    <w:rsid w:val="00770A73"/>
    <w:rsid w:val="00841154"/>
    <w:rsid w:val="008F71BF"/>
    <w:rsid w:val="00974A88"/>
    <w:rsid w:val="009F330D"/>
    <w:rsid w:val="00A80666"/>
    <w:rsid w:val="00AA1D8D"/>
    <w:rsid w:val="00AA5DCC"/>
    <w:rsid w:val="00B47730"/>
    <w:rsid w:val="00B768F1"/>
    <w:rsid w:val="00C0170C"/>
    <w:rsid w:val="00CB0664"/>
    <w:rsid w:val="00F15730"/>
    <w:rsid w:val="00F338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B98FD"/>
  <w14:defaultImageDpi w14:val="300"/>
  <w15:docId w15:val="{30A59B5E-D657-49F6-8A8B-95DD56EE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2024-11-23T14:02:00Z</dcterms:modified>
  <cp:category/>
</cp:coreProperties>
</file>