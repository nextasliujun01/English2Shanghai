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14342" w:rsidRPr="00674307" w14:paraId="148CF151" w14:textId="77777777" w:rsidTr="00B771B1">
        <w:tc>
          <w:tcPr>
            <w:tcW w:w="8640" w:type="dxa"/>
          </w:tcPr>
          <w:p w14:paraId="29EA174F" w14:textId="1FAC5735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Retire, (from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office)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退休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t’é’ h'ieu, (from the front)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迴避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bí’, (modestly)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謙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休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k’ien t’é’. </w:t>
            </w:r>
          </w:p>
        </w:tc>
      </w:tr>
      <w:tr w:rsidR="00A14342" w:rsidRPr="00674307" w14:paraId="23C8B87F" w14:textId="77777777" w:rsidTr="00B771B1">
        <w:tc>
          <w:tcPr>
            <w:tcW w:w="8640" w:type="dxa"/>
          </w:tcPr>
          <w:p w14:paraId="7E126C11" w14:textId="319A5935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Retired,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幽靜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yeu dzing’.</w:t>
            </w:r>
          </w:p>
        </w:tc>
      </w:tr>
      <w:tr w:rsidR="00A14342" w:rsidRPr="00674307" w14:paraId="3D7BAD16" w14:textId="77777777" w:rsidTr="00B771B1">
        <w:tc>
          <w:tcPr>
            <w:tcW w:w="8640" w:type="dxa"/>
          </w:tcPr>
          <w:p w14:paraId="665A9E66" w14:textId="095D0EA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Retract,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反口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‘fan ‘k’eu.</w:t>
            </w:r>
          </w:p>
        </w:tc>
      </w:tr>
      <w:tr w:rsidR="00A14342" w:rsidRPr="00674307" w14:paraId="7A98E2DD" w14:textId="77777777" w:rsidTr="00B771B1">
        <w:tc>
          <w:tcPr>
            <w:tcW w:w="8640" w:type="dxa"/>
          </w:tcPr>
          <w:p w14:paraId="4CABEC66" w14:textId="52074886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Retribution,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報讎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 yung’.</w:t>
            </w:r>
          </w:p>
        </w:tc>
      </w:tr>
      <w:tr w:rsidR="00A14342" w:rsidRPr="00674307" w14:paraId="0ED98BF5" w14:textId="77777777" w:rsidTr="00B771B1">
        <w:tc>
          <w:tcPr>
            <w:tcW w:w="8640" w:type="dxa"/>
          </w:tcPr>
          <w:p w14:paraId="56442202" w14:textId="7C761731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Return,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轉来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’tsén lé,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wé ‘tsén lé,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beh ‘tsén lé,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‘tsén lé,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歸回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kwé wé, (home)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kü k’í’, (return to the world from being a monk)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還俗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zóh. </w:t>
            </w:r>
          </w:p>
        </w:tc>
      </w:tr>
      <w:tr w:rsidR="00A14342" w:rsidRPr="00674307" w14:paraId="4D836B1A" w14:textId="77777777" w:rsidTr="00B771B1">
        <w:tc>
          <w:tcPr>
            <w:tcW w:w="8640" w:type="dxa"/>
          </w:tcPr>
          <w:p w14:paraId="4ADAF8B1" w14:textId="59649CD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Reveal,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默示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muh zz’,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暗底裏指示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én’ ‘tí ‘lí ‘tsz zz’. </w:t>
            </w:r>
          </w:p>
        </w:tc>
      </w:tr>
      <w:tr w:rsidR="00A14342" w:rsidRPr="00674307" w14:paraId="24C07C2B" w14:textId="77777777" w:rsidTr="00B771B1">
        <w:tc>
          <w:tcPr>
            <w:tcW w:w="8640" w:type="dxa"/>
          </w:tcPr>
          <w:p w14:paraId="45B0A541" w14:textId="03E12565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Revenge,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報雠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 dzeu.</w:t>
            </w:r>
          </w:p>
        </w:tc>
      </w:tr>
      <w:tr w:rsidR="00A14342" w:rsidRPr="00674307" w14:paraId="432D7DE2" w14:textId="77777777" w:rsidTr="00B771B1">
        <w:tc>
          <w:tcPr>
            <w:tcW w:w="8640" w:type="dxa"/>
          </w:tcPr>
          <w:p w14:paraId="07683107" w14:textId="6F6445E4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Revenue,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賦稅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fú’ sûe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國土進餉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kóh dú’ tsing’ ‘h’iang, (customs)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税銀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sûe’ niun, (land revenue)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錢糧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liang. </w:t>
            </w:r>
          </w:p>
        </w:tc>
      </w:tr>
      <w:tr w:rsidR="00A14342" w:rsidRPr="00674307" w14:paraId="01E068E4" w14:textId="77777777" w:rsidTr="00B771B1">
        <w:tc>
          <w:tcPr>
            <w:tcW w:w="8640" w:type="dxa"/>
          </w:tcPr>
          <w:p w14:paraId="4343249D" w14:textId="74DA307D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Revere,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恭敬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kiung’. </w:t>
            </w:r>
          </w:p>
        </w:tc>
      </w:tr>
      <w:tr w:rsidR="00A14342" w:rsidRPr="00674307" w14:paraId="2C77823F" w14:textId="77777777" w:rsidTr="00B771B1">
        <w:tc>
          <w:tcPr>
            <w:tcW w:w="8640" w:type="dxa"/>
          </w:tcPr>
          <w:p w14:paraId="19249BBE" w14:textId="71832491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Reverence,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肅靜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sóh dzing’,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虔心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gien sing,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敬虔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kiung’ gien. </w:t>
            </w:r>
          </w:p>
        </w:tc>
      </w:tr>
      <w:tr w:rsidR="00A14342" w:rsidRPr="00674307" w14:paraId="6285B6D4" w14:textId="77777777" w:rsidTr="00B771B1">
        <w:tc>
          <w:tcPr>
            <w:tcW w:w="8640" w:type="dxa"/>
          </w:tcPr>
          <w:p w14:paraId="7FCC7A88" w14:textId="4F1EC3F0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Reverie, (be in)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發迷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mí,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心往象外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‘wong ziang’ wé’. </w:t>
            </w:r>
          </w:p>
        </w:tc>
      </w:tr>
      <w:tr w:rsidR="00A14342" w:rsidRPr="00674307" w14:paraId="79A64765" w14:textId="77777777" w:rsidTr="00B771B1">
        <w:tc>
          <w:tcPr>
            <w:tcW w:w="8640" w:type="dxa"/>
          </w:tcPr>
          <w:p w14:paraId="3EC3D3EF" w14:textId="6A4FB25D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Reverse,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相對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倒反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‘fan. </w:t>
            </w:r>
          </w:p>
        </w:tc>
      </w:tr>
      <w:tr w:rsidR="00A14342" w:rsidRPr="00674307" w14:paraId="5FDC8267" w14:textId="77777777" w:rsidTr="00B771B1">
        <w:tc>
          <w:tcPr>
            <w:tcW w:w="8640" w:type="dxa"/>
          </w:tcPr>
          <w:p w14:paraId="7B0DEA25" w14:textId="0E7A945F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Reverse, (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wé  ’tsén lé,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‘tsén lé,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倒轉来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‘tsén lé. </w:t>
            </w:r>
          </w:p>
        </w:tc>
      </w:tr>
      <w:tr w:rsidR="00A14342" w:rsidRPr="00674307" w14:paraId="386E68B2" w14:textId="77777777" w:rsidTr="00B771B1">
        <w:tc>
          <w:tcPr>
            <w:tcW w:w="8640" w:type="dxa"/>
          </w:tcPr>
          <w:p w14:paraId="29839817" w14:textId="0F9ABA49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Revert, (to its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original)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歸回本原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 wé ‘pun niön,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復原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vóh niön. </w:t>
            </w:r>
          </w:p>
        </w:tc>
      </w:tr>
      <w:tr w:rsidR="00A14342" w:rsidRPr="00674307" w14:paraId="408F7442" w14:textId="77777777" w:rsidTr="00B771B1">
        <w:tc>
          <w:tcPr>
            <w:tcW w:w="8640" w:type="dxa"/>
          </w:tcPr>
          <w:p w14:paraId="7EB3534C" w14:textId="3DE937B8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Review, (military)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操練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lien’, (examine)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查驗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 nien’. </w:t>
            </w:r>
          </w:p>
        </w:tc>
      </w:tr>
      <w:tr w:rsidR="00A14342" w:rsidRPr="00674307" w14:paraId="786F58D6" w14:textId="77777777" w:rsidTr="00B771B1">
        <w:tc>
          <w:tcPr>
            <w:tcW w:w="8640" w:type="dxa"/>
          </w:tcPr>
          <w:p w14:paraId="5A6BE64F" w14:textId="370B6656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Revile,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毀謗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 pong’,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罵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mó’ niun . </w:t>
            </w:r>
          </w:p>
        </w:tc>
      </w:tr>
      <w:tr w:rsidR="00A14342" w:rsidRPr="00674307" w14:paraId="13D9B8ED" w14:textId="77777777" w:rsidTr="00B771B1">
        <w:tc>
          <w:tcPr>
            <w:tcW w:w="8640" w:type="dxa"/>
          </w:tcPr>
          <w:p w14:paraId="62AFF869" w14:textId="4B61B89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Revise,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校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訂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kiau’ ting’,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删訂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san ting’. </w:t>
            </w:r>
          </w:p>
        </w:tc>
      </w:tr>
      <w:tr w:rsidR="00A14342" w:rsidRPr="00674307" w14:paraId="405D97C5" w14:textId="77777777" w:rsidTr="00B771B1">
        <w:tc>
          <w:tcPr>
            <w:tcW w:w="8640" w:type="dxa"/>
          </w:tcPr>
          <w:p w14:paraId="22981B57" w14:textId="7EF2B63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Revive,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復興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vóh h’iung. </w:t>
            </w:r>
          </w:p>
        </w:tc>
      </w:tr>
      <w:tr w:rsidR="00A14342" w:rsidRPr="00674307" w14:paraId="0F46914F" w14:textId="77777777" w:rsidTr="00B771B1">
        <w:tc>
          <w:tcPr>
            <w:tcW w:w="8640" w:type="dxa"/>
          </w:tcPr>
          <w:p w14:paraId="61943F20" w14:textId="4046565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Revolt,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叛逆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 niuh,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造反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‘zau ‘fan. </w:t>
            </w:r>
          </w:p>
        </w:tc>
      </w:tr>
      <w:tr w:rsidR="00A14342" w:rsidRPr="00674307" w14:paraId="6DFA9E17" w14:textId="77777777" w:rsidTr="00B771B1">
        <w:tc>
          <w:tcPr>
            <w:tcW w:w="8640" w:type="dxa"/>
          </w:tcPr>
          <w:p w14:paraId="24E48622" w14:textId="76CA2AB7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Revolve,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旋轉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zien ‘tsén,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輪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轉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lun ‘tsén,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轉輸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‘tsén yün’. </w:t>
            </w:r>
          </w:p>
        </w:tc>
      </w:tr>
      <w:tr w:rsidR="00A14342" w:rsidRPr="00674307" w14:paraId="21BBEB8F" w14:textId="77777777" w:rsidTr="00B771B1">
        <w:tc>
          <w:tcPr>
            <w:tcW w:w="8640" w:type="dxa"/>
          </w:tcPr>
          <w:p w14:paraId="428FCD18" w14:textId="43264421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Reward,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賞賜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 sz’. </w:t>
            </w:r>
          </w:p>
        </w:tc>
      </w:tr>
      <w:tr w:rsidR="00A14342" w:rsidRPr="00674307" w14:paraId="19FA1327" w14:textId="77777777" w:rsidTr="00B771B1">
        <w:tc>
          <w:tcPr>
            <w:tcW w:w="8640" w:type="dxa"/>
          </w:tcPr>
          <w:p w14:paraId="41489E9F" w14:textId="7B9762EE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Rheumatism,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骨頭痛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kweh deu t’úng’, (in the shoulder)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肩瘋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 fúng. </w:t>
            </w:r>
          </w:p>
        </w:tc>
      </w:tr>
      <w:tr w:rsidR="00A14342" w:rsidRPr="00674307" w14:paraId="67E62771" w14:textId="77777777" w:rsidTr="00B771B1">
        <w:tc>
          <w:tcPr>
            <w:tcW w:w="8640" w:type="dxa"/>
          </w:tcPr>
          <w:p w14:paraId="29BD8D65" w14:textId="4FCCC649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Rhinoceros,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犀牛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sí nieu.</w:t>
            </w:r>
          </w:p>
        </w:tc>
      </w:tr>
      <w:tr w:rsidR="00A14342" w:rsidRPr="00674307" w14:paraId="7BDC3935" w14:textId="77777777" w:rsidTr="00B771B1">
        <w:tc>
          <w:tcPr>
            <w:tcW w:w="8640" w:type="dxa"/>
          </w:tcPr>
          <w:p w14:paraId="03840C65" w14:textId="38B5523D" w:rsidR="00A14342" w:rsidRPr="00674307" w:rsidRDefault="00A14342" w:rsidP="00A14342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Rhubarb,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大黄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dá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’ wong</w:t>
            </w:r>
            <w:r w:rsidR="00D81F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14342" w:rsidRPr="00674307" w14:paraId="69B1915B" w14:textId="77777777" w:rsidTr="00B771B1">
        <w:tc>
          <w:tcPr>
            <w:tcW w:w="8640" w:type="dxa"/>
          </w:tcPr>
          <w:p w14:paraId="4A8BA123" w14:textId="1F20BF62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Rhyme,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韻</w:t>
            </w:r>
            <w:r w:rsidR="00D81F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yün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yün’  kiáh.</w:t>
            </w:r>
          </w:p>
        </w:tc>
      </w:tr>
      <w:tr w:rsidR="00A14342" w:rsidRPr="00674307" w14:paraId="2EDF9776" w14:textId="77777777" w:rsidTr="00B771B1">
        <w:tc>
          <w:tcPr>
            <w:tcW w:w="8640" w:type="dxa"/>
          </w:tcPr>
          <w:p w14:paraId="451417BD" w14:textId="4D5D90DC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Ribs,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肋旁骨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luh bang kweh. </w:t>
            </w:r>
          </w:p>
        </w:tc>
      </w:tr>
      <w:tr w:rsidR="00A14342" w:rsidRPr="00674307" w14:paraId="2937A57E" w14:textId="77777777" w:rsidTr="00B771B1">
        <w:tc>
          <w:tcPr>
            <w:tcW w:w="8640" w:type="dxa"/>
          </w:tcPr>
          <w:p w14:paraId="5C224180" w14:textId="3100689D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Ribband,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tá’. </w:t>
            </w:r>
          </w:p>
        </w:tc>
      </w:tr>
      <w:tr w:rsidR="00A14342" w:rsidRPr="00674307" w14:paraId="330C6CF7" w14:textId="77777777" w:rsidTr="00B771B1">
        <w:tc>
          <w:tcPr>
            <w:tcW w:w="8640" w:type="dxa"/>
          </w:tcPr>
          <w:p w14:paraId="56D48C05" w14:textId="68105352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Rice, (growing)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(uncooked)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米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‘mí, (boiled)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飯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van’.</w:t>
            </w:r>
          </w:p>
        </w:tc>
      </w:tr>
      <w:tr w:rsidR="00A14342" w:rsidRPr="00674307" w14:paraId="12189F71" w14:textId="77777777" w:rsidTr="00B771B1">
        <w:tc>
          <w:tcPr>
            <w:tcW w:w="8640" w:type="dxa"/>
          </w:tcPr>
          <w:p w14:paraId="63BE2EDC" w14:textId="25D93FCA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Rich,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fú’, (to become)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發財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dzé, (a rich man)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財主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dzé ‘tsû,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財翁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úng, (riches and honour)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富貴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fú’ kwé’.   </w:t>
            </w:r>
          </w:p>
        </w:tc>
      </w:tr>
      <w:tr w:rsidR="00A14342" w:rsidRPr="00674307" w14:paraId="35E9FA77" w14:textId="77777777" w:rsidTr="00B771B1">
        <w:tc>
          <w:tcPr>
            <w:tcW w:w="8640" w:type="dxa"/>
          </w:tcPr>
          <w:p w14:paraId="7EBD0EB4" w14:textId="71D3374C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Riddle,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隱語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‘yun ‘nü. .</w:t>
            </w:r>
          </w:p>
        </w:tc>
      </w:tr>
      <w:tr w:rsidR="00A14342" w:rsidRPr="00674307" w14:paraId="18F83DED" w14:textId="77777777" w:rsidTr="00B771B1">
        <w:tc>
          <w:tcPr>
            <w:tcW w:w="8640" w:type="dxa"/>
          </w:tcPr>
          <w:p w14:paraId="6C3A706F" w14:textId="265BB209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Ride, (a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horse)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騎馬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 ‘mó, (in a carriage)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zú’ t’só, (in a sedan)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坐轎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zú’ giau’. </w:t>
            </w:r>
          </w:p>
        </w:tc>
      </w:tr>
      <w:tr w:rsidR="00A14342" w:rsidRPr="00674307" w14:paraId="05D043F1" w14:textId="77777777" w:rsidTr="00B771B1">
        <w:tc>
          <w:tcPr>
            <w:tcW w:w="8640" w:type="dxa"/>
          </w:tcPr>
          <w:p w14:paraId="066C5A49" w14:textId="49ADBF7B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Ridge, (of a house)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tsih, (of the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back)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背脊骨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pé’ tsih kwéh, (of a mountain range)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tsih,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連山個脊梁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san kú’ tsih liang. </w:t>
            </w:r>
          </w:p>
        </w:tc>
      </w:tr>
      <w:tr w:rsidR="00A14342" w:rsidRPr="00674307" w14:paraId="09DCA571" w14:textId="77777777" w:rsidTr="00B771B1">
        <w:tc>
          <w:tcPr>
            <w:tcW w:w="8640" w:type="dxa"/>
          </w:tcPr>
          <w:p w14:paraId="21CB287A" w14:textId="49BBF097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Ridicule,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譏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kí  t’sz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譏諷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kí  fúng’,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譏誚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 ziau’,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戱笑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h’í’ siau’. </w:t>
            </w:r>
          </w:p>
        </w:tc>
      </w:tr>
      <w:tr w:rsidR="00A14342" w:rsidRPr="00674307" w14:paraId="1BF95CF5" w14:textId="77777777" w:rsidTr="00B771B1">
        <w:tc>
          <w:tcPr>
            <w:tcW w:w="8640" w:type="dxa"/>
          </w:tcPr>
          <w:p w14:paraId="70C3A0B6" w14:textId="0C8CDD6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Ridiculous,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proofErr w:type="gramEnd"/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sian’. </w:t>
            </w:r>
          </w:p>
        </w:tc>
      </w:tr>
      <w:tr w:rsidR="00A14342" w:rsidRPr="00674307" w14:paraId="060278AB" w14:textId="77777777" w:rsidTr="00B771B1">
        <w:tc>
          <w:tcPr>
            <w:tcW w:w="8640" w:type="dxa"/>
          </w:tcPr>
          <w:p w14:paraId="486FD9C7" w14:textId="6E913718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Rig, (of a vessel how many masts?)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幾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根桅子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‘kí kun wé ‘tsz. </w:t>
            </w:r>
          </w:p>
        </w:tc>
      </w:tr>
      <w:tr w:rsidR="00A14342" w:rsidRPr="00674307" w14:paraId="3C6B4CED" w14:textId="77777777" w:rsidTr="00B771B1">
        <w:tc>
          <w:tcPr>
            <w:tcW w:w="8640" w:type="dxa"/>
          </w:tcPr>
          <w:p w14:paraId="27DBF5A4" w14:textId="3BB645C3" w:rsidR="00A14342" w:rsidRPr="00674307" w:rsidRDefault="00A14342" w:rsidP="00A143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Right,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理所當然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‘lí ‘sú tong  zén,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有理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‘lí,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t’só, (ought)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應當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tong kú’, (right doctrine)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正道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 ‘dau, (right angle)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直角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dzuk koh, (right hand)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右手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yeu’ ‘seu, (right side)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右邊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yeu’ pien, (soldiers who struggle for right)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n’í’ ping, (right feeling)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正氣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k’í, (not right)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veh ‘zz,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勿正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>veh tsung’,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43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heh dzing ‘lí. </w:t>
            </w:r>
          </w:p>
        </w:tc>
      </w:tr>
    </w:tbl>
    <w:p w14:paraId="127A6904" w14:textId="77777777" w:rsidR="0090100E" w:rsidRPr="00674307" w:rsidRDefault="0090100E">
      <w:pPr>
        <w:rPr>
          <w:rFonts w:ascii="Times New Roman" w:eastAsia="SimSun" w:hAnsi="Times New Roman" w:cs="Times New Roman"/>
          <w:sz w:val="24"/>
          <w:szCs w:val="24"/>
        </w:rPr>
      </w:pPr>
    </w:p>
    <w:sectPr w:rsidR="0090100E" w:rsidRPr="00674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616338">
    <w:abstractNumId w:val="8"/>
  </w:num>
  <w:num w:numId="2" w16cid:durableId="441999244">
    <w:abstractNumId w:val="6"/>
  </w:num>
  <w:num w:numId="3" w16cid:durableId="918290718">
    <w:abstractNumId w:val="5"/>
  </w:num>
  <w:num w:numId="4" w16cid:durableId="102770156">
    <w:abstractNumId w:val="4"/>
  </w:num>
  <w:num w:numId="5" w16cid:durableId="593250424">
    <w:abstractNumId w:val="7"/>
  </w:num>
  <w:num w:numId="6" w16cid:durableId="43335788">
    <w:abstractNumId w:val="3"/>
  </w:num>
  <w:num w:numId="7" w16cid:durableId="222179772">
    <w:abstractNumId w:val="2"/>
  </w:num>
  <w:num w:numId="8" w16cid:durableId="717240598">
    <w:abstractNumId w:val="1"/>
  </w:num>
  <w:num w:numId="9" w16cid:durableId="19550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BC1"/>
    <w:rsid w:val="00137C72"/>
    <w:rsid w:val="0015074B"/>
    <w:rsid w:val="001663CD"/>
    <w:rsid w:val="001B0BB9"/>
    <w:rsid w:val="0029639D"/>
    <w:rsid w:val="00302BD8"/>
    <w:rsid w:val="00326F90"/>
    <w:rsid w:val="003349E2"/>
    <w:rsid w:val="003E373D"/>
    <w:rsid w:val="003F2D29"/>
    <w:rsid w:val="00541E67"/>
    <w:rsid w:val="005B6F0C"/>
    <w:rsid w:val="00674307"/>
    <w:rsid w:val="00792629"/>
    <w:rsid w:val="00825F78"/>
    <w:rsid w:val="0090100E"/>
    <w:rsid w:val="009425D6"/>
    <w:rsid w:val="009F6706"/>
    <w:rsid w:val="00A14342"/>
    <w:rsid w:val="00AA1D8D"/>
    <w:rsid w:val="00B436BA"/>
    <w:rsid w:val="00B47730"/>
    <w:rsid w:val="00B771B1"/>
    <w:rsid w:val="00BB4E9C"/>
    <w:rsid w:val="00C42709"/>
    <w:rsid w:val="00CB0664"/>
    <w:rsid w:val="00D81FA9"/>
    <w:rsid w:val="00DB728C"/>
    <w:rsid w:val="00DF0774"/>
    <w:rsid w:val="00EF0093"/>
    <w:rsid w:val="00F05B94"/>
    <w:rsid w:val="00F718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7D4F7"/>
  <w14:defaultImageDpi w14:val="300"/>
  <w15:docId w15:val="{E9E8A92B-C027-48BB-8A3A-F82DE832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2024-11-20T01:57:00Z</dcterms:modified>
  <cp:category/>
</cp:coreProperties>
</file>