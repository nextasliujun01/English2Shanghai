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B28C3" w:rsidRPr="0000752D" w14:paraId="1D5619C1" w14:textId="77777777" w:rsidTr="0000752D">
        <w:tc>
          <w:tcPr>
            <w:tcW w:w="8640" w:type="dxa"/>
          </w:tcPr>
          <w:p w14:paraId="3AEC7BCC" w14:textId="056AD48C" w:rsidR="00BA35BB" w:rsidRPr="0000752D" w:rsidRDefault="00112B6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8C3" w:rsidRPr="0000752D" w14:paraId="663B7E6A" w14:textId="77777777" w:rsidTr="0000752D">
        <w:tc>
          <w:tcPr>
            <w:tcW w:w="8640" w:type="dxa"/>
          </w:tcPr>
          <w:p w14:paraId="0B26B006" w14:textId="641AEECD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End, (to)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完結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wén kih.</w:t>
            </w:r>
          </w:p>
        </w:tc>
      </w:tr>
      <w:tr w:rsidR="004B28C3" w:rsidRPr="0000752D" w14:paraId="6E4A9E2E" w14:textId="77777777" w:rsidTr="0000752D">
        <w:tc>
          <w:tcPr>
            <w:tcW w:w="8640" w:type="dxa"/>
          </w:tcPr>
          <w:p w14:paraId="136D971B" w14:textId="1FF6BC3D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Endanger, (one’s self)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冒險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mau</w:t>
            </w:r>
            <w:proofErr w:type="gram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 ‘hi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</w:p>
        </w:tc>
      </w:tr>
      <w:tr w:rsidR="004B28C3" w:rsidRPr="0000752D" w14:paraId="721417A7" w14:textId="77777777" w:rsidTr="0000752D">
        <w:tc>
          <w:tcPr>
            <w:tcW w:w="8640" w:type="dxa"/>
          </w:tcPr>
          <w:p w14:paraId="3FA32D77" w14:textId="6BA094EB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Endeavour,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出力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lih, (use best)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盡心竭力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dzing’ sing gih lih. </w:t>
            </w:r>
          </w:p>
        </w:tc>
      </w:tr>
      <w:tr w:rsidR="004B28C3" w:rsidRPr="0000752D" w14:paraId="2A28366B" w14:textId="77777777" w:rsidTr="0000752D">
        <w:tc>
          <w:tcPr>
            <w:tcW w:w="8640" w:type="dxa"/>
          </w:tcPr>
          <w:p w14:paraId="07DC5151" w14:textId="76BC5A6F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Endemic,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本地所常有傳人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5A649B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 dí’ ‘sú dzang ‘yeu dzén niun kú’ bing’. </w:t>
            </w:r>
          </w:p>
        </w:tc>
      </w:tr>
      <w:tr w:rsidR="004B28C3" w:rsidRPr="0000752D" w14:paraId="4C69F3ED" w14:textId="77777777" w:rsidTr="0000752D">
        <w:tc>
          <w:tcPr>
            <w:tcW w:w="8640" w:type="dxa"/>
          </w:tcPr>
          <w:p w14:paraId="63BC5DDE" w14:textId="74B276E4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Endless,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無窮無盡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202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ng vu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dzing’. </w:t>
            </w:r>
          </w:p>
        </w:tc>
      </w:tr>
      <w:tr w:rsidR="004B28C3" w:rsidRPr="0000752D" w14:paraId="2DCE40DF" w14:textId="77777777" w:rsidTr="0000752D">
        <w:tc>
          <w:tcPr>
            <w:tcW w:w="8640" w:type="dxa"/>
          </w:tcPr>
          <w:p w14:paraId="17BFA29E" w14:textId="43DC4792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Endorse,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單背後題名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202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tan pé’ ‘h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 ming. </w:t>
            </w:r>
          </w:p>
        </w:tc>
      </w:tr>
      <w:tr w:rsidR="004B28C3" w:rsidRPr="0000752D" w14:paraId="51593E00" w14:textId="77777777" w:rsidTr="0000752D">
        <w:tc>
          <w:tcPr>
            <w:tcW w:w="8640" w:type="dxa"/>
          </w:tcPr>
          <w:p w14:paraId="5C9B6AB3" w14:textId="69069F29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Endowments, (of </w:t>
            </w: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nuture) 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dzé. </w:t>
            </w:r>
          </w:p>
        </w:tc>
      </w:tr>
      <w:tr w:rsidR="004B28C3" w:rsidRPr="0000752D" w14:paraId="5DA5CD17" w14:textId="77777777" w:rsidTr="0000752D">
        <w:tc>
          <w:tcPr>
            <w:tcW w:w="8640" w:type="dxa"/>
          </w:tcPr>
          <w:p w14:paraId="67AC7232" w14:textId="2D826E1A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Endure,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忍耐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‘niun né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擔當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含容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hén yúng.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8C3" w:rsidRPr="0000752D" w14:paraId="41A8D47A" w14:textId="77777777" w:rsidTr="0000752D">
        <w:tc>
          <w:tcPr>
            <w:tcW w:w="8640" w:type="dxa"/>
          </w:tcPr>
          <w:p w14:paraId="3CB9DEE5" w14:textId="660AA515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Enemy,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讎敵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dzeu dih,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對頭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té’ deu,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對敵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té’ dih, (private)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冤家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yön ká. </w:t>
            </w:r>
          </w:p>
        </w:tc>
      </w:tr>
      <w:tr w:rsidR="004B28C3" w:rsidRPr="0000752D" w14:paraId="73529B1F" w14:textId="77777777" w:rsidTr="0000752D">
        <w:tc>
          <w:tcPr>
            <w:tcW w:w="8640" w:type="dxa"/>
          </w:tcPr>
          <w:p w14:paraId="04EC2BA2" w14:textId="697504A2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Energy, 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力量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zun. </w:t>
            </w:r>
          </w:p>
        </w:tc>
      </w:tr>
      <w:tr w:rsidR="004B28C3" w:rsidRPr="0000752D" w14:paraId="3D27E15A" w14:textId="77777777" w:rsidTr="0000752D">
        <w:tc>
          <w:tcPr>
            <w:tcW w:w="8640" w:type="dxa"/>
          </w:tcPr>
          <w:p w14:paraId="4315FA15" w14:textId="17158609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Enforce, (obedience)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勉强叫伊做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‘mien ‘k’iang kau’ í tsú. </w:t>
            </w:r>
          </w:p>
        </w:tc>
      </w:tr>
      <w:tr w:rsidR="004B28C3" w:rsidRPr="0000752D" w14:paraId="32954CEA" w14:textId="77777777" w:rsidTr="0000752D">
        <w:tc>
          <w:tcPr>
            <w:tcW w:w="8640" w:type="dxa"/>
          </w:tcPr>
          <w:p w14:paraId="3DFD1ED9" w14:textId="0FDD93AD" w:rsidR="00072357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Engage, (</w:t>
            </w: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workman) 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僱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人工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 niun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kúng, (soldiers)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招募兵丁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tsau mú ping ting, (boat)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僱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kú’ zén, (a passage)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搭船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tak zén, (to do)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約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yáh ding’. </w:t>
            </w:r>
          </w:p>
        </w:tc>
      </w:tr>
      <w:tr w:rsidR="004B28C3" w:rsidRPr="0000752D" w14:paraId="3B4FF3E5" w14:textId="77777777" w:rsidTr="0000752D">
        <w:tc>
          <w:tcPr>
            <w:tcW w:w="8640" w:type="dxa"/>
          </w:tcPr>
          <w:p w14:paraId="24B47DEF" w14:textId="3BDF6398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Engaged, 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有事體</w:t>
            </w:r>
            <w:proofErr w:type="gramEnd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202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5202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yeu zz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AB7AE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有公事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yeu k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ún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g zz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得空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m tuh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kúng. </w:t>
            </w:r>
          </w:p>
        </w:tc>
      </w:tr>
      <w:tr w:rsidR="004B28C3" w:rsidRPr="0000752D" w14:paraId="5F6F1DB5" w14:textId="77777777" w:rsidTr="0000752D">
        <w:tc>
          <w:tcPr>
            <w:tcW w:w="8640" w:type="dxa"/>
          </w:tcPr>
          <w:p w14:paraId="054C6945" w14:textId="65288A92" w:rsidR="00BA35BB" w:rsidRPr="0000752D" w:rsidRDefault="00BA35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B28C3" w:rsidRPr="0000752D" w14:paraId="04790E09" w14:textId="77777777" w:rsidTr="0000752D">
        <w:tc>
          <w:tcPr>
            <w:tcW w:w="8640" w:type="dxa"/>
          </w:tcPr>
          <w:p w14:paraId="44D397F3" w14:textId="4D8F0E99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Engagement,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約期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 g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 (written)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文約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 yáh, (having a previous)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先已約定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‘i yáh ding’. </w:t>
            </w:r>
          </w:p>
        </w:tc>
      </w:tr>
      <w:tr w:rsidR="004B28C3" w:rsidRPr="0000752D" w14:paraId="5B92D25B" w14:textId="77777777" w:rsidTr="0000752D">
        <w:tc>
          <w:tcPr>
            <w:tcW w:w="8640" w:type="dxa"/>
          </w:tcPr>
          <w:p w14:paraId="331C310F" w14:textId="066CEB1E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Engine, (steam)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火輪機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</w:t>
            </w: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</w:t>
            </w:r>
            <w:proofErr w:type="gram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‘hú lun t’só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(fire)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水龍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‘sz lúng ,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(automaton oxen and horses)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木牛流馬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móh nieu liu ‘mó. </w:t>
            </w:r>
          </w:p>
        </w:tc>
      </w:tr>
      <w:tr w:rsidR="004B28C3" w:rsidRPr="0000752D" w14:paraId="5E3BF80F" w14:textId="77777777" w:rsidTr="0000752D">
        <w:tc>
          <w:tcPr>
            <w:tcW w:w="8640" w:type="dxa"/>
          </w:tcPr>
          <w:p w14:paraId="2A9CD8F5" w14:textId="59C5F362" w:rsidR="00BA35BB" w:rsidRPr="0000752D" w:rsidRDefault="00BA35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B28C3" w:rsidRPr="0000752D" w14:paraId="790A4EF5" w14:textId="77777777" w:rsidTr="0000752D">
        <w:tc>
          <w:tcPr>
            <w:tcW w:w="8640" w:type="dxa"/>
          </w:tcPr>
          <w:p w14:paraId="3DA8351C" w14:textId="0D0901A0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England,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英吉利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yung ki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lí’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大英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B7AE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dá’ yung kóh. </w:t>
            </w:r>
          </w:p>
        </w:tc>
      </w:tr>
      <w:tr w:rsidR="004B28C3" w:rsidRPr="0000752D" w14:paraId="3129FC63" w14:textId="77777777" w:rsidTr="0000752D">
        <w:tc>
          <w:tcPr>
            <w:tcW w:w="8640" w:type="dxa"/>
          </w:tcPr>
          <w:p w14:paraId="1B83FA67" w14:textId="440AC4D1" w:rsidR="00BA35BB" w:rsidRPr="0000752D" w:rsidRDefault="00A06D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8C3" w:rsidRPr="0000752D" w14:paraId="2CEF42BE" w14:textId="77777777" w:rsidTr="0000752D">
        <w:tc>
          <w:tcPr>
            <w:tcW w:w="8640" w:type="dxa"/>
          </w:tcPr>
          <w:p w14:paraId="32C439EF" w14:textId="0BC7A28C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Engraft, 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tsih.</w:t>
            </w:r>
          </w:p>
        </w:tc>
      </w:tr>
      <w:tr w:rsidR="004B28C3" w:rsidRPr="0000752D" w14:paraId="4311818E" w14:textId="77777777" w:rsidTr="0000752D">
        <w:tc>
          <w:tcPr>
            <w:tcW w:w="8640" w:type="dxa"/>
          </w:tcPr>
          <w:p w14:paraId="71E04059" w14:textId="591D09F5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Engrave, 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雕刻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tiau k’uh, (blocks)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刻板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k’uh ‘pan. </w:t>
            </w:r>
          </w:p>
        </w:tc>
      </w:tr>
      <w:tr w:rsidR="004B28C3" w:rsidRPr="0000752D" w14:paraId="5AFCF1ED" w14:textId="77777777" w:rsidTr="0000752D">
        <w:tc>
          <w:tcPr>
            <w:tcW w:w="8640" w:type="dxa"/>
          </w:tcPr>
          <w:p w14:paraId="11A3FBBB" w14:textId="5B12E0B7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Engraver,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刻字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uh zz’ k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4B28C3" w:rsidRPr="0000752D" w14:paraId="2642146E" w14:textId="77777777" w:rsidTr="0000752D">
        <w:tc>
          <w:tcPr>
            <w:tcW w:w="8640" w:type="dxa"/>
          </w:tcPr>
          <w:p w14:paraId="34D9E565" w14:textId="43E2EBCE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Enigma,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隱語難解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</w:t>
            </w:r>
            <w:r w:rsidR="0025202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á. </w:t>
            </w:r>
          </w:p>
        </w:tc>
      </w:tr>
      <w:tr w:rsidR="004B28C3" w:rsidRPr="0000752D" w14:paraId="0DBB2349" w14:textId="77777777" w:rsidTr="0000752D">
        <w:tc>
          <w:tcPr>
            <w:tcW w:w="8640" w:type="dxa"/>
          </w:tcPr>
          <w:p w14:paraId="50169767" w14:textId="7C6AFAE6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Enjoy, (happiness)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享福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hiang f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(riches)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享受富贵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‘hiang </w:t>
            </w:r>
            <w:r w:rsidR="0025202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zeu f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kwé’. </w:t>
            </w:r>
          </w:p>
        </w:tc>
      </w:tr>
      <w:tr w:rsidR="004B28C3" w:rsidRPr="0000752D" w14:paraId="05335E1F" w14:textId="77777777" w:rsidTr="0000752D">
        <w:tc>
          <w:tcPr>
            <w:tcW w:w="8640" w:type="dxa"/>
          </w:tcPr>
          <w:p w14:paraId="5F456B54" w14:textId="734A8F4C" w:rsidR="00BA35BB" w:rsidRPr="0000752D" w:rsidRDefault="00BA35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B28C3" w:rsidRPr="0000752D" w14:paraId="24C886C9" w14:textId="77777777" w:rsidTr="0000752D">
        <w:tc>
          <w:tcPr>
            <w:tcW w:w="8640" w:type="dxa"/>
          </w:tcPr>
          <w:p w14:paraId="1EAE6E41" w14:textId="1B84A24F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Enlarge,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加大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開闊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</w:t>
            </w:r>
            <w:proofErr w:type="gram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k’weh,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張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‘tsang dá’. </w:t>
            </w:r>
          </w:p>
        </w:tc>
      </w:tr>
      <w:tr w:rsidR="004B28C3" w:rsidRPr="0000752D" w14:paraId="3ECB70AF" w14:textId="77777777" w:rsidTr="0000752D">
        <w:tc>
          <w:tcPr>
            <w:tcW w:w="8640" w:type="dxa"/>
          </w:tcPr>
          <w:p w14:paraId="3BE79853" w14:textId="2CBCC1A4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Enlig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ten,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照亮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tsau</w:t>
            </w:r>
            <w:proofErr w:type="gram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ming.</w:t>
            </w:r>
          </w:p>
        </w:tc>
      </w:tr>
      <w:tr w:rsidR="004B28C3" w:rsidRPr="0000752D" w14:paraId="538E968F" w14:textId="77777777" w:rsidTr="0000752D">
        <w:tc>
          <w:tcPr>
            <w:tcW w:w="8640" w:type="dxa"/>
          </w:tcPr>
          <w:p w14:paraId="1DAEBCD2" w14:textId="1A2396C6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Enlist,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投營當兵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yung tong ping. </w:t>
            </w:r>
          </w:p>
        </w:tc>
      </w:tr>
      <w:tr w:rsidR="004B28C3" w:rsidRPr="0000752D" w14:paraId="59644AD3" w14:textId="77777777" w:rsidTr="0000752D">
        <w:tc>
          <w:tcPr>
            <w:tcW w:w="8640" w:type="dxa"/>
          </w:tcPr>
          <w:p w14:paraId="2032D6B9" w14:textId="3CB7CDF6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Enliven,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加精神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tsing zun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088DB660" w14:textId="77777777" w:rsidTr="0000752D">
        <w:tc>
          <w:tcPr>
            <w:tcW w:w="8640" w:type="dxa"/>
          </w:tcPr>
          <w:p w14:paraId="779775C3" w14:textId="447FC670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Enmity,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相恨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slang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(deadly)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不共戴天之</w:t>
            </w:r>
            <w:r w:rsidR="0000752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讎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752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peh g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25202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dzeu.</w:t>
            </w:r>
          </w:p>
        </w:tc>
      </w:tr>
      <w:tr w:rsidR="004B28C3" w:rsidRPr="0000752D" w14:paraId="1936399D" w14:textId="77777777" w:rsidTr="0000752D">
        <w:tc>
          <w:tcPr>
            <w:tcW w:w="8640" w:type="dxa"/>
          </w:tcPr>
          <w:p w14:paraId="3F9A3028" w14:textId="6E94E61A" w:rsidR="00BA35BB" w:rsidRPr="0000752D" w:rsidRDefault="00A06D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8C3" w:rsidRPr="0000752D" w14:paraId="32930601" w14:textId="77777777" w:rsidTr="0000752D">
        <w:tc>
          <w:tcPr>
            <w:tcW w:w="8640" w:type="dxa"/>
          </w:tcPr>
          <w:p w14:paraId="504CEFA9" w14:textId="00966807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Ennoble, (hi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賞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伊世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襲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爵位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‘song ‘i sz’ zih kú’ tsiáh wé’. </w:t>
            </w:r>
          </w:p>
        </w:tc>
      </w:tr>
      <w:tr w:rsidR="004B28C3" w:rsidRPr="0000752D" w14:paraId="165DE191" w14:textId="77777777" w:rsidTr="0000752D">
        <w:tc>
          <w:tcPr>
            <w:tcW w:w="8640" w:type="dxa"/>
          </w:tcPr>
          <w:p w14:paraId="4D5A2583" w14:textId="1E3CE778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Enormous,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無限無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 v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AB7AE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 (crime)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頂天個罪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kú’ ‘dzûe.</w:t>
            </w:r>
          </w:p>
        </w:tc>
      </w:tr>
      <w:tr w:rsidR="004B28C3" w:rsidRPr="0000752D" w14:paraId="53506B18" w14:textId="77777777" w:rsidTr="0000752D">
        <w:tc>
          <w:tcPr>
            <w:tcW w:w="8640" w:type="dxa"/>
          </w:tcPr>
          <w:p w14:paraId="2AA33C63" w14:textId="11EDB71F" w:rsidR="00BA35BB" w:rsidRPr="0000752D" w:rsidRDefault="00BA35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B28C3" w:rsidRPr="0000752D" w14:paraId="00C89A01" w14:textId="77777777" w:rsidTr="0000752D">
        <w:tc>
          <w:tcPr>
            <w:tcW w:w="8640" w:type="dxa"/>
          </w:tcPr>
          <w:p w14:paraId="4F295C59" w14:textId="5F3A763A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Enough, 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彀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keu</w:t>
            </w:r>
            <w:r w:rsidR="0025202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干事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eat) 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够吃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keu’ k’iuh, 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彀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202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keu’ zz’. </w:t>
            </w:r>
          </w:p>
        </w:tc>
      </w:tr>
      <w:tr w:rsidR="004B28C3" w:rsidRPr="0000752D" w14:paraId="717DA897" w14:textId="77777777" w:rsidTr="0000752D">
        <w:tc>
          <w:tcPr>
            <w:tcW w:w="8640" w:type="dxa"/>
          </w:tcPr>
          <w:p w14:paraId="2AC8B969" w14:textId="60D67AE4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Enquire, 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問</w:t>
            </w:r>
            <w:proofErr w:type="gram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打聽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tang t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ing,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訪問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202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‘fong mun’, 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查考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dzó ‘k’au,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盤詰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 kih. </w:t>
            </w:r>
          </w:p>
        </w:tc>
      </w:tr>
      <w:tr w:rsidR="004B28C3" w:rsidRPr="0000752D" w14:paraId="77F2592D" w14:textId="77777777" w:rsidTr="0000752D">
        <w:tc>
          <w:tcPr>
            <w:tcW w:w="8640" w:type="dxa"/>
          </w:tcPr>
          <w:p w14:paraId="7CB99E14" w14:textId="13FF9C7C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Enraged,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k</w:t>
            </w:r>
            <w:r w:rsidR="0025202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激怒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nú’. </w:t>
            </w:r>
          </w:p>
        </w:tc>
      </w:tr>
      <w:tr w:rsidR="004B28C3" w:rsidRPr="0000752D" w14:paraId="5F7ED9F8" w14:textId="77777777" w:rsidTr="0000752D">
        <w:tc>
          <w:tcPr>
            <w:tcW w:w="8640" w:type="dxa"/>
          </w:tcPr>
          <w:p w14:paraId="2754138D" w14:textId="6D5E6564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Enrol, 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上簿子</w:t>
            </w:r>
            <w:proofErr w:type="gramEnd"/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ong’ b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202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4B28C3" w:rsidRPr="0000752D" w14:paraId="71952F3E" w14:textId="77777777" w:rsidTr="0000752D">
        <w:tc>
          <w:tcPr>
            <w:tcW w:w="8640" w:type="dxa"/>
          </w:tcPr>
          <w:p w14:paraId="207CDF74" w14:textId="65FF556C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Enslave,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强人為奴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iang niun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nú. </w:t>
            </w:r>
          </w:p>
        </w:tc>
      </w:tr>
      <w:tr w:rsidR="004B28C3" w:rsidRPr="0000752D" w14:paraId="220471E9" w14:textId="77777777" w:rsidTr="0000752D">
        <w:tc>
          <w:tcPr>
            <w:tcW w:w="8640" w:type="dxa"/>
          </w:tcPr>
          <w:p w14:paraId="03425005" w14:textId="29218322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nsn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are,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752D" w:rsidRPr="0000752D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牢籠別人</w:t>
            </w:r>
            <w:proofErr w:type="gramEnd"/>
            <w:r w:rsidR="0000752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 </w:t>
            </w:r>
            <w:r w:rsidR="0000752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ng bi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niun, </w:t>
            </w:r>
            <w:r w:rsidR="0000752D" w:rsidRPr="0000752D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設計誘惑</w:t>
            </w:r>
            <w:r w:rsidR="0000752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人</w:t>
            </w:r>
            <w:r w:rsidR="0000752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kí’ yeu’ wóh niun. </w:t>
            </w:r>
          </w:p>
        </w:tc>
      </w:tr>
    </w:tbl>
    <w:p w14:paraId="7BE09F67" w14:textId="77777777" w:rsidR="00B921AA" w:rsidRPr="0000752D" w:rsidRDefault="00B921AA">
      <w:pPr>
        <w:rPr>
          <w:rFonts w:ascii="Times New Roman" w:eastAsia="SimSun" w:hAnsi="Times New Roman" w:cs="Times New Roman"/>
          <w:sz w:val="24"/>
          <w:szCs w:val="24"/>
        </w:rPr>
      </w:pPr>
    </w:p>
    <w:sectPr w:rsidR="00B921AA" w:rsidRPr="000075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539418">
    <w:abstractNumId w:val="8"/>
  </w:num>
  <w:num w:numId="2" w16cid:durableId="594746234">
    <w:abstractNumId w:val="6"/>
  </w:num>
  <w:num w:numId="3" w16cid:durableId="354237333">
    <w:abstractNumId w:val="5"/>
  </w:num>
  <w:num w:numId="4" w16cid:durableId="10883348">
    <w:abstractNumId w:val="4"/>
  </w:num>
  <w:num w:numId="5" w16cid:durableId="1976527452">
    <w:abstractNumId w:val="7"/>
  </w:num>
  <w:num w:numId="6" w16cid:durableId="1534414837">
    <w:abstractNumId w:val="3"/>
  </w:num>
  <w:num w:numId="7" w16cid:durableId="1867130731">
    <w:abstractNumId w:val="2"/>
  </w:num>
  <w:num w:numId="8" w16cid:durableId="880939634">
    <w:abstractNumId w:val="1"/>
  </w:num>
  <w:num w:numId="9" w16cid:durableId="135052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52D"/>
    <w:rsid w:val="00015C30"/>
    <w:rsid w:val="00034616"/>
    <w:rsid w:val="0006063C"/>
    <w:rsid w:val="00072357"/>
    <w:rsid w:val="000B76A7"/>
    <w:rsid w:val="00112B60"/>
    <w:rsid w:val="0011399C"/>
    <w:rsid w:val="0015074B"/>
    <w:rsid w:val="001F3B6B"/>
    <w:rsid w:val="00252028"/>
    <w:rsid w:val="0029639D"/>
    <w:rsid w:val="00310FC6"/>
    <w:rsid w:val="00326F90"/>
    <w:rsid w:val="0039797C"/>
    <w:rsid w:val="0045280A"/>
    <w:rsid w:val="004B28C3"/>
    <w:rsid w:val="005A649B"/>
    <w:rsid w:val="007F39ED"/>
    <w:rsid w:val="008045BD"/>
    <w:rsid w:val="009A4E63"/>
    <w:rsid w:val="00A06D70"/>
    <w:rsid w:val="00AA1D8D"/>
    <w:rsid w:val="00AB7AE9"/>
    <w:rsid w:val="00B47730"/>
    <w:rsid w:val="00B921AA"/>
    <w:rsid w:val="00BA35BB"/>
    <w:rsid w:val="00CB0664"/>
    <w:rsid w:val="00DC193A"/>
    <w:rsid w:val="00E25781"/>
    <w:rsid w:val="00F611A9"/>
    <w:rsid w:val="00FC4F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3F509"/>
  <w14:defaultImageDpi w14:val="300"/>
  <w15:docId w15:val="{E9227CAC-F7BF-47A3-A2D4-D12BDDE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2024-11-20T08:48:00Z</dcterms:modified>
  <cp:category/>
</cp:coreProperties>
</file>