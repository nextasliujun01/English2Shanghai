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5A5965" w:rsidRPr="00442009" w14:paraId="2BA4ED0A" w14:textId="77777777" w:rsidTr="001D2518">
        <w:tc>
          <w:tcPr>
            <w:tcW w:w="8640" w:type="dxa"/>
          </w:tcPr>
          <w:p w14:paraId="5BFA47E4" w14:textId="66044870" w:rsidR="005A5965" w:rsidRPr="0044200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42009">
              <w:rPr>
                <w:rFonts w:ascii="Times New Roman" w:eastAsia="SimSun" w:hAnsi="Times New Roman" w:cs="Times New Roman"/>
                <w:sz w:val="24"/>
                <w:szCs w:val="24"/>
              </w:rPr>
              <w:t>Refine, (silver)</w:t>
            </w:r>
            <w:r w:rsidR="00CF4E17" w:rsidRPr="0044200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F4E17" w:rsidRPr="00442009">
              <w:rPr>
                <w:rFonts w:ascii="Times New Roman" w:eastAsia="SimSun" w:hAnsi="Times New Roman" w:cs="Times New Roman"/>
                <w:sz w:val="24"/>
                <w:szCs w:val="24"/>
              </w:rPr>
              <w:t>煉銀子</w:t>
            </w:r>
            <w:r w:rsidR="00CF4E17" w:rsidRPr="004420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4200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lien’ niung</w:t>
            </w:r>
            <w:r w:rsidR="00A65EC5" w:rsidRPr="004420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1D2518" w:rsidRPr="0044200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’tsz, (gold and silver) </w:t>
            </w:r>
            <w:r w:rsidR="00CF4E17" w:rsidRPr="00442009">
              <w:rPr>
                <w:rFonts w:ascii="Times New Roman" w:eastAsia="SimSun" w:hAnsi="Times New Roman" w:cs="Times New Roman"/>
                <w:sz w:val="24"/>
                <w:szCs w:val="24"/>
              </w:rPr>
              <w:t>煉</w:t>
            </w:r>
            <w:r w:rsidR="00CF4E17" w:rsidRPr="004420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金</w:t>
            </w:r>
            <w:r w:rsidR="00CF4E17" w:rsidRPr="00442009">
              <w:rPr>
                <w:rFonts w:ascii="Times New Roman" w:eastAsia="SimSun" w:hAnsi="Times New Roman" w:cs="Times New Roman"/>
                <w:sz w:val="24"/>
                <w:szCs w:val="24"/>
              </w:rPr>
              <w:t>銀</w:t>
            </w:r>
            <w:r w:rsidR="00CF4E17" w:rsidRPr="004420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65EC5" w:rsidRPr="004420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tön’ lien’ kiun niun, (refine men’s minds by afflictions)</w:t>
            </w:r>
            <w:r w:rsidR="00CF4E17" w:rsidRPr="004420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以苦難煉人心</w:t>
            </w:r>
            <w:r w:rsidR="00CF4E17" w:rsidRPr="004420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65EC5" w:rsidRPr="004420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‘í ‘k’ú nan’ lien’ </w:t>
            </w:r>
            <w:r w:rsidR="00A65EC5" w:rsidRPr="0044200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niun sing. </w:t>
            </w:r>
          </w:p>
        </w:tc>
      </w:tr>
      <w:tr w:rsidR="005A5965" w:rsidRPr="00442009" w14:paraId="68D63695" w14:textId="77777777" w:rsidTr="001D2518">
        <w:tc>
          <w:tcPr>
            <w:tcW w:w="8640" w:type="dxa"/>
          </w:tcPr>
          <w:p w14:paraId="298B8767" w14:textId="4948C61B" w:rsidR="005A5965" w:rsidRPr="0044200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4200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Refit, </w:t>
            </w:r>
            <w:r w:rsidR="00CF4E17" w:rsidRPr="004420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F4E17" w:rsidRPr="004420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修補</w:t>
            </w:r>
            <w:r w:rsidR="00CF4E17" w:rsidRPr="004420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65EC5" w:rsidRPr="0044200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44200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sien </w:t>
            </w:r>
            <w:r w:rsidR="00A65EC5" w:rsidRPr="00442009">
              <w:rPr>
                <w:rFonts w:ascii="Times New Roman" w:eastAsia="SimSun" w:hAnsi="Times New Roman" w:cs="Times New Roman"/>
                <w:sz w:val="24"/>
                <w:szCs w:val="24"/>
              </w:rPr>
              <w:t>‘pú</w:t>
            </w:r>
            <w:r w:rsidRPr="00442009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CF4E17" w:rsidRPr="004420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F4E17" w:rsidRPr="004420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收作</w:t>
            </w:r>
            <w:r w:rsidR="00CF4E17" w:rsidRPr="004420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4200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seu tsoh.</w:t>
            </w:r>
          </w:p>
        </w:tc>
      </w:tr>
      <w:tr w:rsidR="005A5965" w:rsidRPr="00442009" w14:paraId="74A3A1FD" w14:textId="77777777" w:rsidTr="001D2518">
        <w:tc>
          <w:tcPr>
            <w:tcW w:w="8640" w:type="dxa"/>
          </w:tcPr>
          <w:p w14:paraId="7CF8ECDC" w14:textId="00F5BEFB" w:rsidR="005A5965" w:rsidRPr="0044200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42009">
              <w:rPr>
                <w:rFonts w:ascii="Times New Roman" w:eastAsia="SimSun" w:hAnsi="Times New Roman" w:cs="Times New Roman"/>
                <w:sz w:val="24"/>
                <w:szCs w:val="24"/>
              </w:rPr>
              <w:t>Reflect</w:t>
            </w:r>
            <w:r w:rsidR="001D2518" w:rsidRPr="00442009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CF4E17" w:rsidRPr="004420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CF4E17" w:rsidRPr="004420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斟酌</w:t>
            </w:r>
            <w:r w:rsidR="00CF4E17" w:rsidRPr="004420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D2518" w:rsidRPr="0044200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44200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tsung tsoh,</w:t>
            </w:r>
            <w:r w:rsidR="00CF4E17" w:rsidRPr="004420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CF4E17" w:rsidRPr="004420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追想</w:t>
            </w:r>
            <w:r w:rsidR="00CF4E17" w:rsidRPr="004420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4200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65EC5" w:rsidRPr="0044200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</w:t>
            </w:r>
            <w:r w:rsidRPr="00442009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A65EC5" w:rsidRPr="00442009">
              <w:rPr>
                <w:rFonts w:ascii="Times New Roman" w:eastAsia="SimSun" w:hAnsi="Times New Roman" w:cs="Times New Roman"/>
                <w:sz w:val="24"/>
                <w:szCs w:val="24"/>
              </w:rPr>
              <w:t>û</w:t>
            </w:r>
            <w:r w:rsidRPr="00442009">
              <w:rPr>
                <w:rFonts w:ascii="Times New Roman" w:eastAsia="SimSun" w:hAnsi="Times New Roman" w:cs="Times New Roman"/>
                <w:sz w:val="24"/>
                <w:szCs w:val="24"/>
              </w:rPr>
              <w:t>e</w:t>
            </w:r>
            <w:r w:rsidR="00A65EC5" w:rsidRPr="0044200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‘siang, </w:t>
            </w:r>
            <w:r w:rsidR="00CF4E17" w:rsidRPr="004420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F4E17" w:rsidRPr="004420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思想</w:t>
            </w:r>
            <w:r w:rsidR="00CF4E17" w:rsidRPr="004420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65EC5" w:rsidRPr="00442009">
              <w:rPr>
                <w:rFonts w:ascii="Times New Roman" w:eastAsia="SimSun" w:hAnsi="Times New Roman" w:cs="Times New Roman"/>
                <w:sz w:val="24"/>
                <w:szCs w:val="24"/>
              </w:rPr>
              <w:t>sz ‘siang, (light)</w:t>
            </w:r>
            <w:r w:rsidR="00CF4E17" w:rsidRPr="004420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F4E17" w:rsidRPr="004420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反照光亮</w:t>
            </w:r>
            <w:r w:rsidR="00CF4E17" w:rsidRPr="004420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65EC5" w:rsidRPr="0044200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‘fan tsau’ kwong liang’. </w:t>
            </w:r>
          </w:p>
        </w:tc>
      </w:tr>
      <w:tr w:rsidR="005A5965" w:rsidRPr="00442009" w14:paraId="0BAB6068" w14:textId="77777777" w:rsidTr="001D2518">
        <w:tc>
          <w:tcPr>
            <w:tcW w:w="8640" w:type="dxa"/>
          </w:tcPr>
          <w:p w14:paraId="448A60AB" w14:textId="38A7FE75" w:rsidR="005A5965" w:rsidRPr="0044200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42009">
              <w:rPr>
                <w:rFonts w:ascii="Times New Roman" w:eastAsia="SimSun" w:hAnsi="Times New Roman" w:cs="Times New Roman"/>
                <w:sz w:val="24"/>
                <w:szCs w:val="24"/>
              </w:rPr>
              <w:t>Reflection, (of a mirror)</w:t>
            </w:r>
            <w:r w:rsidR="00A65EC5" w:rsidRPr="0044200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F4E17" w:rsidRPr="004420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F4E17" w:rsidRPr="004420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鏡照</w:t>
            </w:r>
            <w:r w:rsidR="00CF4E17" w:rsidRPr="004420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4200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kiung</w:t>
            </w:r>
            <w:r w:rsidR="00A65EC5" w:rsidRPr="0044200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tsau’. </w:t>
            </w:r>
          </w:p>
        </w:tc>
      </w:tr>
      <w:tr w:rsidR="005A5965" w:rsidRPr="00442009" w14:paraId="78FA5F9E" w14:textId="77777777" w:rsidTr="001D2518">
        <w:tc>
          <w:tcPr>
            <w:tcW w:w="8640" w:type="dxa"/>
          </w:tcPr>
          <w:p w14:paraId="489E38EB" w14:textId="465FE9C3" w:rsidR="005A5965" w:rsidRPr="0044200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42009">
              <w:rPr>
                <w:rFonts w:ascii="Times New Roman" w:eastAsia="SimSun" w:hAnsi="Times New Roman" w:cs="Times New Roman"/>
                <w:sz w:val="24"/>
                <w:szCs w:val="24"/>
              </w:rPr>
              <w:t>Reform,</w:t>
            </w:r>
            <w:r w:rsidR="00CF4E17" w:rsidRPr="004420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F4E17" w:rsidRPr="004420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改正</w:t>
            </w:r>
            <w:r w:rsidR="00CF4E17" w:rsidRPr="004420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4200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65EC5" w:rsidRPr="00442009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442009">
              <w:rPr>
                <w:rFonts w:ascii="Times New Roman" w:eastAsia="SimSun" w:hAnsi="Times New Roman" w:cs="Times New Roman"/>
                <w:sz w:val="24"/>
                <w:szCs w:val="24"/>
              </w:rPr>
              <w:t>ké tsung</w:t>
            </w:r>
            <w:r w:rsidR="00A65EC5" w:rsidRPr="00442009">
              <w:rPr>
                <w:rFonts w:ascii="Times New Roman" w:eastAsia="SimSun" w:hAnsi="Times New Roman" w:cs="Times New Roman"/>
                <w:sz w:val="24"/>
                <w:szCs w:val="24"/>
              </w:rPr>
              <w:t>’,</w:t>
            </w:r>
            <w:r w:rsidR="00CF4E17" w:rsidRPr="004420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F4E17" w:rsidRPr="004420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回頭</w:t>
            </w:r>
            <w:r w:rsidR="00CF4E17" w:rsidRPr="004420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65EC5" w:rsidRPr="0044200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r w:rsidRPr="00442009">
              <w:rPr>
                <w:rFonts w:ascii="Times New Roman" w:eastAsia="SimSun" w:hAnsi="Times New Roman" w:cs="Times New Roman"/>
                <w:sz w:val="24"/>
                <w:szCs w:val="24"/>
              </w:rPr>
              <w:t>w</w:t>
            </w:r>
            <w:r w:rsidR="00A65EC5" w:rsidRPr="0044200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é  deu, </w:t>
            </w:r>
            <w:r w:rsidR="00CF4E17" w:rsidRPr="004420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F4E17" w:rsidRPr="004420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感化</w:t>
            </w:r>
            <w:r w:rsidR="00CF4E17" w:rsidRPr="004420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="00A65EC5" w:rsidRPr="0044200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‘kén hwó’. </w:t>
            </w:r>
          </w:p>
        </w:tc>
      </w:tr>
      <w:tr w:rsidR="005A5965" w:rsidRPr="00442009" w14:paraId="1C33146B" w14:textId="77777777" w:rsidTr="001D2518">
        <w:tc>
          <w:tcPr>
            <w:tcW w:w="8640" w:type="dxa"/>
          </w:tcPr>
          <w:p w14:paraId="38331ED8" w14:textId="3834E262" w:rsidR="005A5965" w:rsidRPr="0044200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4200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Refraction, </w:t>
            </w:r>
            <w:r w:rsidR="00CF4E17" w:rsidRPr="004420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F4E17" w:rsidRPr="004420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光差</w:t>
            </w:r>
            <w:r w:rsidR="00CF4E17" w:rsidRPr="004420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4200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kwong t’s</w:t>
            </w:r>
            <w:r w:rsidR="00A65EC5" w:rsidRPr="00442009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442009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5A5965" w:rsidRPr="00442009" w14:paraId="02FA1256" w14:textId="77777777" w:rsidTr="001D2518">
        <w:tc>
          <w:tcPr>
            <w:tcW w:w="8640" w:type="dxa"/>
          </w:tcPr>
          <w:p w14:paraId="6EA31F71" w14:textId="61B09C31" w:rsidR="005A5965" w:rsidRPr="0044200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4200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Refrain, (from smoking) </w:t>
            </w:r>
            <w:r w:rsidR="00CF4E17" w:rsidRPr="004420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CF4E17" w:rsidRPr="004420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戒烟</w:t>
            </w:r>
            <w:r w:rsidR="00CF4E17" w:rsidRPr="004420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65EC5" w:rsidRPr="0044200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ká’ yien, (from eating) </w:t>
            </w:r>
            <w:r w:rsidR="00CF4E17" w:rsidRPr="004420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F4E17" w:rsidRPr="004420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禁口勿吃</w:t>
            </w:r>
            <w:r w:rsidR="00CF4E17" w:rsidRPr="004420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65EC5" w:rsidRPr="0044200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kiun’ ‘k’eu veh k’iuh. </w:t>
            </w:r>
          </w:p>
        </w:tc>
      </w:tr>
      <w:tr w:rsidR="005A5965" w:rsidRPr="00442009" w14:paraId="25B5A95D" w14:textId="77777777" w:rsidTr="001D2518">
        <w:tc>
          <w:tcPr>
            <w:tcW w:w="8640" w:type="dxa"/>
          </w:tcPr>
          <w:p w14:paraId="4E9E3074" w14:textId="5EE2EE33" w:rsidR="005A5965" w:rsidRPr="0044200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4200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Refresh, </w:t>
            </w:r>
            <w:r w:rsidR="00CF4E17" w:rsidRPr="004420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F4E17" w:rsidRPr="004420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安慰</w:t>
            </w:r>
            <w:r w:rsidR="00CF4E17" w:rsidRPr="004420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65EC5" w:rsidRPr="0044200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44200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65EC5" w:rsidRPr="00442009">
              <w:rPr>
                <w:rFonts w:ascii="Times New Roman" w:eastAsia="SimSun" w:hAnsi="Times New Roman" w:cs="Times New Roman"/>
                <w:sz w:val="24"/>
                <w:szCs w:val="24"/>
              </w:rPr>
              <w:t>ö</w:t>
            </w:r>
            <w:r w:rsidRPr="00442009">
              <w:rPr>
                <w:rFonts w:ascii="Times New Roman" w:eastAsia="SimSun" w:hAnsi="Times New Roman" w:cs="Times New Roman"/>
                <w:sz w:val="24"/>
                <w:szCs w:val="24"/>
              </w:rPr>
              <w:t>n w</w:t>
            </w:r>
            <w:r w:rsidR="00A65EC5" w:rsidRPr="00442009">
              <w:rPr>
                <w:rFonts w:ascii="Times New Roman" w:eastAsia="SimSun" w:hAnsi="Times New Roman" w:cs="Times New Roman"/>
                <w:sz w:val="24"/>
                <w:szCs w:val="24"/>
              </w:rPr>
              <w:t>é’</w:t>
            </w:r>
            <w:r w:rsidRPr="0044200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CF4E17" w:rsidRPr="004420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F4E17" w:rsidRPr="004420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補一補精神</w:t>
            </w:r>
            <w:r w:rsidR="00CF4E17" w:rsidRPr="004420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65EC5" w:rsidRPr="0044200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‘pú ih ‘pú tsing zun, (men’s minds)</w:t>
            </w:r>
            <w:r w:rsidR="00CF4E17" w:rsidRPr="004420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F4E17" w:rsidRPr="004420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喜悦人心</w:t>
            </w:r>
            <w:r w:rsidR="00CF4E17" w:rsidRPr="004420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65EC5" w:rsidRPr="0044200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‘h’í yöh niun sing, (refresh with coolness)</w:t>
            </w:r>
            <w:r w:rsidR="00CF4E17" w:rsidRPr="004420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F4E17" w:rsidRPr="004420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凉快凉快</w:t>
            </w:r>
            <w:r w:rsidR="00CF4E17" w:rsidRPr="004420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A65EC5" w:rsidRPr="0044200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liang k’wá’ liang k’wá’. </w:t>
            </w:r>
          </w:p>
        </w:tc>
      </w:tr>
      <w:tr w:rsidR="005A5965" w:rsidRPr="00442009" w14:paraId="3887E213" w14:textId="77777777" w:rsidTr="001D2518">
        <w:tc>
          <w:tcPr>
            <w:tcW w:w="8640" w:type="dxa"/>
          </w:tcPr>
          <w:p w14:paraId="452F0963" w14:textId="5222E81F" w:rsidR="005A5965" w:rsidRPr="0044200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4200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Refuge, </w:t>
            </w:r>
            <w:r w:rsidR="00A65EC5" w:rsidRPr="0044200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F4E17" w:rsidRPr="004420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F4E17" w:rsidRPr="004420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安身個地方</w:t>
            </w:r>
            <w:r w:rsidR="00CF4E17" w:rsidRPr="004420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4200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65EC5" w:rsidRPr="00442009">
              <w:rPr>
                <w:rFonts w:ascii="Times New Roman" w:eastAsia="SimSun" w:hAnsi="Times New Roman" w:cs="Times New Roman"/>
                <w:sz w:val="24"/>
                <w:szCs w:val="24"/>
              </w:rPr>
              <w:t>ö</w:t>
            </w:r>
            <w:r w:rsidRPr="00442009">
              <w:rPr>
                <w:rFonts w:ascii="Times New Roman" w:eastAsia="SimSun" w:hAnsi="Times New Roman" w:cs="Times New Roman"/>
                <w:sz w:val="24"/>
                <w:szCs w:val="24"/>
              </w:rPr>
              <w:t>n sun k</w:t>
            </w:r>
            <w:r w:rsidR="00A65EC5" w:rsidRPr="00442009">
              <w:rPr>
                <w:rFonts w:ascii="Times New Roman" w:eastAsia="SimSun" w:hAnsi="Times New Roman" w:cs="Times New Roman"/>
                <w:sz w:val="24"/>
                <w:szCs w:val="24"/>
              </w:rPr>
              <w:t>ú’</w:t>
            </w:r>
            <w:r w:rsidRPr="0044200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65EC5" w:rsidRPr="00442009">
              <w:rPr>
                <w:rFonts w:ascii="Times New Roman" w:eastAsia="SimSun" w:hAnsi="Times New Roman" w:cs="Times New Roman"/>
                <w:sz w:val="24"/>
                <w:szCs w:val="24"/>
              </w:rPr>
              <w:t>dí’ fong, (from danger)</w:t>
            </w:r>
            <w:r w:rsidR="00CF4E17" w:rsidRPr="004420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F4E17" w:rsidRPr="004420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避難個地方</w:t>
            </w:r>
            <w:r w:rsidR="00CF4E17" w:rsidRPr="004420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65EC5" w:rsidRPr="0044200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bí’ nan’ kú’ dí’ fong, (take refuge here)</w:t>
            </w:r>
            <w:r w:rsidR="00CF4E17" w:rsidRPr="004420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F4E17" w:rsidRPr="004420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逃難拉此地</w:t>
            </w:r>
            <w:r w:rsidR="00CF4E17" w:rsidRPr="004420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65EC5" w:rsidRPr="0044200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dau nan’ ‘lá ‘t’sz dí’. </w:t>
            </w:r>
          </w:p>
        </w:tc>
      </w:tr>
      <w:tr w:rsidR="005A5965" w:rsidRPr="00442009" w14:paraId="133E6FF4" w14:textId="77777777" w:rsidTr="001D2518">
        <w:tc>
          <w:tcPr>
            <w:tcW w:w="8640" w:type="dxa"/>
          </w:tcPr>
          <w:p w14:paraId="4FF8B4D7" w14:textId="112F8535" w:rsidR="005A5965" w:rsidRPr="0044200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4200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Refugees, </w:t>
            </w:r>
            <w:r w:rsidR="00CF4E17" w:rsidRPr="004420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F4E17" w:rsidRPr="004420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難民</w:t>
            </w:r>
            <w:r w:rsidR="00CF4E17" w:rsidRPr="004420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4200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nan ming, </w:t>
            </w:r>
            <w:r w:rsidR="00CF4E17" w:rsidRPr="004420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F4E17" w:rsidRPr="004420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逃難個人</w:t>
            </w:r>
            <w:r w:rsidR="00CF4E17" w:rsidRPr="004420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65EC5" w:rsidRPr="0044200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dau nan kú’ niun. </w:t>
            </w:r>
          </w:p>
        </w:tc>
      </w:tr>
      <w:tr w:rsidR="005A5965" w:rsidRPr="00442009" w14:paraId="527FBAA1" w14:textId="77777777" w:rsidTr="001D2518">
        <w:tc>
          <w:tcPr>
            <w:tcW w:w="8640" w:type="dxa"/>
          </w:tcPr>
          <w:p w14:paraId="5D59A0EE" w14:textId="31A78656" w:rsidR="005A5965" w:rsidRPr="0044200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4200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Refund, (money) </w:t>
            </w:r>
            <w:r w:rsidR="00CF4E17" w:rsidRPr="00442009">
              <w:rPr>
                <w:rFonts w:ascii="Times New Roman" w:eastAsia="SimSun" w:hAnsi="Times New Roman" w:cs="Times New Roman"/>
                <w:sz w:val="24"/>
                <w:szCs w:val="24"/>
              </w:rPr>
              <w:t>賠還銅錢</w:t>
            </w:r>
            <w:r w:rsidR="00CF4E17" w:rsidRPr="004420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A65EC5" w:rsidRPr="0044200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44200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bé wan </w:t>
            </w:r>
            <w:r w:rsidR="00A65EC5" w:rsidRPr="0044200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dúng dien. </w:t>
            </w:r>
          </w:p>
        </w:tc>
      </w:tr>
      <w:tr w:rsidR="005A5965" w:rsidRPr="00442009" w14:paraId="4CC3A9BF" w14:textId="77777777" w:rsidTr="001D2518">
        <w:tc>
          <w:tcPr>
            <w:tcW w:w="8640" w:type="dxa"/>
          </w:tcPr>
          <w:p w14:paraId="0927891C" w14:textId="2536A022" w:rsidR="005A5965" w:rsidRPr="0044200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4200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Refuse, </w:t>
            </w:r>
            <w:r w:rsidR="00CF4E17" w:rsidRPr="004420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CF4E17" w:rsidRPr="004420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推却</w:t>
            </w:r>
            <w:r w:rsidR="00CF4E17" w:rsidRPr="004420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65EC5" w:rsidRPr="00442009">
              <w:rPr>
                <w:rFonts w:ascii="Times New Roman" w:eastAsia="SimSun" w:hAnsi="Times New Roman" w:cs="Times New Roman"/>
                <w:sz w:val="24"/>
                <w:szCs w:val="24"/>
              </w:rPr>
              <w:t>t’é  k’iáh,</w:t>
            </w:r>
            <w:r w:rsidR="00CF4E17" w:rsidRPr="004420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F4E17" w:rsidRPr="004420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推辭</w:t>
            </w:r>
            <w:r w:rsidR="00CF4E17" w:rsidRPr="004420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65EC5" w:rsidRPr="0044200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t’é dzz, (firmly refuse)</w:t>
            </w:r>
            <w:r w:rsidR="00CF4E17" w:rsidRPr="004420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F4E17" w:rsidRPr="004420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固辭</w:t>
            </w:r>
            <w:r w:rsidR="00CF4E17" w:rsidRPr="004420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65EC5" w:rsidRPr="0044200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kú’ dzz, (refuse consent) </w:t>
            </w:r>
            <w:r w:rsidR="00CF4E17" w:rsidRPr="004420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F4E17" w:rsidRPr="004420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</w:t>
            </w:r>
            <w:r w:rsidR="00670EF9" w:rsidRPr="004420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許</w:t>
            </w:r>
            <w:r w:rsidR="00670EF9" w:rsidRPr="004420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65EC5" w:rsidRPr="0044200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veh ‘h’ü,  </w:t>
            </w:r>
            <w:r w:rsidR="00670EF9" w:rsidRPr="004420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670EF9" w:rsidRPr="004420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勿應承</w:t>
            </w:r>
            <w:r w:rsidR="00670EF9" w:rsidRPr="004420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65EC5" w:rsidRPr="0044200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veh yung’ dzung. </w:t>
            </w:r>
          </w:p>
        </w:tc>
      </w:tr>
      <w:tr w:rsidR="005A5965" w:rsidRPr="00442009" w14:paraId="74FF2085" w14:textId="77777777" w:rsidTr="001D2518">
        <w:tc>
          <w:tcPr>
            <w:tcW w:w="8640" w:type="dxa"/>
          </w:tcPr>
          <w:p w14:paraId="0953F588" w14:textId="67130A2B" w:rsidR="005A5965" w:rsidRPr="0044200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4200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Refute, </w:t>
            </w:r>
            <w:r w:rsidR="00670EF9" w:rsidRPr="00442009">
              <w:rPr>
                <w:rFonts w:ascii="Times New Roman" w:eastAsia="SimSun" w:hAnsi="Times New Roman" w:cs="Times New Roman"/>
                <w:sz w:val="24"/>
                <w:szCs w:val="24"/>
              </w:rPr>
              <w:t>駁</w:t>
            </w:r>
            <w:r w:rsidR="00670EF9" w:rsidRPr="004420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倒</w:t>
            </w:r>
            <w:r w:rsidR="00670EF9" w:rsidRPr="004420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65EC5" w:rsidRPr="00442009">
              <w:rPr>
                <w:rFonts w:ascii="Times New Roman" w:eastAsia="SimSun" w:hAnsi="Times New Roman" w:cs="Times New Roman"/>
                <w:sz w:val="24"/>
                <w:szCs w:val="24"/>
              </w:rPr>
              <w:t>pó</w:t>
            </w:r>
            <w:r w:rsidRPr="0044200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 </w:t>
            </w:r>
            <w:r w:rsidR="00A65EC5" w:rsidRPr="00442009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442009">
              <w:rPr>
                <w:rFonts w:ascii="Times New Roman" w:eastAsia="SimSun" w:hAnsi="Times New Roman" w:cs="Times New Roman"/>
                <w:sz w:val="24"/>
                <w:szCs w:val="24"/>
              </w:rPr>
              <w:t>tau</w:t>
            </w:r>
            <w:r w:rsidR="00A65EC5" w:rsidRPr="00442009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5A5965" w:rsidRPr="00442009" w14:paraId="6DF151CA" w14:textId="77777777" w:rsidTr="001D2518">
        <w:tc>
          <w:tcPr>
            <w:tcW w:w="8640" w:type="dxa"/>
          </w:tcPr>
          <w:p w14:paraId="7A8F7E68" w14:textId="5286206A" w:rsidR="005A5965" w:rsidRPr="00442009" w:rsidRDefault="001D2518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4200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5A5965" w:rsidRPr="00442009" w14:paraId="50DD708C" w14:textId="77777777" w:rsidTr="001D2518">
        <w:tc>
          <w:tcPr>
            <w:tcW w:w="8640" w:type="dxa"/>
          </w:tcPr>
          <w:p w14:paraId="5DDBB5E1" w14:textId="18C97697" w:rsidR="005A5965" w:rsidRPr="0044200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42009">
              <w:rPr>
                <w:rFonts w:ascii="Times New Roman" w:eastAsia="SimSun" w:hAnsi="Times New Roman" w:cs="Times New Roman"/>
                <w:sz w:val="24"/>
                <w:szCs w:val="24"/>
              </w:rPr>
              <w:t>Regain,</w:t>
            </w:r>
            <w:r w:rsidR="00670EF9" w:rsidRPr="004420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670EF9" w:rsidRPr="004420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又得</w:t>
            </w:r>
            <w:r w:rsidR="00670EF9" w:rsidRPr="004420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4200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D06D0" w:rsidRPr="0044200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í’ </w:t>
            </w:r>
            <w:r w:rsidRPr="0044200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tuh, (a city) </w:t>
            </w:r>
            <w:r w:rsidR="001D06D0" w:rsidRPr="0044200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70EF9" w:rsidRPr="004420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670EF9" w:rsidRPr="004420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担城收復</w:t>
            </w:r>
            <w:r w:rsidR="00670EF9" w:rsidRPr="004420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D06D0" w:rsidRPr="00442009">
              <w:rPr>
                <w:rFonts w:ascii="Times New Roman" w:eastAsia="SimSun" w:hAnsi="Times New Roman" w:cs="Times New Roman"/>
                <w:sz w:val="24"/>
                <w:szCs w:val="24"/>
              </w:rPr>
              <w:t>tan zung sen vóh, (a former office)</w:t>
            </w:r>
            <w:r w:rsidR="00927647" w:rsidRPr="0044200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27647" w:rsidRPr="004420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開復原任</w:t>
            </w:r>
            <w:r w:rsidR="00927647" w:rsidRPr="004420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D06D0" w:rsidRPr="0044200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k’é vóh niön zun.</w:t>
            </w:r>
          </w:p>
        </w:tc>
      </w:tr>
      <w:tr w:rsidR="005A5965" w:rsidRPr="00442009" w14:paraId="08031B59" w14:textId="77777777" w:rsidTr="001D2518">
        <w:tc>
          <w:tcPr>
            <w:tcW w:w="8640" w:type="dxa"/>
          </w:tcPr>
          <w:p w14:paraId="5A3395B5" w14:textId="2404E4B3" w:rsidR="005A5965" w:rsidRPr="0044200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4200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Regard, </w:t>
            </w:r>
            <w:r w:rsidR="00927647" w:rsidRPr="00442009">
              <w:rPr>
                <w:rFonts w:ascii="Times New Roman" w:eastAsia="SimSun" w:hAnsi="Times New Roman" w:cs="Times New Roman"/>
                <w:sz w:val="24"/>
                <w:szCs w:val="24"/>
              </w:rPr>
              <w:t>顧</w:t>
            </w:r>
            <w:r w:rsidR="00927647" w:rsidRPr="004420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44200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</w:t>
            </w:r>
            <w:r w:rsidR="001D06D0" w:rsidRPr="00442009">
              <w:rPr>
                <w:rFonts w:ascii="Times New Roman" w:eastAsia="SimSun" w:hAnsi="Times New Roman" w:cs="Times New Roman"/>
                <w:sz w:val="24"/>
                <w:szCs w:val="24"/>
              </w:rPr>
              <w:t>ú’</w:t>
            </w:r>
            <w:r w:rsidRPr="0044200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1D06D0" w:rsidRPr="00442009">
              <w:rPr>
                <w:rFonts w:ascii="Times New Roman" w:eastAsia="SimSun" w:hAnsi="Times New Roman" w:cs="Times New Roman"/>
                <w:sz w:val="24"/>
                <w:szCs w:val="24"/>
              </w:rPr>
              <w:t>(</w:t>
            </w:r>
            <w:r w:rsidRPr="00442009">
              <w:rPr>
                <w:rFonts w:ascii="Times New Roman" w:eastAsia="SimSun" w:hAnsi="Times New Roman" w:cs="Times New Roman"/>
                <w:sz w:val="24"/>
                <w:szCs w:val="24"/>
              </w:rPr>
              <w:t>condescendingly</w:t>
            </w:r>
            <w:r w:rsidR="001D06D0" w:rsidRPr="0044200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442009">
              <w:rPr>
                <w:rFonts w:ascii="Times New Roman" w:eastAsia="SimSun" w:hAnsi="Times New Roman" w:cs="Times New Roman"/>
                <w:sz w:val="24"/>
                <w:szCs w:val="24"/>
              </w:rPr>
              <w:t>)</w:t>
            </w:r>
            <w:r w:rsidR="001D06D0" w:rsidRPr="0044200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27647" w:rsidRPr="004420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垂</w:t>
            </w:r>
            <w:r w:rsidR="00927647" w:rsidRPr="00442009">
              <w:rPr>
                <w:rFonts w:ascii="Times New Roman" w:eastAsia="SimSun" w:hAnsi="Times New Roman" w:cs="Times New Roman"/>
                <w:sz w:val="24"/>
                <w:szCs w:val="24"/>
              </w:rPr>
              <w:t>顧</w:t>
            </w:r>
            <w:r w:rsidR="00927647" w:rsidRPr="004420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="001D06D0" w:rsidRPr="00442009">
              <w:rPr>
                <w:rFonts w:ascii="Times New Roman" w:eastAsia="SimSun" w:hAnsi="Times New Roman" w:cs="Times New Roman"/>
                <w:sz w:val="24"/>
                <w:szCs w:val="24"/>
              </w:rPr>
              <w:t>dzûe kú’,  (not even regard life)</w:t>
            </w:r>
            <w:r w:rsidR="00927647" w:rsidRPr="004420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27647" w:rsidRPr="004420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性命也勿顾</w:t>
            </w:r>
            <w:r w:rsidR="00927647" w:rsidRPr="004420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D06D0" w:rsidRPr="0044200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sing’ ming’ ‘á veh kú’, (not regard others)</w:t>
            </w:r>
            <w:r w:rsidR="00927647" w:rsidRPr="004420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27647" w:rsidRPr="004420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勿理别人</w:t>
            </w:r>
            <w:r w:rsidR="00927647" w:rsidRPr="004420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D06D0" w:rsidRPr="0044200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veh ‘lí bih niun. </w:t>
            </w:r>
          </w:p>
        </w:tc>
      </w:tr>
      <w:tr w:rsidR="005A5965" w:rsidRPr="00442009" w14:paraId="090EC921" w14:textId="77777777" w:rsidTr="001D2518">
        <w:tc>
          <w:tcPr>
            <w:tcW w:w="8640" w:type="dxa"/>
          </w:tcPr>
          <w:p w14:paraId="7A3CC998" w14:textId="7743D387" w:rsidR="005A5965" w:rsidRPr="0044200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42009">
              <w:rPr>
                <w:rFonts w:ascii="Times New Roman" w:eastAsia="SimSun" w:hAnsi="Times New Roman" w:cs="Times New Roman"/>
                <w:sz w:val="24"/>
                <w:szCs w:val="24"/>
              </w:rPr>
              <w:t>Regenerate,</w:t>
            </w:r>
            <w:r w:rsidR="00927647" w:rsidRPr="004420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27647" w:rsidRPr="004420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改舊從新</w:t>
            </w:r>
            <w:r w:rsidR="00927647" w:rsidRPr="004420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03EE0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1D06D0" w:rsidRPr="00442009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44200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ké </w:t>
            </w:r>
            <w:r w:rsidR="001D06D0" w:rsidRPr="00442009">
              <w:rPr>
                <w:rFonts w:ascii="Times New Roman" w:eastAsia="SimSun" w:hAnsi="Times New Roman" w:cs="Times New Roman"/>
                <w:sz w:val="24"/>
                <w:szCs w:val="24"/>
              </w:rPr>
              <w:t>‘g</w:t>
            </w:r>
            <w:r w:rsidRPr="00442009">
              <w:rPr>
                <w:rFonts w:ascii="Times New Roman" w:eastAsia="SimSun" w:hAnsi="Times New Roman" w:cs="Times New Roman"/>
                <w:sz w:val="24"/>
                <w:szCs w:val="24"/>
              </w:rPr>
              <w:t>ie</w:t>
            </w:r>
            <w:r w:rsidR="001D06D0" w:rsidRPr="00442009">
              <w:rPr>
                <w:rFonts w:ascii="Times New Roman" w:eastAsia="SimSun" w:hAnsi="Times New Roman" w:cs="Times New Roman"/>
                <w:sz w:val="24"/>
                <w:szCs w:val="24"/>
              </w:rPr>
              <w:t>u</w:t>
            </w:r>
            <w:r w:rsidR="001D2518" w:rsidRPr="0044200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dz</w:t>
            </w:r>
            <w:r w:rsidR="001D06D0" w:rsidRPr="00442009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="001D2518" w:rsidRPr="0044200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ng sing, </w:t>
            </w:r>
            <w:r w:rsidR="00927647" w:rsidRPr="004420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27647" w:rsidRPr="004420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再生出来</w:t>
            </w:r>
            <w:r w:rsidR="00927647" w:rsidRPr="004420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D06D0" w:rsidRPr="0044200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</w:t>
            </w:r>
            <w:r w:rsidR="001D2518" w:rsidRPr="00442009">
              <w:rPr>
                <w:rFonts w:ascii="Times New Roman" w:eastAsia="SimSun" w:hAnsi="Times New Roman" w:cs="Times New Roman"/>
                <w:sz w:val="24"/>
                <w:szCs w:val="24"/>
              </w:rPr>
              <w:t>sé</w:t>
            </w:r>
            <w:r w:rsidR="001D06D0" w:rsidRPr="00442009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="001D2518" w:rsidRPr="0044200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sang</w:t>
            </w:r>
            <w:r w:rsidR="001D06D0" w:rsidRPr="0044200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t’seh lé,</w:t>
            </w:r>
            <w:r w:rsidR="00927647" w:rsidRPr="004420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27647" w:rsidRPr="004420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新造</w:t>
            </w:r>
            <w:r w:rsidR="00927647" w:rsidRPr="004420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1D06D0" w:rsidRPr="0044200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sing ‘dzau. </w:t>
            </w:r>
          </w:p>
        </w:tc>
      </w:tr>
      <w:tr w:rsidR="005A5965" w:rsidRPr="00442009" w14:paraId="0BDB765B" w14:textId="77777777" w:rsidTr="001D2518">
        <w:tc>
          <w:tcPr>
            <w:tcW w:w="8640" w:type="dxa"/>
          </w:tcPr>
          <w:p w14:paraId="1746A2AD" w14:textId="01040BE9" w:rsidR="005A5965" w:rsidRPr="00442009" w:rsidRDefault="005A5965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5A5965" w:rsidRPr="00442009" w14:paraId="3CCFF2D6" w14:textId="77777777" w:rsidTr="001D2518">
        <w:tc>
          <w:tcPr>
            <w:tcW w:w="8640" w:type="dxa"/>
          </w:tcPr>
          <w:p w14:paraId="7D583AAD" w14:textId="1AD5B096" w:rsidR="005A5965" w:rsidRPr="0044200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42009">
              <w:rPr>
                <w:rFonts w:ascii="Times New Roman" w:eastAsia="SimSun" w:hAnsi="Times New Roman" w:cs="Times New Roman"/>
                <w:sz w:val="24"/>
                <w:szCs w:val="24"/>
              </w:rPr>
              <w:t>Regeneration,</w:t>
            </w:r>
            <w:r w:rsidR="00927647" w:rsidRPr="004420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927647" w:rsidRPr="004420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更生</w:t>
            </w:r>
            <w:r w:rsidR="00927647" w:rsidRPr="004420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4200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kung sung,</w:t>
            </w:r>
            <w:r w:rsidR="001D06D0" w:rsidRPr="0044200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27647" w:rsidRPr="004420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927647" w:rsidRPr="004420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重生</w:t>
            </w:r>
            <w:r w:rsidR="00927647" w:rsidRPr="004420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D06D0" w:rsidRPr="0044200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dzúng sung. </w:t>
            </w:r>
          </w:p>
        </w:tc>
      </w:tr>
      <w:tr w:rsidR="001D2518" w:rsidRPr="00442009" w14:paraId="565E594D" w14:textId="77777777" w:rsidTr="001D2518">
        <w:tc>
          <w:tcPr>
            <w:tcW w:w="8640" w:type="dxa"/>
          </w:tcPr>
          <w:p w14:paraId="76C09D45" w14:textId="2A6F9759" w:rsidR="001D2518" w:rsidRPr="00442009" w:rsidRDefault="001D2518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44200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Regent, </w:t>
            </w:r>
            <w:r w:rsidR="00927647" w:rsidRPr="004420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11566B" w:rsidRPr="004420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攝</w:t>
            </w:r>
            <w:r w:rsidR="00927647" w:rsidRPr="004420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政王</w:t>
            </w:r>
            <w:r w:rsidR="00927647" w:rsidRPr="004420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D06D0" w:rsidRPr="0044200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seh tsung’ wong. </w:t>
            </w:r>
          </w:p>
        </w:tc>
      </w:tr>
      <w:tr w:rsidR="00703EE0" w:rsidRPr="00442009" w14:paraId="0B2A0AD9" w14:textId="77777777" w:rsidTr="001D2518">
        <w:tc>
          <w:tcPr>
            <w:tcW w:w="8640" w:type="dxa"/>
          </w:tcPr>
          <w:p w14:paraId="566C1337" w14:textId="2E128234" w:rsidR="00703EE0" w:rsidRPr="00442009" w:rsidRDefault="00703EE0" w:rsidP="00703EE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4200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Regimen, </w:t>
            </w:r>
            <w:r w:rsidRPr="00442009">
              <w:rPr>
                <w:rFonts w:ascii="Times New Roman" w:eastAsia="SimSun" w:hAnsi="Times New Roman" w:cs="Times New Roman"/>
                <w:sz w:val="24"/>
                <w:szCs w:val="24"/>
              </w:rPr>
              <w:t>節度</w:t>
            </w:r>
            <w:r w:rsidRPr="004420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4200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tsih dú’.</w:t>
            </w:r>
          </w:p>
        </w:tc>
      </w:tr>
      <w:tr w:rsidR="00703EE0" w:rsidRPr="00442009" w14:paraId="794DFAE6" w14:textId="77777777" w:rsidTr="001D2518">
        <w:tc>
          <w:tcPr>
            <w:tcW w:w="8640" w:type="dxa"/>
          </w:tcPr>
          <w:p w14:paraId="10A3DC7A" w14:textId="1719DF2F" w:rsidR="00703EE0" w:rsidRPr="00442009" w:rsidRDefault="00703EE0" w:rsidP="00703EE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4200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Regiment, (camp) </w:t>
            </w:r>
            <w:r w:rsidRPr="00442009">
              <w:rPr>
                <w:rFonts w:ascii="Times New Roman" w:eastAsia="SimSun" w:hAnsi="Times New Roman" w:cs="Times New Roman"/>
                <w:sz w:val="24"/>
                <w:szCs w:val="24"/>
              </w:rPr>
              <w:t>營</w:t>
            </w:r>
            <w:r w:rsidRPr="004420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4200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yung, (division)</w:t>
            </w:r>
            <w:r w:rsidRPr="004420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4420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股</w:t>
            </w:r>
            <w:r w:rsidRPr="004420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44200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‘kú. </w:t>
            </w:r>
          </w:p>
        </w:tc>
      </w:tr>
      <w:tr w:rsidR="00703EE0" w:rsidRPr="00442009" w14:paraId="6E0F89CB" w14:textId="77777777" w:rsidTr="001D2518">
        <w:tc>
          <w:tcPr>
            <w:tcW w:w="8640" w:type="dxa"/>
          </w:tcPr>
          <w:p w14:paraId="5A865248" w14:textId="7B4DC0A0" w:rsidR="00703EE0" w:rsidRPr="00442009" w:rsidRDefault="00703EE0" w:rsidP="00703EE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4200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Region,  </w:t>
            </w:r>
            <w:r w:rsidRPr="004420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4420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一带地方</w:t>
            </w:r>
            <w:r w:rsidRPr="004420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Pr="00442009">
              <w:rPr>
                <w:rFonts w:ascii="Times New Roman" w:eastAsia="SimSun" w:hAnsi="Times New Roman" w:cs="Times New Roman"/>
                <w:sz w:val="24"/>
                <w:szCs w:val="24"/>
              </w:rPr>
              <w:t>ih tá’ dí’ fong,</w:t>
            </w:r>
            <w:r w:rsidRPr="004420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Pr="004420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境界</w:t>
            </w:r>
            <w:r w:rsidRPr="004420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4200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‘kiung ká’. </w:t>
            </w:r>
          </w:p>
        </w:tc>
      </w:tr>
      <w:tr w:rsidR="00703EE0" w:rsidRPr="00442009" w14:paraId="0073A29B" w14:textId="77777777" w:rsidTr="001D2518">
        <w:tc>
          <w:tcPr>
            <w:tcW w:w="8640" w:type="dxa"/>
          </w:tcPr>
          <w:p w14:paraId="65261154" w14:textId="3A1F13EF" w:rsidR="00703EE0" w:rsidRPr="00442009" w:rsidRDefault="00703EE0" w:rsidP="00703EE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42009">
              <w:rPr>
                <w:rFonts w:ascii="Times New Roman" w:eastAsia="SimSun" w:hAnsi="Times New Roman" w:cs="Times New Roman"/>
                <w:sz w:val="24"/>
                <w:szCs w:val="24"/>
              </w:rPr>
              <w:t>Register,</w:t>
            </w:r>
            <w:r w:rsidRPr="004420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Pr="004420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册</w:t>
            </w:r>
            <w:r w:rsidRPr="004420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4200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t’sáh, </w:t>
            </w:r>
            <w:r w:rsidRPr="004420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4420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簿</w:t>
            </w:r>
            <w:r w:rsidRPr="004420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42009">
              <w:rPr>
                <w:rFonts w:ascii="Times New Roman" w:eastAsia="SimSun" w:hAnsi="Times New Roman" w:cs="Times New Roman"/>
                <w:sz w:val="24"/>
                <w:szCs w:val="24"/>
              </w:rPr>
              <w:t>bú’,</w:t>
            </w:r>
            <w:r w:rsidRPr="004420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Pr="004420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版圖</w:t>
            </w:r>
            <w:r w:rsidRPr="004420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4200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‘pan dú, </w:t>
            </w:r>
            <w:r w:rsidRPr="004420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Pr="004420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版籍</w:t>
            </w:r>
            <w:r w:rsidRPr="004420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Pr="0044200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‘pan dzih. </w:t>
            </w:r>
          </w:p>
        </w:tc>
      </w:tr>
      <w:tr w:rsidR="00703EE0" w:rsidRPr="00442009" w14:paraId="60ED3CAB" w14:textId="77777777" w:rsidTr="001D2518">
        <w:tc>
          <w:tcPr>
            <w:tcW w:w="8640" w:type="dxa"/>
          </w:tcPr>
          <w:p w14:paraId="6F31B4AD" w14:textId="1161BD88" w:rsidR="00703EE0" w:rsidRPr="00442009" w:rsidRDefault="00703EE0" w:rsidP="00703EE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4200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Register, (to) </w:t>
            </w:r>
            <w:r w:rsidRPr="004420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4420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上人丁册</w:t>
            </w:r>
            <w:r w:rsidRPr="004420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4200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‘zong niun ting t’sáh. </w:t>
            </w:r>
          </w:p>
        </w:tc>
      </w:tr>
      <w:tr w:rsidR="00703EE0" w:rsidRPr="00442009" w14:paraId="359FD2C7" w14:textId="77777777" w:rsidTr="001D2518">
        <w:tc>
          <w:tcPr>
            <w:tcW w:w="8640" w:type="dxa"/>
          </w:tcPr>
          <w:p w14:paraId="083D6030" w14:textId="6F9CF49C" w:rsidR="00703EE0" w:rsidRPr="00442009" w:rsidRDefault="00703EE0" w:rsidP="00703EE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4200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Regret, </w:t>
            </w:r>
            <w:r w:rsidRPr="004420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4420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憂悶</w:t>
            </w:r>
            <w:r w:rsidRPr="004420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Pr="0044200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yeu mun’,  </w:t>
            </w:r>
            <w:r w:rsidRPr="004420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4420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心憔</w:t>
            </w:r>
            <w:r w:rsidRPr="004420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Pr="0044200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sing tsiau. </w:t>
            </w:r>
          </w:p>
        </w:tc>
      </w:tr>
      <w:tr w:rsidR="00703EE0" w:rsidRPr="00442009" w14:paraId="121F7060" w14:textId="77777777" w:rsidTr="001D2518">
        <w:tc>
          <w:tcPr>
            <w:tcW w:w="8640" w:type="dxa"/>
          </w:tcPr>
          <w:p w14:paraId="4F65DEC1" w14:textId="7149D7BF" w:rsidR="00703EE0" w:rsidRPr="00442009" w:rsidRDefault="00703EE0" w:rsidP="00703EE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42009">
              <w:rPr>
                <w:rFonts w:ascii="Times New Roman" w:eastAsia="SimSun" w:hAnsi="Times New Roman" w:cs="Times New Roman"/>
                <w:sz w:val="24"/>
                <w:szCs w:val="24"/>
              </w:rPr>
              <w:t>Regret, (to)</w:t>
            </w:r>
            <w:r w:rsidRPr="004420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Pr="004420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悔恨</w:t>
            </w:r>
            <w:r w:rsidRPr="004420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4200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hwé’  hun’,  </w:t>
            </w:r>
            <w:r w:rsidRPr="004420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4420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懊悔</w:t>
            </w:r>
            <w:r w:rsidRPr="004420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 </w:t>
            </w:r>
            <w:r w:rsidRPr="00442009">
              <w:rPr>
                <w:rFonts w:ascii="Times New Roman" w:eastAsia="SimSun" w:hAnsi="Times New Roman" w:cs="Times New Roman"/>
                <w:sz w:val="24"/>
                <w:szCs w:val="24"/>
              </w:rPr>
              <w:t>‘au hwé’, (it is to be regretted)</w:t>
            </w:r>
            <w:r w:rsidRPr="004420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4420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可惜</w:t>
            </w:r>
            <w:r w:rsidRPr="004420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4200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‘k’ó sih.  </w:t>
            </w:r>
          </w:p>
        </w:tc>
      </w:tr>
      <w:tr w:rsidR="00703EE0" w:rsidRPr="00442009" w14:paraId="1FFD6763" w14:textId="77777777" w:rsidTr="001D2518">
        <w:tc>
          <w:tcPr>
            <w:tcW w:w="8640" w:type="dxa"/>
          </w:tcPr>
          <w:p w14:paraId="72CF9112" w14:textId="73EDCFF5" w:rsidR="00703EE0" w:rsidRPr="00442009" w:rsidRDefault="00703EE0" w:rsidP="00703EE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4200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Regular, </w:t>
            </w:r>
            <w:r w:rsidRPr="004420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Pr="004420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端方</w:t>
            </w:r>
            <w:r w:rsidRPr="004420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4200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töh fong, </w:t>
            </w:r>
            <w:r w:rsidRPr="004420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 </w:t>
            </w:r>
            <w:r w:rsidRPr="004420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井井有條</w:t>
            </w:r>
            <w:r w:rsidRPr="004420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4200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‘tsing ‘tsing ‘yeu diau. </w:t>
            </w:r>
          </w:p>
        </w:tc>
      </w:tr>
      <w:tr w:rsidR="00703EE0" w:rsidRPr="00442009" w14:paraId="103F7658" w14:textId="77777777" w:rsidTr="001D2518">
        <w:tc>
          <w:tcPr>
            <w:tcW w:w="8640" w:type="dxa"/>
          </w:tcPr>
          <w:p w14:paraId="10FB357B" w14:textId="77777777" w:rsidR="00703EE0" w:rsidRPr="00442009" w:rsidRDefault="00703EE0" w:rsidP="00703EE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703EE0" w:rsidRPr="00442009" w14:paraId="7C79DAFF" w14:textId="77777777" w:rsidTr="001D2518">
        <w:tc>
          <w:tcPr>
            <w:tcW w:w="8640" w:type="dxa"/>
          </w:tcPr>
          <w:p w14:paraId="5B26D9AE" w14:textId="1A8BE74F" w:rsidR="00703EE0" w:rsidRPr="00442009" w:rsidRDefault="00703EE0" w:rsidP="00703EE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4200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Regulate, </w:t>
            </w:r>
            <w:r w:rsidRPr="004420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Pr="004420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調理</w:t>
            </w:r>
            <w:r w:rsidRPr="004420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42009">
              <w:rPr>
                <w:rFonts w:ascii="Times New Roman" w:eastAsia="SimSun" w:hAnsi="Times New Roman" w:cs="Times New Roman"/>
                <w:sz w:val="24"/>
                <w:szCs w:val="24"/>
              </w:rPr>
              <w:t>diau ‘</w:t>
            </w:r>
            <w:r w:rsidR="00531761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l</w:t>
            </w:r>
            <w:r w:rsidRPr="0044200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í, </w:t>
            </w:r>
            <w:r w:rsidRPr="004420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Pr="004420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治理</w:t>
            </w:r>
            <w:r w:rsidRPr="004420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4200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dzz ‘lí, (a family )</w:t>
            </w:r>
            <w:r w:rsidRPr="004420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4420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齊家</w:t>
            </w:r>
            <w:r w:rsidRPr="004420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4200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dzí  kiá , (one’s self) </w:t>
            </w:r>
            <w:r w:rsidRPr="004420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4420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修身</w:t>
            </w:r>
            <w:r w:rsidRPr="004420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4200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sieu sun. </w:t>
            </w:r>
          </w:p>
        </w:tc>
      </w:tr>
      <w:tr w:rsidR="00703EE0" w:rsidRPr="00442009" w14:paraId="4A6D863A" w14:textId="77777777" w:rsidTr="001D2518">
        <w:tc>
          <w:tcPr>
            <w:tcW w:w="8640" w:type="dxa"/>
          </w:tcPr>
          <w:p w14:paraId="3B26613F" w14:textId="30905B81" w:rsidR="00703EE0" w:rsidRPr="00442009" w:rsidRDefault="00703EE0" w:rsidP="00703EE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4200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Regulations, </w:t>
            </w:r>
            <w:r w:rsidRPr="004420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Pr="004420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章程</w:t>
            </w:r>
            <w:r w:rsidRPr="004420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Pr="0044200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tsang dzung, </w:t>
            </w:r>
            <w:r w:rsidRPr="004420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4420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法度</w:t>
            </w:r>
            <w:r w:rsidRPr="004420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42009">
              <w:rPr>
                <w:rFonts w:ascii="Times New Roman" w:eastAsia="SimSun" w:hAnsi="Times New Roman" w:cs="Times New Roman"/>
                <w:sz w:val="24"/>
                <w:szCs w:val="24"/>
              </w:rPr>
              <w:t>fah dú’,</w:t>
            </w:r>
            <w:r w:rsidRPr="004420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4420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條例</w:t>
            </w:r>
            <w:r w:rsidRPr="004420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4200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diau lí’. </w:t>
            </w:r>
          </w:p>
        </w:tc>
      </w:tr>
      <w:tr w:rsidR="00703EE0" w:rsidRPr="00442009" w14:paraId="6B4E2A19" w14:textId="77777777" w:rsidTr="001D2518">
        <w:tc>
          <w:tcPr>
            <w:tcW w:w="8640" w:type="dxa"/>
          </w:tcPr>
          <w:p w14:paraId="66C33ED4" w14:textId="7E801DBE" w:rsidR="00703EE0" w:rsidRPr="00442009" w:rsidRDefault="00703EE0" w:rsidP="00703EE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4200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Reject, </w:t>
            </w:r>
            <w:r w:rsidRPr="004420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442009">
              <w:rPr>
                <w:rFonts w:ascii="Times New Roman" w:eastAsia="SimSun" w:hAnsi="Times New Roman" w:cs="Times New Roman"/>
                <w:sz w:val="24"/>
                <w:szCs w:val="24"/>
              </w:rPr>
              <w:t>棄脫</w:t>
            </w:r>
            <w:r w:rsidRPr="004420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Pr="0044200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k’í’  t’eh, </w:t>
            </w:r>
            <w:r w:rsidRPr="004420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Pr="004420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棄絕</w:t>
            </w:r>
            <w:r w:rsidRPr="0044200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4200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k’í’ dzih.</w:t>
            </w:r>
          </w:p>
        </w:tc>
      </w:tr>
    </w:tbl>
    <w:p w14:paraId="250EE037" w14:textId="77777777" w:rsidR="001A7991" w:rsidRPr="00442009" w:rsidRDefault="001A7991">
      <w:pPr>
        <w:rPr>
          <w:rFonts w:ascii="Times New Roman" w:eastAsia="SimSun" w:hAnsi="Times New Roman" w:cs="Times New Roman"/>
          <w:sz w:val="24"/>
          <w:szCs w:val="24"/>
        </w:rPr>
      </w:pPr>
    </w:p>
    <w:sectPr w:rsidR="001A7991" w:rsidRPr="0044200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24428884">
    <w:abstractNumId w:val="8"/>
  </w:num>
  <w:num w:numId="2" w16cid:durableId="612369330">
    <w:abstractNumId w:val="6"/>
  </w:num>
  <w:num w:numId="3" w16cid:durableId="1986624055">
    <w:abstractNumId w:val="5"/>
  </w:num>
  <w:num w:numId="4" w16cid:durableId="1662469107">
    <w:abstractNumId w:val="4"/>
  </w:num>
  <w:num w:numId="5" w16cid:durableId="1050764185">
    <w:abstractNumId w:val="7"/>
  </w:num>
  <w:num w:numId="6" w16cid:durableId="2897913">
    <w:abstractNumId w:val="3"/>
  </w:num>
  <w:num w:numId="7" w16cid:durableId="189876754">
    <w:abstractNumId w:val="2"/>
  </w:num>
  <w:num w:numId="8" w16cid:durableId="1255170097">
    <w:abstractNumId w:val="1"/>
  </w:num>
  <w:num w:numId="9" w16cid:durableId="9381782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F0075"/>
    <w:rsid w:val="0011566B"/>
    <w:rsid w:val="0015074B"/>
    <w:rsid w:val="001A7991"/>
    <w:rsid w:val="001D06D0"/>
    <w:rsid w:val="001D2518"/>
    <w:rsid w:val="0029639D"/>
    <w:rsid w:val="00326F90"/>
    <w:rsid w:val="00413D0F"/>
    <w:rsid w:val="00442009"/>
    <w:rsid w:val="00531761"/>
    <w:rsid w:val="00597707"/>
    <w:rsid w:val="005A5965"/>
    <w:rsid w:val="00670EF9"/>
    <w:rsid w:val="0069550D"/>
    <w:rsid w:val="00703EE0"/>
    <w:rsid w:val="0090270C"/>
    <w:rsid w:val="00927647"/>
    <w:rsid w:val="00A65EC5"/>
    <w:rsid w:val="00AA1D8D"/>
    <w:rsid w:val="00B47730"/>
    <w:rsid w:val="00CB0664"/>
    <w:rsid w:val="00CF4E17"/>
    <w:rsid w:val="00DA1C40"/>
    <w:rsid w:val="00DD6330"/>
    <w:rsid w:val="00E26919"/>
    <w:rsid w:val="00FC5BD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93B1D6"/>
  <w14:defaultImageDpi w14:val="300"/>
  <w15:docId w15:val="{9141665F-A34B-44F3-8CC4-69602083D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322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11</cp:revision>
  <dcterms:created xsi:type="dcterms:W3CDTF">2013-12-23T23:15:00Z</dcterms:created>
  <dcterms:modified xsi:type="dcterms:W3CDTF">2024-11-20T01:51:00Z</dcterms:modified>
  <cp:category/>
</cp:coreProperties>
</file>