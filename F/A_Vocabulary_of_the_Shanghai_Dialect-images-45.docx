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112A7" w:rsidRPr="005E78C7" w14:paraId="435F1E3E" w14:textId="77777777" w:rsidTr="00D112A7">
        <w:tc>
          <w:tcPr>
            <w:tcW w:w="8640" w:type="dxa"/>
          </w:tcPr>
          <w:p w14:paraId="498661B4" w14:textId="30C0DB6F" w:rsidR="0021391D" w:rsidRPr="005E78C7" w:rsidRDefault="001D54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12A7" w:rsidRPr="005E78C7" w14:paraId="3AE833C1" w14:textId="77777777" w:rsidTr="00D112A7">
        <w:tc>
          <w:tcPr>
            <w:tcW w:w="8640" w:type="dxa"/>
          </w:tcPr>
          <w:p w14:paraId="331800EC" w14:textId="2ED7433D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Flurried,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恍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忙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hwong mong,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着急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záh kih. </w:t>
            </w:r>
          </w:p>
        </w:tc>
      </w:tr>
      <w:tr w:rsidR="00D112A7" w:rsidRPr="005E78C7" w14:paraId="64D59DDE" w14:textId="77777777" w:rsidTr="00D112A7">
        <w:tc>
          <w:tcPr>
            <w:tcW w:w="8640" w:type="dxa"/>
          </w:tcPr>
          <w:p w14:paraId="79163AAB" w14:textId="114C33FA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Flushed,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面孔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發紅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</w:t>
            </w:r>
            <w:proofErr w:type="gram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B44C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ng ‘fah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húng. </w:t>
            </w:r>
          </w:p>
        </w:tc>
      </w:tr>
      <w:tr w:rsidR="00D112A7" w:rsidRPr="005E78C7" w14:paraId="5820AAA2" w14:textId="77777777" w:rsidTr="00D112A7">
        <w:tc>
          <w:tcPr>
            <w:tcW w:w="8640" w:type="dxa"/>
          </w:tcPr>
          <w:p w14:paraId="72162F47" w14:textId="43313AF0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Flute, (play </w:t>
            </w: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the)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吹笛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t’sz dih.</w:t>
            </w:r>
          </w:p>
        </w:tc>
      </w:tr>
      <w:tr w:rsidR="00D112A7" w:rsidRPr="005E78C7" w14:paraId="1E82FDDF" w14:textId="77777777" w:rsidTr="00D112A7">
        <w:tc>
          <w:tcPr>
            <w:tcW w:w="8640" w:type="dxa"/>
          </w:tcPr>
          <w:p w14:paraId="783EDBCB" w14:textId="2274C06E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Fly, 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蒼蠅</w:t>
            </w:r>
            <w:proofErr w:type="gramEnd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t’song yung.</w:t>
            </w:r>
          </w:p>
        </w:tc>
      </w:tr>
      <w:tr w:rsidR="00D112A7" w:rsidRPr="005E78C7" w14:paraId="44FDDE25" w14:textId="77777777" w:rsidTr="00D112A7">
        <w:tc>
          <w:tcPr>
            <w:tcW w:w="8640" w:type="dxa"/>
          </w:tcPr>
          <w:p w14:paraId="2252290F" w14:textId="2CCAA817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Fly, (to)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飛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D112A7" w:rsidRPr="005E78C7" w14:paraId="653463E1" w14:textId="77777777" w:rsidTr="00D112A7">
        <w:tc>
          <w:tcPr>
            <w:tcW w:w="8640" w:type="dxa"/>
          </w:tcPr>
          <w:p w14:paraId="5A400609" w14:textId="6D886A5A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Foam,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水沫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sz meh.</w:t>
            </w:r>
          </w:p>
        </w:tc>
      </w:tr>
      <w:tr w:rsidR="00D112A7" w:rsidRPr="005E78C7" w14:paraId="61168634" w14:textId="77777777" w:rsidTr="00D112A7">
        <w:tc>
          <w:tcPr>
            <w:tcW w:w="8640" w:type="dxa"/>
          </w:tcPr>
          <w:p w14:paraId="2E612D60" w14:textId="4510CCF0" w:rsidR="00A74E73" w:rsidRPr="005E78C7" w:rsidRDefault="00A74E7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Fodder, </w:t>
            </w:r>
            <w:proofErr w:type="gramStart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糧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liang</w:t>
            </w:r>
            <w:proofErr w:type="gram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‘t’sau,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糧食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 zuh. </w:t>
            </w:r>
          </w:p>
        </w:tc>
      </w:tr>
      <w:tr w:rsidR="00D112A7" w:rsidRPr="005E78C7" w14:paraId="67B7C5D0" w14:textId="77777777" w:rsidTr="00D112A7">
        <w:tc>
          <w:tcPr>
            <w:tcW w:w="8640" w:type="dxa"/>
          </w:tcPr>
          <w:p w14:paraId="25E89C10" w14:textId="7247D054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Foe, 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讎敵</w:t>
            </w:r>
            <w:proofErr w:type="gramEnd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dzeu dih,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對頭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té de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19E8FB36" w14:textId="77777777" w:rsidTr="00D112A7">
        <w:tc>
          <w:tcPr>
            <w:tcW w:w="8640" w:type="dxa"/>
          </w:tcPr>
          <w:p w14:paraId="102C98A7" w14:textId="0A309E4A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Foeces, (of sugar)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糖脚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dong ki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wine)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酒脚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‘tsieu kiáh. </w:t>
            </w:r>
          </w:p>
        </w:tc>
      </w:tr>
      <w:tr w:rsidR="00D112A7" w:rsidRPr="005E78C7" w14:paraId="2A6309B2" w14:textId="77777777" w:rsidTr="00D112A7">
        <w:tc>
          <w:tcPr>
            <w:tcW w:w="8640" w:type="dxa"/>
          </w:tcPr>
          <w:p w14:paraId="19FA1778" w14:textId="56DEFB5A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Foetus,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孕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112A7" w:rsidRPr="005E78C7" w14:paraId="7214AD8D" w14:textId="77777777" w:rsidTr="00D112A7">
        <w:tc>
          <w:tcPr>
            <w:tcW w:w="8640" w:type="dxa"/>
          </w:tcPr>
          <w:p w14:paraId="3477C6DC" w14:textId="2484388A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Fog,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霧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vu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(scatter </w:t>
            </w: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the)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霧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‘san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vú’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6E58909F" w14:textId="77777777" w:rsidTr="00D112A7">
        <w:tc>
          <w:tcPr>
            <w:tcW w:w="8640" w:type="dxa"/>
          </w:tcPr>
          <w:p w14:paraId="1E52ECF1" w14:textId="52F437AD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Foiled, (his </w:t>
            </w: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plan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破脱之伊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個計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p’u’ t’eh tsz í kú’ kí’. </w:t>
            </w:r>
          </w:p>
        </w:tc>
      </w:tr>
      <w:tr w:rsidR="00D112A7" w:rsidRPr="005E78C7" w14:paraId="61E64D45" w14:textId="77777777" w:rsidTr="00D112A7">
        <w:tc>
          <w:tcPr>
            <w:tcW w:w="8640" w:type="dxa"/>
          </w:tcPr>
          <w:p w14:paraId="56B11102" w14:textId="72AF3A16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Fold,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羊牢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lau,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羊圈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羊棚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yang bang, (two fold)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加倍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 bé’, </w:t>
            </w:r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(fourfold)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加四倍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sz’ bé’. </w:t>
            </w:r>
          </w:p>
        </w:tc>
      </w:tr>
      <w:tr w:rsidR="00D112A7" w:rsidRPr="005E78C7" w14:paraId="3E7277E8" w14:textId="77777777" w:rsidTr="00D112A7">
        <w:tc>
          <w:tcPr>
            <w:tcW w:w="8640" w:type="dxa"/>
          </w:tcPr>
          <w:p w14:paraId="5B2F3E36" w14:textId="4774DC95" w:rsidR="0021391D" w:rsidRPr="005E78C7" w:rsidRDefault="0021391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112A7" w:rsidRPr="005E78C7" w14:paraId="5ED73414" w14:textId="77777777" w:rsidTr="00D112A7">
        <w:tc>
          <w:tcPr>
            <w:tcW w:w="8640" w:type="dxa"/>
          </w:tcPr>
          <w:p w14:paraId="486ED466" w14:textId="3372B771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Fold, (</w:t>
            </w: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疊</w:t>
            </w:r>
            <w:proofErr w:type="gramEnd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deh,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摺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tseh.</w:t>
            </w:r>
          </w:p>
        </w:tc>
      </w:tr>
      <w:tr w:rsidR="00D112A7" w:rsidRPr="005E78C7" w14:paraId="72BCF46E" w14:textId="77777777" w:rsidTr="00D112A7">
        <w:tc>
          <w:tcPr>
            <w:tcW w:w="8640" w:type="dxa"/>
          </w:tcPr>
          <w:p w14:paraId="00F5DA1B" w14:textId="2C85F750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Foliage, (abundant)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樹葉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茂盛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4E73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zû yih meu’ zung’. </w:t>
            </w:r>
          </w:p>
        </w:tc>
      </w:tr>
      <w:tr w:rsidR="00D112A7" w:rsidRPr="005E78C7" w14:paraId="74554F22" w14:textId="77777777" w:rsidTr="00D112A7">
        <w:tc>
          <w:tcPr>
            <w:tcW w:w="8640" w:type="dxa"/>
          </w:tcPr>
          <w:p w14:paraId="55FA09C3" w14:textId="1758FFD1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Follow, 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kun,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kun z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D112A7" w:rsidRPr="005E78C7" w14:paraId="6408B2F4" w14:textId="77777777" w:rsidTr="00D112A7">
        <w:tc>
          <w:tcPr>
            <w:tcW w:w="8640" w:type="dxa"/>
          </w:tcPr>
          <w:p w14:paraId="07C9CEA1" w14:textId="05FD88A5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Fond,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喜歡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hwé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n. </w:t>
            </w:r>
          </w:p>
        </w:tc>
      </w:tr>
      <w:tr w:rsidR="00D112A7" w:rsidRPr="005E78C7" w14:paraId="1967FDB1" w14:textId="77777777" w:rsidTr="00D112A7">
        <w:tc>
          <w:tcPr>
            <w:tcW w:w="8640" w:type="dxa"/>
          </w:tcPr>
          <w:p w14:paraId="3CC62AE2" w14:textId="57777670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Food, 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食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zuh,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物事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 k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ú’ meh zz, (cooked)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火食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‘hú zuh. </w:t>
            </w:r>
          </w:p>
        </w:tc>
      </w:tr>
      <w:tr w:rsidR="00D112A7" w:rsidRPr="005E78C7" w14:paraId="458E66A1" w14:textId="77777777" w:rsidTr="00D112A7">
        <w:tc>
          <w:tcPr>
            <w:tcW w:w="8640" w:type="dxa"/>
          </w:tcPr>
          <w:p w14:paraId="457C1DC2" w14:textId="240BFC92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Foolish, 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呆笨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gé bun’,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蠢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笨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t’sun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bun’. </w:t>
            </w:r>
          </w:p>
        </w:tc>
      </w:tr>
      <w:tr w:rsidR="00D112A7" w:rsidRPr="005E78C7" w14:paraId="4DD163E7" w14:textId="77777777" w:rsidTr="00D112A7">
        <w:tc>
          <w:tcPr>
            <w:tcW w:w="8640" w:type="dxa"/>
          </w:tcPr>
          <w:p w14:paraId="03040F73" w14:textId="3203C2B6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Foot, 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h, (measure)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尺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(carpenter’s)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鲁班尺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lú’ </w:t>
            </w:r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pan’ t’s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1D54C5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, (tailor’s)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裁縫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>尺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dzé vúng t’sáh. </w:t>
            </w:r>
          </w:p>
        </w:tc>
      </w:tr>
      <w:tr w:rsidR="00D112A7" w:rsidRPr="005E78C7" w14:paraId="1250DF82" w14:textId="77777777" w:rsidTr="00D112A7">
        <w:tc>
          <w:tcPr>
            <w:tcW w:w="8640" w:type="dxa"/>
          </w:tcPr>
          <w:p w14:paraId="74F26670" w14:textId="0C853AD2" w:rsidR="0021391D" w:rsidRPr="005E78C7" w:rsidRDefault="0021391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112A7" w:rsidRPr="005E78C7" w14:paraId="37B6EB0F" w14:textId="77777777" w:rsidTr="00D112A7">
        <w:tc>
          <w:tcPr>
            <w:tcW w:w="8640" w:type="dxa"/>
          </w:tcPr>
          <w:p w14:paraId="439B4BC7" w14:textId="55519E27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Footstep,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蹤跡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tsih,  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跡</w:t>
            </w:r>
            <w:proofErr w:type="gramEnd"/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8F088C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tsik. </w:t>
            </w:r>
          </w:p>
        </w:tc>
      </w:tr>
      <w:tr w:rsidR="00D112A7" w:rsidRPr="005E78C7" w14:paraId="4A22DAAE" w14:textId="77777777" w:rsidTr="00D112A7">
        <w:tc>
          <w:tcPr>
            <w:tcW w:w="8640" w:type="dxa"/>
          </w:tcPr>
          <w:p w14:paraId="7F646926" w14:textId="34FF0037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Foot, (soldier)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步兵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ping.</w:t>
            </w:r>
          </w:p>
        </w:tc>
      </w:tr>
      <w:tr w:rsidR="00D112A7" w:rsidRPr="005E78C7" w14:paraId="53E41C16" w14:textId="77777777" w:rsidTr="00D112A7">
        <w:tc>
          <w:tcPr>
            <w:tcW w:w="8640" w:type="dxa"/>
          </w:tcPr>
          <w:p w14:paraId="362C1310" w14:textId="50AE1B5D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Footstool, 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踏脚凳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dah ki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 tung’.</w:t>
            </w:r>
          </w:p>
        </w:tc>
      </w:tr>
      <w:tr w:rsidR="00D112A7" w:rsidRPr="005E78C7" w14:paraId="0150DE6A" w14:textId="77777777" w:rsidTr="00D112A7">
        <w:tc>
          <w:tcPr>
            <w:tcW w:w="8640" w:type="dxa"/>
          </w:tcPr>
          <w:p w14:paraId="71165892" w14:textId="618531C3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For,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因為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yung wé</w:t>
            </w:r>
            <w:r w:rsidR="00B44C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(instead of)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dó’ t’í’, (for)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t’eh,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t’í’, (for gain)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wé’ lí’. </w:t>
            </w:r>
          </w:p>
        </w:tc>
      </w:tr>
      <w:tr w:rsidR="00D112A7" w:rsidRPr="005E78C7" w14:paraId="12EE6F03" w14:textId="77777777" w:rsidTr="00D112A7">
        <w:tc>
          <w:tcPr>
            <w:tcW w:w="8640" w:type="dxa"/>
          </w:tcPr>
          <w:p w14:paraId="16714846" w14:textId="70A1DC1D" w:rsidR="0021391D" w:rsidRPr="005E78C7" w:rsidRDefault="001D54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12A7" w:rsidRPr="005E78C7" w14:paraId="1C90E4ED" w14:textId="77777777" w:rsidTr="00D112A7">
        <w:tc>
          <w:tcPr>
            <w:tcW w:w="8640" w:type="dxa"/>
          </w:tcPr>
          <w:p w14:paraId="6025934D" w14:textId="6CF0043A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Forage,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糧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liang ‘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29491126" w14:textId="77777777" w:rsidTr="00D112A7">
        <w:tc>
          <w:tcPr>
            <w:tcW w:w="8640" w:type="dxa"/>
          </w:tcPr>
          <w:p w14:paraId="7DAB2220" w14:textId="5A93C9D2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Forbear,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ding,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自家禁戒</w:t>
            </w:r>
            <w:proofErr w:type="gramEnd"/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kiun’ ká’, (imperative)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yau’ ‘dúng. </w:t>
            </w:r>
          </w:p>
        </w:tc>
      </w:tr>
      <w:tr w:rsidR="00D112A7" w:rsidRPr="005E78C7" w14:paraId="3A757A60" w14:textId="77777777" w:rsidTr="00D112A7">
        <w:tc>
          <w:tcPr>
            <w:tcW w:w="8640" w:type="dxa"/>
          </w:tcPr>
          <w:p w14:paraId="7323AB74" w14:textId="4DD2E419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Forbearance,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忍耐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‘n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iun né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25AE5AE1" w14:textId="77777777" w:rsidTr="00D112A7">
        <w:tc>
          <w:tcPr>
            <w:tcW w:w="8640" w:type="dxa"/>
          </w:tcPr>
          <w:p w14:paraId="47E48AD1" w14:textId="31A1911B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Forbid,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禁止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proofErr w:type="gramStart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gramEnd"/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‘hü. </w:t>
            </w:r>
          </w:p>
        </w:tc>
      </w:tr>
      <w:tr w:rsidR="00D112A7" w:rsidRPr="005E78C7" w14:paraId="5677B2A1" w14:textId="77777777" w:rsidTr="00D112A7">
        <w:tc>
          <w:tcPr>
            <w:tcW w:w="8640" w:type="dxa"/>
          </w:tcPr>
          <w:p w14:paraId="2CE1333F" w14:textId="6A53A5D7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Force,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力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lih, (take by force)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强取</w:t>
            </w:r>
            <w:r w:rsidR="00BF2DAD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k’iang ‘t’sû. </w:t>
            </w:r>
          </w:p>
        </w:tc>
      </w:tr>
      <w:tr w:rsidR="00D112A7" w:rsidRPr="005E78C7" w14:paraId="075EE14B" w14:textId="77777777" w:rsidTr="00D112A7">
        <w:tc>
          <w:tcPr>
            <w:tcW w:w="8640" w:type="dxa"/>
          </w:tcPr>
          <w:p w14:paraId="490CB3EA" w14:textId="53BF47AC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Force, (to)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勉强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‘mien ‘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ang.</w:t>
            </w:r>
          </w:p>
        </w:tc>
      </w:tr>
      <w:tr w:rsidR="00D112A7" w:rsidRPr="005E78C7" w14:paraId="330B3B6B" w14:textId="77777777" w:rsidTr="00D112A7">
        <w:tc>
          <w:tcPr>
            <w:tcW w:w="8640" w:type="dxa"/>
          </w:tcPr>
          <w:p w14:paraId="5DF5A015" w14:textId="3DE811F6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Ford,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渡</w:t>
            </w:r>
            <w:proofErr w:type="gramEnd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1EEC2350" w14:textId="77777777" w:rsidTr="00D112A7">
        <w:tc>
          <w:tcPr>
            <w:tcW w:w="8640" w:type="dxa"/>
          </w:tcPr>
          <w:p w14:paraId="50F34007" w14:textId="06FE7A29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Forefathers,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祖宗</w:t>
            </w:r>
            <w:proofErr w:type="gramEnd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‘te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D112A7" w:rsidRPr="005E78C7" w14:paraId="596C144D" w14:textId="77777777" w:rsidTr="00D112A7">
        <w:tc>
          <w:tcPr>
            <w:tcW w:w="8640" w:type="dxa"/>
          </w:tcPr>
          <w:p w14:paraId="64137493" w14:textId="2E858041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Forehead, 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腦門</w:t>
            </w:r>
            <w:proofErr w:type="gramEnd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’nau mun,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額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ngák koh deu. </w:t>
            </w:r>
          </w:p>
        </w:tc>
      </w:tr>
      <w:tr w:rsidR="00D112A7" w:rsidRPr="005E78C7" w14:paraId="000E9495" w14:textId="77777777" w:rsidTr="00D112A7">
        <w:tc>
          <w:tcPr>
            <w:tcW w:w="8640" w:type="dxa"/>
          </w:tcPr>
          <w:p w14:paraId="2253B334" w14:textId="52960A0A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Foreign, (goods)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貨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hú’.</w:t>
            </w:r>
          </w:p>
        </w:tc>
      </w:tr>
      <w:tr w:rsidR="00D112A7" w:rsidRPr="005E78C7" w14:paraId="62A9A17C" w14:textId="77777777" w:rsidTr="00D112A7">
        <w:tc>
          <w:tcPr>
            <w:tcW w:w="8640" w:type="dxa"/>
          </w:tcPr>
          <w:p w14:paraId="4A66BE91" w14:textId="20C59BA4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Foreigners,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外國人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 k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niun,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夷人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01A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niun. </w:t>
            </w:r>
          </w:p>
        </w:tc>
      </w:tr>
      <w:tr w:rsidR="00D112A7" w:rsidRPr="005E78C7" w14:paraId="722DF2CE" w14:textId="77777777" w:rsidTr="00D112A7">
        <w:tc>
          <w:tcPr>
            <w:tcW w:w="8640" w:type="dxa"/>
          </w:tcPr>
          <w:p w14:paraId="20A4ED3D" w14:textId="5656895A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Foreknowledge,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之明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sien kien</w:t>
            </w:r>
            <w:r w:rsidR="00B44C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D112A7" w:rsidRPr="005E78C7" w14:paraId="1D25D2C3" w14:textId="77777777" w:rsidTr="00D112A7">
        <w:tc>
          <w:tcPr>
            <w:tcW w:w="8640" w:type="dxa"/>
          </w:tcPr>
          <w:p w14:paraId="67C8CB22" w14:textId="412A4917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Foreknow,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預先曉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proofErr w:type="gramEnd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ü’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hia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 tuh. </w:t>
            </w:r>
          </w:p>
        </w:tc>
      </w:tr>
      <w:tr w:rsidR="00D112A7" w:rsidRPr="005E78C7" w14:paraId="3006285D" w14:textId="77777777" w:rsidTr="00D112A7">
        <w:tc>
          <w:tcPr>
            <w:tcW w:w="8640" w:type="dxa"/>
          </w:tcPr>
          <w:p w14:paraId="4F133C89" w14:textId="5F2DF669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Foreman, </w:t>
            </w:r>
            <w:proofErr w:type="gramStart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gramEnd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 </w:t>
            </w:r>
          </w:p>
        </w:tc>
      </w:tr>
      <w:tr w:rsidR="00D112A7" w:rsidRPr="005E78C7" w14:paraId="067D9404" w14:textId="77777777" w:rsidTr="00D112A7">
        <w:tc>
          <w:tcPr>
            <w:tcW w:w="8640" w:type="dxa"/>
          </w:tcPr>
          <w:p w14:paraId="77475465" w14:textId="2C98B691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Forenoon,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上半日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44C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zong pén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nyih.</w:t>
            </w:r>
          </w:p>
        </w:tc>
      </w:tr>
      <w:tr w:rsidR="00D112A7" w:rsidRPr="005E78C7" w14:paraId="23414B1A" w14:textId="77777777" w:rsidTr="00D112A7">
        <w:trPr>
          <w:trHeight w:val="594"/>
        </w:trPr>
        <w:tc>
          <w:tcPr>
            <w:tcW w:w="8640" w:type="dxa"/>
          </w:tcPr>
          <w:p w14:paraId="1AA41188" w14:textId="037BCF00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Foreordain, 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预先選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proofErr w:type="gramEnd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yü’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4C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D112A7" w:rsidRPr="005E78C7" w14:paraId="66D1F1D1" w14:textId="77777777" w:rsidTr="00D112A7">
        <w:tc>
          <w:tcPr>
            <w:tcW w:w="8640" w:type="dxa"/>
          </w:tcPr>
          <w:p w14:paraId="62E78479" w14:textId="17B62E83" w:rsidR="001D54C5" w:rsidRPr="005E78C7" w:rsidRDefault="001D54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Forest,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樹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林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zû’ ling. </w:t>
            </w:r>
          </w:p>
        </w:tc>
      </w:tr>
      <w:tr w:rsidR="00D112A7" w:rsidRPr="005E78C7" w14:paraId="3F2801DF" w14:textId="77777777" w:rsidTr="00D112A7">
        <w:tc>
          <w:tcPr>
            <w:tcW w:w="8640" w:type="dxa"/>
          </w:tcPr>
          <w:p w14:paraId="1AEADCDE" w14:textId="4E533970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Forewarning, </w:t>
            </w:r>
            <w:proofErr w:type="gramStart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预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兆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gram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112A7" w:rsidRPr="005E78C7" w14:paraId="36A48098" w14:textId="77777777" w:rsidTr="00D112A7">
        <w:tc>
          <w:tcPr>
            <w:tcW w:w="8640" w:type="dxa"/>
          </w:tcPr>
          <w:p w14:paraId="7CDC9DF3" w14:textId="1035085D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Forefeit, (money)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罰銀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vah niun,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(salary) </w:t>
            </w:r>
            <w:proofErr w:type="gramStart"/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罰俸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vah</w:t>
            </w:r>
            <w:proofErr w:type="gramEnd"/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fúng. </w:t>
            </w:r>
          </w:p>
        </w:tc>
      </w:tr>
      <w:tr w:rsidR="00D112A7" w:rsidRPr="005E78C7" w14:paraId="18222A0F" w14:textId="77777777" w:rsidTr="00D112A7">
        <w:tc>
          <w:tcPr>
            <w:tcW w:w="8640" w:type="dxa"/>
          </w:tcPr>
          <w:p w14:paraId="5FE610DF" w14:textId="3FC0F802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Forge, (to)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t’ih, 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66FB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化鐵</w:t>
            </w:r>
            <w:proofErr w:type="gramEnd"/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44CC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ó’ t’ih,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冶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‘yien t’ih. </w:t>
            </w:r>
          </w:p>
        </w:tc>
      </w:tr>
      <w:tr w:rsidR="00D112A7" w:rsidRPr="005E78C7" w14:paraId="2A78ED19" w14:textId="77777777" w:rsidTr="00D112A7">
        <w:tc>
          <w:tcPr>
            <w:tcW w:w="8640" w:type="dxa"/>
          </w:tcPr>
          <w:p w14:paraId="71B43C44" w14:textId="2C2A3626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Forged, (bill)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假票子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‘ká p’iau’ ‘tsz. </w:t>
            </w:r>
          </w:p>
        </w:tc>
      </w:tr>
      <w:tr w:rsidR="00D112A7" w:rsidRPr="005E78C7" w14:paraId="56992019" w14:textId="77777777" w:rsidTr="00D112A7">
        <w:tc>
          <w:tcPr>
            <w:tcW w:w="8640" w:type="dxa"/>
          </w:tcPr>
          <w:p w14:paraId="7C2C9D3D" w14:textId="3E79A2FF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Forget,  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忘記</w:t>
            </w:r>
            <w:proofErr w:type="gramEnd"/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mon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g’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忘恩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vong  ung. </w:t>
            </w:r>
          </w:p>
        </w:tc>
      </w:tr>
      <w:tr w:rsidR="00D112A7" w:rsidRPr="005E78C7" w14:paraId="55505CFD" w14:textId="77777777" w:rsidTr="00D112A7">
        <w:tc>
          <w:tcPr>
            <w:tcW w:w="8640" w:type="dxa"/>
          </w:tcPr>
          <w:p w14:paraId="4B71517F" w14:textId="04B4B2DD" w:rsidR="0021391D" w:rsidRPr="005E78C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Forgive, </w:t>
            </w:r>
            <w:r w:rsidR="00D112A7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饒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赦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niau s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赦免</w:t>
            </w:r>
            <w:r w:rsidR="005E78C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B44C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4CC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>mien,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恕</w:t>
            </w:r>
            <w:proofErr w:type="gramEnd"/>
            <w:r w:rsidR="00F74027" w:rsidRPr="005E78C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2A0" w:rsidRPr="005E78C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k’wén sû’. </w:t>
            </w:r>
          </w:p>
        </w:tc>
      </w:tr>
    </w:tbl>
    <w:p w14:paraId="233E729F" w14:textId="77777777" w:rsidR="00B44CC6" w:rsidRPr="005E78C7" w:rsidRDefault="00B44CC6">
      <w:pPr>
        <w:rPr>
          <w:rFonts w:ascii="Times New Roman" w:eastAsia="SimSun" w:hAnsi="Times New Roman" w:cs="Times New Roman"/>
          <w:sz w:val="24"/>
          <w:szCs w:val="24"/>
        </w:rPr>
      </w:pPr>
    </w:p>
    <w:sectPr w:rsidR="00B44CC6" w:rsidRPr="005E78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2792459">
    <w:abstractNumId w:val="8"/>
  </w:num>
  <w:num w:numId="2" w16cid:durableId="1621960006">
    <w:abstractNumId w:val="6"/>
  </w:num>
  <w:num w:numId="3" w16cid:durableId="1559782918">
    <w:abstractNumId w:val="5"/>
  </w:num>
  <w:num w:numId="4" w16cid:durableId="111368401">
    <w:abstractNumId w:val="4"/>
  </w:num>
  <w:num w:numId="5" w16cid:durableId="423502281">
    <w:abstractNumId w:val="7"/>
  </w:num>
  <w:num w:numId="6" w16cid:durableId="1799450490">
    <w:abstractNumId w:val="3"/>
  </w:num>
  <w:num w:numId="7" w16cid:durableId="1347250156">
    <w:abstractNumId w:val="2"/>
  </w:num>
  <w:num w:numId="8" w16cid:durableId="1956716102">
    <w:abstractNumId w:val="1"/>
  </w:num>
  <w:num w:numId="9" w16cid:durableId="45472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325"/>
    <w:rsid w:val="00034616"/>
    <w:rsid w:val="0006063C"/>
    <w:rsid w:val="000A66FB"/>
    <w:rsid w:val="0015074B"/>
    <w:rsid w:val="00197ADE"/>
    <w:rsid w:val="001D54C5"/>
    <w:rsid w:val="0021391D"/>
    <w:rsid w:val="0029639D"/>
    <w:rsid w:val="002C1D6F"/>
    <w:rsid w:val="002C72A0"/>
    <w:rsid w:val="00326F90"/>
    <w:rsid w:val="005B00D6"/>
    <w:rsid w:val="005C01AB"/>
    <w:rsid w:val="005E78C7"/>
    <w:rsid w:val="008F088C"/>
    <w:rsid w:val="0099781D"/>
    <w:rsid w:val="00A74E73"/>
    <w:rsid w:val="00AA1D8D"/>
    <w:rsid w:val="00B44CC6"/>
    <w:rsid w:val="00B47730"/>
    <w:rsid w:val="00BF2DAD"/>
    <w:rsid w:val="00CB0664"/>
    <w:rsid w:val="00D112A7"/>
    <w:rsid w:val="00F740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4B62EB"/>
  <w14:defaultImageDpi w14:val="300"/>
  <w15:docId w15:val="{235EBAA9-8832-4DE0-804C-B3E5C4DC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2024-11-20T09:08:00Z</dcterms:modified>
  <cp:category/>
</cp:coreProperties>
</file>