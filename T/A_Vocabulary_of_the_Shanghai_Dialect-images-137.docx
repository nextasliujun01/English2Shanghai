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167F3" w:rsidRPr="00AD7D7B" w14:paraId="5228E2E6" w14:textId="77777777" w:rsidTr="00373210">
        <w:tc>
          <w:tcPr>
            <w:tcW w:w="8640" w:type="dxa"/>
          </w:tcPr>
          <w:p w14:paraId="18CED75E" w14:textId="237F1B3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Tone,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音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(the four)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聲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sung. </w:t>
            </w:r>
          </w:p>
        </w:tc>
      </w:tr>
      <w:tr w:rsidR="009167F3" w:rsidRPr="00AD7D7B" w14:paraId="53C6AB03" w14:textId="77777777" w:rsidTr="00373210">
        <w:tc>
          <w:tcPr>
            <w:tcW w:w="8640" w:type="dxa"/>
          </w:tcPr>
          <w:p w14:paraId="059582C6" w14:textId="45D177A0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Tongue,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舌頭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zeh deu.</w:t>
            </w:r>
          </w:p>
        </w:tc>
      </w:tr>
      <w:tr w:rsidR="009167F3" w:rsidRPr="00AD7D7B" w14:paraId="733FFBD5" w14:textId="77777777" w:rsidTr="00373210">
        <w:tc>
          <w:tcPr>
            <w:tcW w:w="8640" w:type="dxa"/>
          </w:tcPr>
          <w:p w14:paraId="079B7E11" w14:textId="2C962CB2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Tongs,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火鉗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‘hú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(iron)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鉄鉗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 </w:t>
            </w:r>
          </w:p>
        </w:tc>
      </w:tr>
      <w:tr w:rsidR="009167F3" w:rsidRPr="00AD7D7B" w14:paraId="23D61865" w14:textId="77777777" w:rsidTr="00373210">
        <w:tc>
          <w:tcPr>
            <w:tcW w:w="8640" w:type="dxa"/>
          </w:tcPr>
          <w:p w14:paraId="78AD1A47" w14:textId="7C1FC78D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Too,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t’uh, (too far beyond what is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right)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忒過分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kú’ vun’. </w:t>
            </w:r>
          </w:p>
        </w:tc>
      </w:tr>
      <w:tr w:rsidR="009167F3" w:rsidRPr="00AD7D7B" w14:paraId="343A3176" w14:textId="77777777" w:rsidTr="00373210">
        <w:tc>
          <w:tcPr>
            <w:tcW w:w="8640" w:type="dxa"/>
          </w:tcPr>
          <w:p w14:paraId="6772A53E" w14:textId="20A951DF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Tool,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</w:t>
            </w:r>
          </w:p>
        </w:tc>
      </w:tr>
      <w:tr w:rsidR="009167F3" w:rsidRPr="00AD7D7B" w14:paraId="03BD18E5" w14:textId="77777777" w:rsidTr="00373210">
        <w:tc>
          <w:tcPr>
            <w:tcW w:w="8640" w:type="dxa"/>
          </w:tcPr>
          <w:p w14:paraId="378851F6" w14:textId="720B7FF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Tooth,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牙齒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t’sz, (ache)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牙齒痛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 ‘t’sz t’úng’. </w:t>
            </w:r>
          </w:p>
        </w:tc>
      </w:tr>
      <w:tr w:rsidR="009167F3" w:rsidRPr="00AD7D7B" w14:paraId="6A13A5FF" w14:textId="77777777" w:rsidTr="00373210">
        <w:tc>
          <w:tcPr>
            <w:tcW w:w="8640" w:type="dxa"/>
          </w:tcPr>
          <w:p w14:paraId="0870CA75" w14:textId="5A8DBB9F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Top,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7752D4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7791283F" w14:textId="77777777" w:rsidTr="00373210">
        <w:tc>
          <w:tcPr>
            <w:tcW w:w="8640" w:type="dxa"/>
          </w:tcPr>
          <w:p w14:paraId="0ED40A05" w14:textId="7B268219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Topography,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dí’ ‘lí,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各處地名考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k’oh t’sû’ dí’ ming ‘k’au. </w:t>
            </w:r>
          </w:p>
        </w:tc>
      </w:tr>
      <w:tr w:rsidR="009167F3" w:rsidRPr="00AD7D7B" w14:paraId="29024A2D" w14:textId="77777777" w:rsidTr="00373210">
        <w:tc>
          <w:tcPr>
            <w:tcW w:w="8640" w:type="dxa"/>
          </w:tcPr>
          <w:p w14:paraId="16C1EF34" w14:textId="2DCCD7D0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Torch,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火把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AD7D7B" w14:paraId="6F73202C" w14:textId="77777777" w:rsidTr="00373210">
        <w:tc>
          <w:tcPr>
            <w:tcW w:w="8640" w:type="dxa"/>
          </w:tcPr>
          <w:p w14:paraId="57E4613C" w14:textId="18FFDED6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Torment,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苦難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AD7D7B" w14:paraId="3864CB04" w14:textId="77777777" w:rsidTr="00373210">
        <w:tc>
          <w:tcPr>
            <w:tcW w:w="8640" w:type="dxa"/>
          </w:tcPr>
          <w:p w14:paraId="2EA62EF9" w14:textId="682D64FA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Torment,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him)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加刑罰撥伊</w:t>
            </w:r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bo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D9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yung vah peh í. </w:t>
            </w:r>
          </w:p>
        </w:tc>
      </w:tr>
      <w:tr w:rsidR="009167F3" w:rsidRPr="00AD7D7B" w14:paraId="15374B9A" w14:textId="77777777" w:rsidTr="00373210">
        <w:tc>
          <w:tcPr>
            <w:tcW w:w="8640" w:type="dxa"/>
          </w:tcPr>
          <w:p w14:paraId="0DCD3A03" w14:textId="299B914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Torn,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p'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撕破拉個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’ú’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9167F3" w:rsidRPr="00AD7D7B" w14:paraId="35FF13F3" w14:textId="77777777" w:rsidTr="00373210">
        <w:tc>
          <w:tcPr>
            <w:tcW w:w="8640" w:type="dxa"/>
          </w:tcPr>
          <w:p w14:paraId="055C0381" w14:textId="303FAA40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Torpid,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發痲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9167F3" w:rsidRPr="00AD7D7B" w14:paraId="306183CE" w14:textId="77777777" w:rsidTr="00373210">
        <w:tc>
          <w:tcPr>
            <w:tcW w:w="8640" w:type="dxa"/>
          </w:tcPr>
          <w:p w14:paraId="15AD31F0" w14:textId="34B1EE8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Torrid, (</w:t>
            </w: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fone)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熱道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dau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167F3" w:rsidRPr="00AD7D7B" w14:paraId="2A1905A4" w14:textId="77777777" w:rsidTr="00373210">
        <w:tc>
          <w:tcPr>
            <w:tcW w:w="8640" w:type="dxa"/>
          </w:tcPr>
          <w:p w14:paraId="280A317B" w14:textId="3087BA1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Tortoise,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龜</w:t>
            </w:r>
            <w:proofErr w:type="gramEnd"/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 (shell)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玳瑁殻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me’ k’óh. </w:t>
            </w:r>
          </w:p>
        </w:tc>
      </w:tr>
      <w:tr w:rsidR="009167F3" w:rsidRPr="00AD7D7B" w14:paraId="4314B044" w14:textId="77777777" w:rsidTr="00373210">
        <w:tc>
          <w:tcPr>
            <w:tcW w:w="8640" w:type="dxa"/>
          </w:tcPr>
          <w:p w14:paraId="1CFA22C5" w14:textId="104A0389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Tortuous,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彎曲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k’i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1D0570DF" w14:textId="77777777" w:rsidTr="00373210">
        <w:tc>
          <w:tcPr>
            <w:tcW w:w="8640" w:type="dxa"/>
          </w:tcPr>
          <w:p w14:paraId="0BBAEC3C" w14:textId="273604A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Torture, (to)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k’au, (examine by)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拷訊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 sing’. </w:t>
            </w:r>
          </w:p>
        </w:tc>
      </w:tr>
      <w:tr w:rsidR="009167F3" w:rsidRPr="00AD7D7B" w14:paraId="3331E196" w14:textId="77777777" w:rsidTr="00373210">
        <w:tc>
          <w:tcPr>
            <w:tcW w:w="8640" w:type="dxa"/>
          </w:tcPr>
          <w:p w14:paraId="74C7E1E4" w14:textId="5A268FB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Total,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共數</w:t>
            </w:r>
            <w:proofErr w:type="gramEnd"/>
            <w:r w:rsidR="002815F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ng’ s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共計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kí’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(eclipse)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日頭食既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deu zuh kí’. </w:t>
            </w:r>
          </w:p>
        </w:tc>
      </w:tr>
      <w:tr w:rsidR="009167F3" w:rsidRPr="00AD7D7B" w14:paraId="1AA4F06E" w14:textId="77777777" w:rsidTr="00373210">
        <w:tc>
          <w:tcPr>
            <w:tcW w:w="8640" w:type="dxa"/>
          </w:tcPr>
          <w:p w14:paraId="1BA817C7" w14:textId="427D115F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Touch,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相切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siang t’sih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0EB1EBB4" w14:textId="77777777" w:rsidTr="00373210">
        <w:tc>
          <w:tcPr>
            <w:tcW w:w="8640" w:type="dxa"/>
          </w:tcPr>
          <w:p w14:paraId="44A87C36" w14:textId="7B52816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Touchstone,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試金石</w:t>
            </w:r>
            <w:proofErr w:type="gramEnd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z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167F3" w:rsidRPr="00AD7D7B" w14:paraId="13CEE6A7" w14:textId="77777777" w:rsidTr="00373210">
        <w:tc>
          <w:tcPr>
            <w:tcW w:w="8640" w:type="dxa"/>
          </w:tcPr>
          <w:p w14:paraId="5AAC01D3" w14:textId="3A0DE9EA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Tour, (make </w:t>
            </w: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a)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周流</w:t>
            </w:r>
            <w:proofErr w:type="gramEnd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tseu lieu,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周遊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yeu. </w:t>
            </w:r>
          </w:p>
        </w:tc>
      </w:tr>
      <w:tr w:rsidR="009167F3" w:rsidRPr="00AD7D7B" w14:paraId="7AD6EBC3" w14:textId="77777777" w:rsidTr="00373210">
        <w:tc>
          <w:tcPr>
            <w:tcW w:w="8640" w:type="dxa"/>
          </w:tcPr>
          <w:p w14:paraId="037356D5" w14:textId="5030B98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Tow,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</w:t>
            </w:r>
            <w:proofErr w:type="gramEnd"/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90A0E" w:rsidRPr="00AD7D7B" w14:paraId="5E5DE3F2" w14:textId="77777777" w:rsidTr="00373210">
        <w:tc>
          <w:tcPr>
            <w:tcW w:w="8640" w:type="dxa"/>
          </w:tcPr>
          <w:p w14:paraId="441B1769" w14:textId="1D6F1D3D" w:rsidR="00D90A0E" w:rsidRPr="00AD7D7B" w:rsidRDefault="00D90A0E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Tow, (to)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(a boat)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带船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tá’ zén,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拖船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t’ú zén. </w:t>
            </w:r>
          </w:p>
        </w:tc>
      </w:tr>
      <w:tr w:rsidR="009167F3" w:rsidRPr="00AD7D7B" w14:paraId="30B6F424" w14:textId="77777777" w:rsidTr="00373210">
        <w:tc>
          <w:tcPr>
            <w:tcW w:w="8640" w:type="dxa"/>
          </w:tcPr>
          <w:p w14:paraId="221F957F" w14:textId="66C7CC31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Towards,</w:t>
            </w:r>
            <w:r w:rsidR="00D90A0E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hiang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north)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朝北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 t’seh. </w:t>
            </w:r>
          </w:p>
        </w:tc>
      </w:tr>
      <w:tr w:rsidR="009167F3" w:rsidRPr="00AD7D7B" w14:paraId="02C88ED1" w14:textId="77777777" w:rsidTr="00373210">
        <w:tc>
          <w:tcPr>
            <w:tcW w:w="8640" w:type="dxa"/>
          </w:tcPr>
          <w:p w14:paraId="75C0DC19" w14:textId="535CDB16" w:rsidR="009167F3" w:rsidRPr="00AD7D7B" w:rsidRDefault="003732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67F3" w:rsidRPr="00AD7D7B" w14:paraId="33CC9F9D" w14:textId="77777777" w:rsidTr="00373210">
        <w:tc>
          <w:tcPr>
            <w:tcW w:w="8640" w:type="dxa"/>
          </w:tcPr>
          <w:p w14:paraId="631B9269" w14:textId="3463ECDB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Towel,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巾</w:t>
            </w:r>
            <w:proofErr w:type="gramEnd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seu kiun</w:t>
            </w:r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167F3" w:rsidRPr="00AD7D7B" w14:paraId="38B19C94" w14:textId="77777777" w:rsidTr="00373210">
        <w:tc>
          <w:tcPr>
            <w:tcW w:w="8640" w:type="dxa"/>
          </w:tcPr>
          <w:p w14:paraId="4C140FDE" w14:textId="42D34D78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Tower, (for Buddha's relics or for geo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mancy)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塔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t’ah, (at corner of a wall)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城角樓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koh leu. </w:t>
            </w:r>
          </w:p>
        </w:tc>
      </w:tr>
      <w:tr w:rsidR="009167F3" w:rsidRPr="00AD7D7B" w14:paraId="2FA148D6" w14:textId="77777777" w:rsidTr="00373210">
        <w:tc>
          <w:tcPr>
            <w:tcW w:w="8640" w:type="dxa"/>
          </w:tcPr>
          <w:p w14:paraId="10D0A6F2" w14:textId="4CA8525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Town,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鎮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167F3" w:rsidRPr="00AD7D7B" w14:paraId="55F1E35C" w14:textId="77777777" w:rsidTr="00373210">
        <w:tc>
          <w:tcPr>
            <w:tcW w:w="8640" w:type="dxa"/>
          </w:tcPr>
          <w:p w14:paraId="5974190D" w14:textId="3DA02769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Toys,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孛相杆</w:t>
            </w:r>
            <w:proofErr w:type="gramEnd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D7D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167F3" w:rsidRPr="00AD7D7B" w14:paraId="554FE450" w14:textId="77777777" w:rsidTr="00373210">
        <w:tc>
          <w:tcPr>
            <w:tcW w:w="8640" w:type="dxa"/>
          </w:tcPr>
          <w:p w14:paraId="3BAC1FE2" w14:textId="63B853A1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Trace,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蹤跡</w:t>
            </w:r>
            <w:r w:rsidR="000A657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tsih, (no trace)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瞴影瞴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蹤</w:t>
            </w:r>
            <w:r w:rsidR="00274B7D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‘yung m tsúng. </w:t>
            </w:r>
          </w:p>
        </w:tc>
      </w:tr>
      <w:tr w:rsidR="009167F3" w:rsidRPr="00AD7D7B" w14:paraId="35A2961E" w14:textId="77777777" w:rsidTr="00373210">
        <w:tc>
          <w:tcPr>
            <w:tcW w:w="8640" w:type="dxa"/>
          </w:tcPr>
          <w:p w14:paraId="74F6A847" w14:textId="66C3A60B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Trace,  (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footsteps) 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追脚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跡</w:t>
            </w:r>
            <w:r w:rsidR="00824CF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kiák tsih, (on paper)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紙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上描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long’ miau. </w:t>
            </w:r>
          </w:p>
        </w:tc>
      </w:tr>
      <w:tr w:rsidR="009167F3" w:rsidRPr="00AD7D7B" w14:paraId="117BF2E4" w14:textId="77777777" w:rsidTr="00373210">
        <w:tc>
          <w:tcPr>
            <w:tcW w:w="8640" w:type="dxa"/>
          </w:tcPr>
          <w:p w14:paraId="3965CD26" w14:textId="0E766034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Track, (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boat)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拕船</w:t>
            </w:r>
            <w:proofErr w:type="gramEnd"/>
            <w:r w:rsidR="0014048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拖</w:t>
            </w:r>
            <w:r w:rsidR="0014048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</w:t>
            </w:r>
          </w:p>
        </w:tc>
      </w:tr>
      <w:tr w:rsidR="009167F3" w:rsidRPr="00AD7D7B" w14:paraId="388CFB57" w14:textId="77777777" w:rsidTr="00373210">
        <w:tc>
          <w:tcPr>
            <w:tcW w:w="8640" w:type="dxa"/>
          </w:tcPr>
          <w:p w14:paraId="5B21BE43" w14:textId="6DD8AB4C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Tract, (of land)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一片地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tract exhorting to virtue)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勸世文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3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k’iön’ sz’ vun. </w:t>
            </w:r>
          </w:p>
        </w:tc>
      </w:tr>
      <w:tr w:rsidR="009167F3" w:rsidRPr="00AD7D7B" w14:paraId="08AB19F5" w14:textId="77777777" w:rsidTr="00373210">
        <w:tc>
          <w:tcPr>
            <w:tcW w:w="8640" w:type="dxa"/>
          </w:tcPr>
          <w:p w14:paraId="1392FAC5" w14:textId="7C51A998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Trade,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生意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í’,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yuh, (engage in)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sú’ sang í’, (trader)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做生意人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sang í niun,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客商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 song. </w:t>
            </w:r>
          </w:p>
        </w:tc>
      </w:tr>
      <w:tr w:rsidR="009167F3" w:rsidRPr="00AD7D7B" w14:paraId="1838A7C1" w14:textId="77777777" w:rsidTr="00373210">
        <w:tc>
          <w:tcPr>
            <w:tcW w:w="8640" w:type="dxa"/>
          </w:tcPr>
          <w:p w14:paraId="270F7CEF" w14:textId="7564F35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Tradesman,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鋪户</w:t>
            </w:r>
            <w:proofErr w:type="gramEnd"/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 hú’,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鋪家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‘p’ú ká . </w:t>
            </w:r>
          </w:p>
        </w:tc>
      </w:tr>
      <w:tr w:rsidR="009167F3" w:rsidRPr="00AD7D7B" w14:paraId="1B512A1C" w14:textId="77777777" w:rsidTr="00373210">
        <w:tc>
          <w:tcPr>
            <w:tcW w:w="8640" w:type="dxa"/>
          </w:tcPr>
          <w:p w14:paraId="5088632A" w14:textId="1C60FDFC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Tradition, </w:t>
            </w:r>
            <w:r w:rsidR="001F55B6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遺傳</w:t>
            </w:r>
            <w:proofErr w:type="gramEnd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48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dzén, (from age to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age) 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世世相傳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48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sz’ siang dzén. </w:t>
            </w:r>
          </w:p>
        </w:tc>
      </w:tr>
      <w:tr w:rsidR="009167F3" w:rsidRPr="00AD7D7B" w14:paraId="2B586B0F" w14:textId="77777777" w:rsidTr="00373210">
        <w:tc>
          <w:tcPr>
            <w:tcW w:w="8640" w:type="dxa"/>
          </w:tcPr>
          <w:p w14:paraId="13C94493" w14:textId="2B828AB5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Traduce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譭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謗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hwe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pong’.</w:t>
            </w:r>
          </w:p>
        </w:tc>
      </w:tr>
      <w:tr w:rsidR="009167F3" w:rsidRPr="00AD7D7B" w14:paraId="4EF7A01C" w14:textId="77777777" w:rsidTr="00373210">
        <w:tc>
          <w:tcPr>
            <w:tcW w:w="8640" w:type="dxa"/>
          </w:tcPr>
          <w:p w14:paraId="7A0FE601" w14:textId="4448DD6A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Train, (retinue) </w:t>
            </w:r>
            <w:proofErr w:type="gramStart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hú’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we’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167F3" w:rsidRPr="00AD7D7B" w14:paraId="2ABE3350" w14:textId="77777777" w:rsidTr="00373210">
        <w:tc>
          <w:tcPr>
            <w:tcW w:w="8640" w:type="dxa"/>
          </w:tcPr>
          <w:p w14:paraId="0CC633CF" w14:textId="16AA0427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Train, (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soldiers)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操練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兵丁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lien’ ping ting, (boys)</w:t>
            </w:r>
            <w:r w:rsidR="004F44B9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教養小干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k’iau’ ‘yang ‘siau kön. </w:t>
            </w:r>
          </w:p>
        </w:tc>
      </w:tr>
      <w:tr w:rsidR="009167F3" w:rsidRPr="00AD7D7B" w14:paraId="29E804C0" w14:textId="77777777" w:rsidTr="00373210">
        <w:tc>
          <w:tcPr>
            <w:tcW w:w="8640" w:type="dxa"/>
          </w:tcPr>
          <w:p w14:paraId="5DC356DB" w14:textId="2B8BA2E2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Traitor,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奸臣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dzun, (betrayer of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his teacher)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卖拖先生個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1191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má’ t’eh sien sang kú’. </w:t>
            </w:r>
          </w:p>
        </w:tc>
      </w:tr>
      <w:tr w:rsidR="009167F3" w:rsidRPr="00AD7D7B" w14:paraId="4FBA160D" w14:textId="77777777" w:rsidTr="00373210">
        <w:tc>
          <w:tcPr>
            <w:tcW w:w="8640" w:type="dxa"/>
          </w:tcPr>
          <w:p w14:paraId="450AF086" w14:textId="6F8420D6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Traitorous,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(spy)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奸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56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gramEnd"/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sí’, (Chinese)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漢奸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556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hön’ kan. </w:t>
            </w:r>
          </w:p>
        </w:tc>
      </w:tr>
      <w:tr w:rsidR="009167F3" w:rsidRPr="00AD7D7B" w14:paraId="08A4F6A9" w14:textId="77777777" w:rsidTr="00373210">
        <w:tc>
          <w:tcPr>
            <w:tcW w:w="8640" w:type="dxa"/>
          </w:tcPr>
          <w:p w14:paraId="30ECD49A" w14:textId="56AF3CFE" w:rsidR="009167F3" w:rsidRPr="00AD7D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Trample,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蹋</w:t>
            </w:r>
            <w:proofErr w:type="gramEnd"/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dah, (and spoil)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蹋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AD7D7B"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dah</w:t>
            </w:r>
            <w:r w:rsidR="00840762"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wá’. </w:t>
            </w:r>
          </w:p>
        </w:tc>
      </w:tr>
      <w:tr w:rsidR="00AD7D7B" w:rsidRPr="00AD7D7B" w14:paraId="37AFAB96" w14:textId="77777777" w:rsidTr="00373210">
        <w:tc>
          <w:tcPr>
            <w:tcW w:w="8640" w:type="dxa"/>
          </w:tcPr>
          <w:p w14:paraId="3B975549" w14:textId="17E51C7B" w:rsidR="00AD7D7B" w:rsidRPr="00AD7D7B" w:rsidRDefault="00AD7D7B" w:rsidP="00AD7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Tranquil,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proofErr w:type="gramEnd"/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ön, 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安靖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ön ‘zing.</w:t>
            </w:r>
          </w:p>
        </w:tc>
      </w:tr>
      <w:tr w:rsidR="00AD7D7B" w:rsidRPr="00AD7D7B" w14:paraId="30BC41C8" w14:textId="77777777" w:rsidTr="00373210">
        <w:tc>
          <w:tcPr>
            <w:tcW w:w="8640" w:type="dxa"/>
          </w:tcPr>
          <w:p w14:paraId="695659B4" w14:textId="67B5BDD3" w:rsidR="00AD7D7B" w:rsidRPr="00AD7D7B" w:rsidRDefault="00AD7D7B" w:rsidP="00AD7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>Tranguilize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D7D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ön we’. </w:t>
            </w:r>
          </w:p>
        </w:tc>
      </w:tr>
    </w:tbl>
    <w:p w14:paraId="29627307" w14:textId="77777777" w:rsidR="001A412E" w:rsidRPr="00AD7D7B" w:rsidRDefault="001A412E">
      <w:pPr>
        <w:rPr>
          <w:rFonts w:ascii="Times New Roman" w:eastAsia="SimSun" w:hAnsi="Times New Roman" w:cs="Times New Roman"/>
          <w:sz w:val="24"/>
          <w:szCs w:val="24"/>
        </w:rPr>
      </w:pPr>
    </w:p>
    <w:sectPr w:rsidR="001A412E" w:rsidRPr="00AD7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248670">
    <w:abstractNumId w:val="8"/>
  </w:num>
  <w:num w:numId="2" w16cid:durableId="523592151">
    <w:abstractNumId w:val="6"/>
  </w:num>
  <w:num w:numId="3" w16cid:durableId="1234270184">
    <w:abstractNumId w:val="5"/>
  </w:num>
  <w:num w:numId="4" w16cid:durableId="1414739317">
    <w:abstractNumId w:val="4"/>
  </w:num>
  <w:num w:numId="5" w16cid:durableId="138695814">
    <w:abstractNumId w:val="7"/>
  </w:num>
  <w:num w:numId="6" w16cid:durableId="1294169654">
    <w:abstractNumId w:val="3"/>
  </w:num>
  <w:num w:numId="7" w16cid:durableId="1996835585">
    <w:abstractNumId w:val="2"/>
  </w:num>
  <w:num w:numId="8" w16cid:durableId="11416917">
    <w:abstractNumId w:val="1"/>
  </w:num>
  <w:num w:numId="9" w16cid:durableId="121006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574"/>
    <w:rsid w:val="00140488"/>
    <w:rsid w:val="0015074B"/>
    <w:rsid w:val="001A412E"/>
    <w:rsid w:val="001F55B6"/>
    <w:rsid w:val="00255850"/>
    <w:rsid w:val="00274B7D"/>
    <w:rsid w:val="002815F6"/>
    <w:rsid w:val="0029639D"/>
    <w:rsid w:val="00326F90"/>
    <w:rsid w:val="00336A4E"/>
    <w:rsid w:val="00373210"/>
    <w:rsid w:val="00431C8A"/>
    <w:rsid w:val="004F44B9"/>
    <w:rsid w:val="005A1191"/>
    <w:rsid w:val="006E7D9D"/>
    <w:rsid w:val="007752D4"/>
    <w:rsid w:val="007F28A2"/>
    <w:rsid w:val="00824CF9"/>
    <w:rsid w:val="00840762"/>
    <w:rsid w:val="009167F3"/>
    <w:rsid w:val="00AA1D8D"/>
    <w:rsid w:val="00AD7D7B"/>
    <w:rsid w:val="00B47730"/>
    <w:rsid w:val="00CB0664"/>
    <w:rsid w:val="00CC2312"/>
    <w:rsid w:val="00D71907"/>
    <w:rsid w:val="00D90A0E"/>
    <w:rsid w:val="00E55666"/>
    <w:rsid w:val="00E73CF6"/>
    <w:rsid w:val="00EF0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ED10F"/>
  <w14:defaultImageDpi w14:val="300"/>
  <w15:docId w15:val="{955CE0EC-AE39-47FD-8193-862477AD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2024-11-23T13:48:00Z</dcterms:modified>
  <cp:category/>
</cp:coreProperties>
</file>