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04F74" w:rsidRPr="006415C4" w14:paraId="3DCC45DC" w14:textId="77777777" w:rsidTr="00546D4B">
        <w:tc>
          <w:tcPr>
            <w:tcW w:w="8640" w:type="dxa"/>
          </w:tcPr>
          <w:p w14:paraId="28B4DE98" w14:textId="208D28CA" w:rsidR="00404F74" w:rsidRPr="006415C4" w:rsidRDefault="00546D4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Scribe, </w:t>
            </w:r>
            <w:r w:rsidR="005C68DF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代筆</w:t>
            </w:r>
            <w:r w:rsidR="005C68DF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pih, </w:t>
            </w:r>
            <w:r w:rsidR="005C68DF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8DF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寫字個</w:t>
            </w:r>
            <w:proofErr w:type="gramEnd"/>
            <w:r w:rsidR="005C68DF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‘sia’ zz’ kú’. </w:t>
            </w:r>
          </w:p>
        </w:tc>
      </w:tr>
      <w:tr w:rsidR="00404F74" w:rsidRPr="006415C4" w14:paraId="1678CC67" w14:textId="77777777" w:rsidTr="00546D4B">
        <w:tc>
          <w:tcPr>
            <w:tcW w:w="8640" w:type="dxa"/>
          </w:tcPr>
          <w:p w14:paraId="60A0DE30" w14:textId="5B254B2D" w:rsidR="00404F74" w:rsidRPr="006415C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Scriptures,  </w:t>
            </w:r>
            <w:r w:rsidR="005C68DF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C68DF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聖經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sung’ kiung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sû. </w:t>
            </w:r>
          </w:p>
        </w:tc>
      </w:tr>
      <w:tr w:rsidR="00546D4B" w:rsidRPr="006415C4" w14:paraId="72B05531" w14:textId="77777777" w:rsidTr="00546D4B">
        <w:tc>
          <w:tcPr>
            <w:tcW w:w="8640" w:type="dxa"/>
          </w:tcPr>
          <w:p w14:paraId="70010882" w14:textId="132F20AC" w:rsidR="00546D4B" w:rsidRPr="006415C4" w:rsidRDefault="00546D4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Scroll,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軸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kiön’ gióh. </w:t>
            </w:r>
          </w:p>
        </w:tc>
      </w:tr>
      <w:tr w:rsidR="00404F74" w:rsidRPr="006415C4" w14:paraId="2C03E50B" w14:textId="77777777" w:rsidTr="00546D4B">
        <w:tc>
          <w:tcPr>
            <w:tcW w:w="8640" w:type="dxa"/>
          </w:tcPr>
          <w:p w14:paraId="334653A6" w14:textId="320223B3" w:rsidR="00404F74" w:rsidRPr="006415C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Scrub,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洗刷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si seh.</w:t>
            </w:r>
          </w:p>
        </w:tc>
      </w:tr>
      <w:tr w:rsidR="00404F74" w:rsidRPr="006415C4" w14:paraId="5C01263D" w14:textId="77777777" w:rsidTr="00546D4B">
        <w:tc>
          <w:tcPr>
            <w:tcW w:w="8640" w:type="dxa"/>
          </w:tcPr>
          <w:p w14:paraId="2C769364" w14:textId="21F0BB83" w:rsidR="00404F74" w:rsidRPr="006415C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Scruple, </w:t>
            </w:r>
            <w:proofErr w:type="gramStart"/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疑心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404F74" w:rsidRPr="006415C4" w14:paraId="26E0C018" w14:textId="77777777" w:rsidTr="00546D4B">
        <w:tc>
          <w:tcPr>
            <w:tcW w:w="8640" w:type="dxa"/>
          </w:tcPr>
          <w:p w14:paraId="3324D3DE" w14:textId="67773098" w:rsidR="00404F74" w:rsidRPr="006415C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Scrupulous,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煩瑣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狐疑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15C4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04F74" w:rsidRPr="006415C4" w14:paraId="13921CE5" w14:textId="77777777" w:rsidTr="00546D4B">
        <w:tc>
          <w:tcPr>
            <w:tcW w:w="8640" w:type="dxa"/>
          </w:tcPr>
          <w:p w14:paraId="17362765" w14:textId="31BA892A" w:rsidR="00404F74" w:rsidRPr="006415C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Scrutinize,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考究</w:t>
            </w:r>
            <w:proofErr w:type="gramEnd"/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au kien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查察</w:t>
            </w:r>
            <w:r w:rsidR="00A23EFB"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3037"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dzó t’sah. </w:t>
            </w:r>
          </w:p>
        </w:tc>
      </w:tr>
      <w:tr w:rsidR="004A59A5" w:rsidRPr="006415C4" w14:paraId="14E5FD74" w14:textId="77777777" w:rsidTr="00546D4B">
        <w:tc>
          <w:tcPr>
            <w:tcW w:w="8640" w:type="dxa"/>
          </w:tcPr>
          <w:p w14:paraId="5E2036DF" w14:textId="39E95D9C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Scull, (of a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boat)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橹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‘lú, (of a dead person)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枯髏骨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k’ú leu kweh. </w:t>
            </w:r>
          </w:p>
        </w:tc>
      </w:tr>
      <w:tr w:rsidR="004A59A5" w:rsidRPr="006415C4" w14:paraId="162E422F" w14:textId="77777777" w:rsidTr="00546D4B">
        <w:tc>
          <w:tcPr>
            <w:tcW w:w="8640" w:type="dxa"/>
          </w:tcPr>
          <w:p w14:paraId="676B3071" w14:textId="48B90575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Scull,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boat)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摇船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zén. </w:t>
            </w:r>
          </w:p>
        </w:tc>
      </w:tr>
      <w:tr w:rsidR="004A59A5" w:rsidRPr="006415C4" w14:paraId="1EC1C8A4" w14:textId="77777777" w:rsidTr="00546D4B">
        <w:tc>
          <w:tcPr>
            <w:tcW w:w="8640" w:type="dxa"/>
          </w:tcPr>
          <w:p w14:paraId="21B458DD" w14:textId="7D1346E5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Sculptor,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雕匠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tiau dziang’ . </w:t>
            </w:r>
          </w:p>
        </w:tc>
      </w:tr>
      <w:tr w:rsidR="004A59A5" w:rsidRPr="006415C4" w14:paraId="3056D655" w14:textId="77777777" w:rsidTr="00546D4B">
        <w:tc>
          <w:tcPr>
            <w:tcW w:w="8640" w:type="dxa"/>
          </w:tcPr>
          <w:p w14:paraId="07ADC478" w14:textId="6793C6E2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‘hé, (bottom of)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海底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‘tí,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海邊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pien,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海灘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t’an. </w:t>
            </w:r>
          </w:p>
        </w:tc>
      </w:tr>
      <w:tr w:rsidR="004A59A5" w:rsidRPr="006415C4" w14:paraId="795CCE97" w14:textId="77777777" w:rsidTr="00546D4B">
        <w:tc>
          <w:tcPr>
            <w:tcW w:w="8640" w:type="dxa"/>
          </w:tcPr>
          <w:p w14:paraId="0E695133" w14:textId="2B41CA82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Seaman,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水手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‘seu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A59A5" w:rsidRPr="006415C4" w14:paraId="4110E9D0" w14:textId="77777777" w:rsidTr="00546D4B">
        <w:tc>
          <w:tcPr>
            <w:tcW w:w="8640" w:type="dxa"/>
          </w:tcPr>
          <w:p w14:paraId="786E787A" w14:textId="1602A11D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Seaport,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海口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‘hé ‘k’eu.</w:t>
            </w:r>
          </w:p>
        </w:tc>
      </w:tr>
      <w:tr w:rsidR="004A59A5" w:rsidRPr="006415C4" w14:paraId="6DEFEE65" w14:textId="77777777" w:rsidTr="00546D4B">
        <w:tc>
          <w:tcPr>
            <w:tcW w:w="8640" w:type="dxa"/>
          </w:tcPr>
          <w:p w14:paraId="40E6B664" w14:textId="7DEB9EBD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Seaweed,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海带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hé tá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4A59A5" w:rsidRPr="006415C4" w14:paraId="26662822" w14:textId="77777777" w:rsidTr="00546D4B">
        <w:tc>
          <w:tcPr>
            <w:tcW w:w="8640" w:type="dxa"/>
          </w:tcPr>
          <w:p w14:paraId="28999141" w14:textId="5335A442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Seal, (an animal)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海龍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 lúng, (stamp)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圖章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tsang,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圖書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sû,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印章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yun’ tsang, (imperial seal)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國璽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 ‘sih, (seal character)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篆文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dzén’ vun. </w:t>
            </w:r>
          </w:p>
        </w:tc>
      </w:tr>
      <w:tr w:rsidR="004A59A5" w:rsidRPr="006415C4" w14:paraId="239DF0EB" w14:textId="77777777" w:rsidTr="00546D4B">
        <w:tc>
          <w:tcPr>
            <w:tcW w:w="8640" w:type="dxa"/>
          </w:tcPr>
          <w:p w14:paraId="182D7994" w14:textId="5EBEC6F5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Seal, (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打印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yun’,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蓋印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ké’ yun’, (a letter)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封口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‘k’eu,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封信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sing’,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(seal up a door)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封門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mun. </w:t>
            </w:r>
          </w:p>
        </w:tc>
      </w:tr>
      <w:tr w:rsidR="004A59A5" w:rsidRPr="006415C4" w14:paraId="3C1ACAA1" w14:textId="77777777" w:rsidTr="00546D4B">
        <w:tc>
          <w:tcPr>
            <w:tcW w:w="8640" w:type="dxa"/>
          </w:tcPr>
          <w:p w14:paraId="7D302C27" w14:textId="76200E1B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Seam, (straight)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直縫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dzuh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vúng’, (cross)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横縫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wang vúng’, (mend a rent seam)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修補破綻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‘pú p’ú’ dzan’. </w:t>
            </w:r>
          </w:p>
        </w:tc>
      </w:tr>
      <w:tr w:rsidR="004A59A5" w:rsidRPr="006415C4" w14:paraId="23D1888D" w14:textId="77777777" w:rsidTr="00546D4B">
        <w:tc>
          <w:tcPr>
            <w:tcW w:w="8640" w:type="dxa"/>
          </w:tcPr>
          <w:p w14:paraId="6ADC6312" w14:textId="59EB6F13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Sear,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tsiau.</w:t>
            </w:r>
          </w:p>
        </w:tc>
      </w:tr>
      <w:tr w:rsidR="004A59A5" w:rsidRPr="006415C4" w14:paraId="46ACDB7D" w14:textId="77777777" w:rsidTr="00546D4B">
        <w:tc>
          <w:tcPr>
            <w:tcW w:w="8640" w:type="dxa"/>
          </w:tcPr>
          <w:p w14:paraId="387048FD" w14:textId="787F044B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Search,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找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‘tsau,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寻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zing,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覓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mih.  </w:t>
            </w:r>
          </w:p>
        </w:tc>
      </w:tr>
      <w:tr w:rsidR="004A59A5" w:rsidRPr="006415C4" w14:paraId="2836A45A" w14:textId="77777777" w:rsidTr="00546D4B">
        <w:tc>
          <w:tcPr>
            <w:tcW w:w="8640" w:type="dxa"/>
          </w:tcPr>
          <w:p w14:paraId="706D327C" w14:textId="7A421BB1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Season, (use in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its)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時候上用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heu’ long’ yúng’, (four seasons)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四時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zz,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四季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kí’, (fruit season)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時果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‘kú. </w:t>
            </w:r>
          </w:p>
        </w:tc>
      </w:tr>
      <w:tr w:rsidR="004A59A5" w:rsidRPr="006415C4" w14:paraId="56B63E0B" w14:textId="77777777" w:rsidTr="00546D4B">
        <w:tc>
          <w:tcPr>
            <w:tcW w:w="8640" w:type="dxa"/>
          </w:tcPr>
          <w:p w14:paraId="02962FD9" w14:textId="48F1F25B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Season,  (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to;  food)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調和五味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diau hú ‘ng ví’. </w:t>
            </w:r>
          </w:p>
        </w:tc>
      </w:tr>
      <w:tr w:rsidR="004A59A5" w:rsidRPr="006415C4" w14:paraId="7CD0E141" w14:textId="77777777" w:rsidTr="00546D4B">
        <w:tc>
          <w:tcPr>
            <w:tcW w:w="8640" w:type="dxa"/>
          </w:tcPr>
          <w:p w14:paraId="28771E44" w14:textId="04EB5E36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Seasonable,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合用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yúng’,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正合其時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heh gí zz,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正好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tsung’ ‘hau,  (Seasonably)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hah ‘hau.</w:t>
            </w:r>
          </w:p>
        </w:tc>
      </w:tr>
      <w:tr w:rsidR="004A59A5" w:rsidRPr="006415C4" w14:paraId="6610A777" w14:textId="77777777" w:rsidTr="00546D4B">
        <w:tc>
          <w:tcPr>
            <w:tcW w:w="8640" w:type="dxa"/>
          </w:tcPr>
          <w:p w14:paraId="745E708C" w14:textId="44D5B270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Seasoned, (timber)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乾木頭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kûn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deu. </w:t>
            </w:r>
          </w:p>
        </w:tc>
      </w:tr>
      <w:tr w:rsidR="004A59A5" w:rsidRPr="006415C4" w14:paraId="0AF4B18F" w14:textId="77777777" w:rsidTr="00546D4B">
        <w:tc>
          <w:tcPr>
            <w:tcW w:w="8640" w:type="dxa"/>
          </w:tcPr>
          <w:p w14:paraId="27F55CC5" w14:textId="19B77F17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Seat,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座位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zú’ wé’. </w:t>
            </w:r>
          </w:p>
        </w:tc>
      </w:tr>
      <w:tr w:rsidR="004A59A5" w:rsidRPr="006415C4" w14:paraId="57E75540" w14:textId="77777777" w:rsidTr="00546D4B">
        <w:tc>
          <w:tcPr>
            <w:tcW w:w="8640" w:type="dxa"/>
          </w:tcPr>
          <w:p w14:paraId="684C7312" w14:textId="0D3AA1CB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Secluded, (in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situation)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冷静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‘lang dzing’,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冷落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loh,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僻静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pí’ dzing’. </w:t>
            </w:r>
          </w:p>
        </w:tc>
      </w:tr>
      <w:tr w:rsidR="004A59A5" w:rsidRPr="006415C4" w14:paraId="0242F84E" w14:textId="77777777" w:rsidTr="00546D4B">
        <w:tc>
          <w:tcPr>
            <w:tcW w:w="8640" w:type="dxa"/>
          </w:tcPr>
          <w:p w14:paraId="60BE5EAD" w14:textId="3C7EED8A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Second,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第二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ní’, (month)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二月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urh’ niöh, (a second of time)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一秒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miau’. </w:t>
            </w:r>
          </w:p>
        </w:tc>
      </w:tr>
      <w:tr w:rsidR="004A59A5" w:rsidRPr="006415C4" w14:paraId="5110701E" w14:textId="77777777" w:rsidTr="00546D4B">
        <w:tc>
          <w:tcPr>
            <w:tcW w:w="8640" w:type="dxa"/>
          </w:tcPr>
          <w:p w14:paraId="5E3C7990" w14:textId="58DA7B22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Secret,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秘密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pi’ mih,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暗氐裏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én’ ‘tí ‘lí, (merit)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kúng, (plot)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隱謀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 meu. </w:t>
            </w:r>
          </w:p>
        </w:tc>
      </w:tr>
      <w:tr w:rsidR="004A59A5" w:rsidRPr="006415C4" w14:paraId="5B0738E0" w14:textId="77777777" w:rsidTr="00546D4B">
        <w:tc>
          <w:tcPr>
            <w:tcW w:w="8640" w:type="dxa"/>
          </w:tcPr>
          <w:p w14:paraId="7EAA0177" w14:textId="33282334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Secretary, (to a mandarin)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師爺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yá. </w:t>
            </w:r>
          </w:p>
        </w:tc>
      </w:tr>
      <w:tr w:rsidR="004A59A5" w:rsidRPr="006415C4" w14:paraId="76328B7E" w14:textId="77777777" w:rsidTr="00546D4B">
        <w:tc>
          <w:tcPr>
            <w:tcW w:w="8640" w:type="dxa"/>
          </w:tcPr>
          <w:p w14:paraId="3F1DD2F3" w14:textId="699C6905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Secrete,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k’ong’, (lay ambush)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埋伏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 vóh. </w:t>
            </w:r>
          </w:p>
        </w:tc>
      </w:tr>
      <w:tr w:rsidR="004A59A5" w:rsidRPr="006415C4" w14:paraId="0133CE56" w14:textId="77777777" w:rsidTr="00546D4B">
        <w:tc>
          <w:tcPr>
            <w:tcW w:w="8640" w:type="dxa"/>
          </w:tcPr>
          <w:p w14:paraId="0C1E4B1A" w14:textId="64ECE58B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Secretly,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私氐下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‘tí ‘au, (transmitted)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秘傳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pí’  dzén,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偷伴之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t’eu bén’ tsz. </w:t>
            </w:r>
          </w:p>
        </w:tc>
      </w:tr>
      <w:tr w:rsidR="004A59A5" w:rsidRPr="006415C4" w14:paraId="1FD15F2B" w14:textId="77777777" w:rsidTr="00546D4B">
        <w:tc>
          <w:tcPr>
            <w:tcW w:w="8640" w:type="dxa"/>
          </w:tcPr>
          <w:p w14:paraId="3B7F5AF6" w14:textId="21CA149D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A59A5" w:rsidRPr="006415C4" w14:paraId="3C53A75A" w14:textId="77777777" w:rsidTr="00546D4B">
        <w:tc>
          <w:tcPr>
            <w:tcW w:w="8640" w:type="dxa"/>
          </w:tcPr>
          <w:p w14:paraId="3E3CC4B8" w14:textId="1F803161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Sect,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教門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 mun.</w:t>
            </w:r>
          </w:p>
        </w:tc>
      </w:tr>
      <w:tr w:rsidR="004A59A5" w:rsidRPr="006415C4" w14:paraId="152AB98C" w14:textId="77777777" w:rsidTr="00546D4B">
        <w:tc>
          <w:tcPr>
            <w:tcW w:w="8640" w:type="dxa"/>
          </w:tcPr>
          <w:p w14:paraId="7047FFBC" w14:textId="0332960B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Section, (of a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book)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tsang, (of bamboo)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節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tsih, (a slice)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 , (of a novel)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wé. </w:t>
            </w:r>
          </w:p>
        </w:tc>
      </w:tr>
      <w:tr w:rsidR="004A59A5" w:rsidRPr="006415C4" w14:paraId="29918627" w14:textId="77777777" w:rsidTr="00546D4B">
        <w:tc>
          <w:tcPr>
            <w:tcW w:w="8640" w:type="dxa"/>
          </w:tcPr>
          <w:p w14:paraId="231CF937" w14:textId="1C4ABA8A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Secular,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sz’ ká’ long’ kú’. </w:t>
            </w:r>
          </w:p>
        </w:tc>
      </w:tr>
      <w:tr w:rsidR="004A59A5" w:rsidRPr="006415C4" w14:paraId="4246577D" w14:textId="77777777" w:rsidTr="00546D4B">
        <w:tc>
          <w:tcPr>
            <w:tcW w:w="8640" w:type="dxa"/>
          </w:tcPr>
          <w:p w14:paraId="4ED45178" w14:textId="5554A741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Secure,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妥當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‘t’ú tong,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穩當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‘wun tong. </w:t>
            </w:r>
          </w:p>
        </w:tc>
      </w:tr>
      <w:tr w:rsidR="004A59A5" w:rsidRPr="006415C4" w14:paraId="0525E44E" w14:textId="77777777" w:rsidTr="00546D4B">
        <w:tc>
          <w:tcPr>
            <w:tcW w:w="8640" w:type="dxa"/>
          </w:tcPr>
          <w:p w14:paraId="1F9729A8" w14:textId="4B05EC98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Secure, (to)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pau.</w:t>
            </w:r>
          </w:p>
        </w:tc>
      </w:tr>
      <w:tr w:rsidR="004A59A5" w:rsidRPr="006415C4" w14:paraId="34579B02" w14:textId="77777777" w:rsidTr="00546D4B">
        <w:tc>
          <w:tcPr>
            <w:tcW w:w="8640" w:type="dxa"/>
          </w:tcPr>
          <w:p w14:paraId="19B448C0" w14:textId="4E3AFD74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Security,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保人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 niun, (shop keeper as security)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鋪保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p’ú’ ‘pau. </w:t>
            </w:r>
          </w:p>
        </w:tc>
      </w:tr>
      <w:tr w:rsidR="004A59A5" w:rsidRPr="006415C4" w14:paraId="4C1BA07D" w14:textId="77777777" w:rsidTr="00546D4B">
        <w:tc>
          <w:tcPr>
            <w:tcW w:w="8640" w:type="dxa"/>
          </w:tcPr>
          <w:p w14:paraId="1FE26A7A" w14:textId="42186600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Sedan-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chair,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轎子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giau’ ‘tsz.</w:t>
            </w:r>
          </w:p>
        </w:tc>
      </w:tr>
      <w:tr w:rsidR="004A59A5" w:rsidRPr="006415C4" w14:paraId="2BD7716D" w14:textId="77777777" w:rsidTr="00546D4B">
        <w:tc>
          <w:tcPr>
            <w:tcW w:w="8640" w:type="dxa"/>
          </w:tcPr>
          <w:p w14:paraId="5AE8B0E7" w14:textId="57CD3A79" w:rsidR="004A59A5" w:rsidRPr="006415C4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Seduce, </w:t>
            </w:r>
            <w:proofErr w:type="gramStart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引誘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yeu’, 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攛掇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t'sön töh,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挑唆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t’iau sú,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迷惑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>mí wóh, (be seduced)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上當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15C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‘zong tong’. </w:t>
            </w:r>
          </w:p>
        </w:tc>
      </w:tr>
    </w:tbl>
    <w:p w14:paraId="2D08E061" w14:textId="77777777" w:rsidR="003A4D90" w:rsidRPr="006415C4" w:rsidRDefault="003A4D90">
      <w:pPr>
        <w:rPr>
          <w:rFonts w:ascii="Times New Roman" w:eastAsia="SimSun" w:hAnsi="Times New Roman" w:cs="Times New Roman"/>
          <w:sz w:val="24"/>
          <w:szCs w:val="24"/>
        </w:rPr>
      </w:pPr>
    </w:p>
    <w:sectPr w:rsidR="003A4D90" w:rsidRPr="00641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530377">
    <w:abstractNumId w:val="8"/>
  </w:num>
  <w:num w:numId="2" w16cid:durableId="15927046">
    <w:abstractNumId w:val="6"/>
  </w:num>
  <w:num w:numId="3" w16cid:durableId="545484875">
    <w:abstractNumId w:val="5"/>
  </w:num>
  <w:num w:numId="4" w16cid:durableId="1848060584">
    <w:abstractNumId w:val="4"/>
  </w:num>
  <w:num w:numId="5" w16cid:durableId="1748459682">
    <w:abstractNumId w:val="7"/>
  </w:num>
  <w:num w:numId="6" w16cid:durableId="1845824511">
    <w:abstractNumId w:val="3"/>
  </w:num>
  <w:num w:numId="7" w16cid:durableId="497699204">
    <w:abstractNumId w:val="2"/>
  </w:num>
  <w:num w:numId="8" w16cid:durableId="1960797667">
    <w:abstractNumId w:val="1"/>
  </w:num>
  <w:num w:numId="9" w16cid:durableId="68841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65"/>
    <w:rsid w:val="00034616"/>
    <w:rsid w:val="0006063C"/>
    <w:rsid w:val="0015074B"/>
    <w:rsid w:val="001B20EC"/>
    <w:rsid w:val="001F3037"/>
    <w:rsid w:val="002518A0"/>
    <w:rsid w:val="0029639D"/>
    <w:rsid w:val="002A50D7"/>
    <w:rsid w:val="00326F90"/>
    <w:rsid w:val="003529B5"/>
    <w:rsid w:val="003A4D90"/>
    <w:rsid w:val="003B55D9"/>
    <w:rsid w:val="003E5053"/>
    <w:rsid w:val="00404F74"/>
    <w:rsid w:val="004A59A5"/>
    <w:rsid w:val="00546D4B"/>
    <w:rsid w:val="005A2089"/>
    <w:rsid w:val="005C490C"/>
    <w:rsid w:val="005C68DF"/>
    <w:rsid w:val="006415C4"/>
    <w:rsid w:val="006421A6"/>
    <w:rsid w:val="006A7733"/>
    <w:rsid w:val="007629FF"/>
    <w:rsid w:val="00A12C5B"/>
    <w:rsid w:val="00A23EFB"/>
    <w:rsid w:val="00AA1D8D"/>
    <w:rsid w:val="00B47730"/>
    <w:rsid w:val="00BB0A89"/>
    <w:rsid w:val="00C044E1"/>
    <w:rsid w:val="00C1509A"/>
    <w:rsid w:val="00CB0664"/>
    <w:rsid w:val="00ED4B66"/>
    <w:rsid w:val="00FA47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86EDD"/>
  <w14:defaultImageDpi w14:val="300"/>
  <w15:docId w15:val="{DED8BE7B-A360-4CEA-A3B4-868491F1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76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2024-11-23T11:11:00Z</dcterms:modified>
  <cp:category/>
</cp:coreProperties>
</file>