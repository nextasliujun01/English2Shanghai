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20419" w:rsidRPr="00823F0B" w14:paraId="44D3D80F" w14:textId="77777777" w:rsidTr="006E7133">
        <w:tc>
          <w:tcPr>
            <w:tcW w:w="8640" w:type="dxa"/>
          </w:tcPr>
          <w:p w14:paraId="08F547E5" w14:textId="06D040D8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Hourglass,</w:t>
            </w:r>
            <w:r w:rsidR="009D0681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0681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沙漏</w:t>
            </w:r>
            <w:r w:rsidR="009D0681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0419" w:rsidRPr="00823F0B" w14:paraId="46D72CE4" w14:textId="77777777" w:rsidTr="006E7133">
        <w:tc>
          <w:tcPr>
            <w:tcW w:w="8640" w:type="dxa"/>
          </w:tcPr>
          <w:p w14:paraId="0E149650" w14:textId="6D36A7CB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rly,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時時刻刻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k’uh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ub.</w:t>
            </w:r>
          </w:p>
        </w:tc>
      </w:tr>
      <w:tr w:rsidR="00C20419" w:rsidRPr="00823F0B" w14:paraId="430CDFA2" w14:textId="77777777" w:rsidTr="006E7133">
        <w:tc>
          <w:tcPr>
            <w:tcW w:w="8640" w:type="dxa"/>
          </w:tcPr>
          <w:p w14:paraId="47E1F8A6" w14:textId="4AA2E029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房子</w:t>
            </w:r>
            <w:proofErr w:type="gramEnd"/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</w:t>
            </w:r>
            <w:r w:rsidR="00DC3A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宅子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dzák ‘tsz,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所在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‘sû dze’. </w:t>
            </w:r>
          </w:p>
        </w:tc>
      </w:tr>
      <w:tr w:rsidR="00C20419" w:rsidRPr="00823F0B" w14:paraId="7E28513E" w14:textId="77777777" w:rsidTr="006E7133">
        <w:tc>
          <w:tcPr>
            <w:tcW w:w="8640" w:type="dxa"/>
          </w:tcPr>
          <w:p w14:paraId="5FEC0FD5" w14:textId="53DF7570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Household,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一家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proofErr w:type="gramEnd"/>
            <w:r w:rsidR="00823F0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C20419" w:rsidRPr="00823F0B" w14:paraId="7E903052" w14:textId="77777777" w:rsidTr="006E7133">
        <w:tc>
          <w:tcPr>
            <w:tcW w:w="8640" w:type="dxa"/>
          </w:tcPr>
          <w:p w14:paraId="6BC1A2D2" w14:textId="5A83C73C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How,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那能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那得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那行能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‘ná hang nung,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也裏能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‘lí nung. </w:t>
            </w:r>
          </w:p>
        </w:tc>
      </w:tr>
      <w:tr w:rsidR="00C20419" w:rsidRPr="00823F0B" w14:paraId="56A4999B" w14:textId="77777777" w:rsidTr="006E7133">
        <w:tc>
          <w:tcPr>
            <w:tcW w:w="8640" w:type="dxa"/>
          </w:tcPr>
          <w:p w14:paraId="7C9AB87D" w14:textId="657E56A4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However,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‘tau, (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however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 not fear)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我倒勿怕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‘tau veh p’ó’. </w:t>
            </w:r>
          </w:p>
        </w:tc>
      </w:tr>
      <w:tr w:rsidR="00C20419" w:rsidRPr="00823F0B" w14:paraId="072E5345" w14:textId="77777777" w:rsidTr="006E7133">
        <w:tc>
          <w:tcPr>
            <w:tcW w:w="8640" w:type="dxa"/>
          </w:tcPr>
          <w:p w14:paraId="03A5B571" w14:textId="072D6D03" w:rsidR="00C20419" w:rsidRPr="00823F0B" w:rsidRDefault="006E7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0419" w:rsidRPr="00823F0B" w14:paraId="23C49A99" w14:textId="77777777" w:rsidTr="006E7133">
        <w:tc>
          <w:tcPr>
            <w:tcW w:w="8640" w:type="dxa"/>
          </w:tcPr>
          <w:p w14:paraId="173D3FC8" w14:textId="3BAA895D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Human, (life)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人生拉世界上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‘lá sz’ ká’ long’, (feelings)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人情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2B3E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zing. </w:t>
            </w:r>
          </w:p>
        </w:tc>
      </w:tr>
      <w:tr w:rsidR="00C20419" w:rsidRPr="00823F0B" w14:paraId="654851D7" w14:textId="77777777" w:rsidTr="006E7133">
        <w:tc>
          <w:tcPr>
            <w:tcW w:w="8640" w:type="dxa"/>
          </w:tcPr>
          <w:p w14:paraId="486BA93D" w14:textId="33872CF4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Humane, </w:t>
            </w:r>
            <w:r w:rsidR="00287049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可憐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苦人個心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‘k’ó lien ‘k’ú niun kú’ sing. </w:t>
            </w:r>
          </w:p>
        </w:tc>
      </w:tr>
      <w:tr w:rsidR="00C20419" w:rsidRPr="00823F0B" w14:paraId="04C48EEA" w14:textId="77777777" w:rsidTr="006E7133">
        <w:tc>
          <w:tcPr>
            <w:tcW w:w="8640" w:type="dxa"/>
          </w:tcPr>
          <w:p w14:paraId="2278864A" w14:textId="7B4231F7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Humble,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謙虛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k’ien h’ü,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謙遜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k’ien sun’,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自卑自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pé zz’. </w:t>
            </w:r>
          </w:p>
        </w:tc>
      </w:tr>
      <w:tr w:rsidR="00C20419" w:rsidRPr="00823F0B" w14:paraId="62617A32" w14:textId="77777777" w:rsidTr="006E7133">
        <w:tc>
          <w:tcPr>
            <w:tcW w:w="8640" w:type="dxa"/>
          </w:tcPr>
          <w:p w14:paraId="03AB6C2C" w14:textId="4B6775DC" w:rsidR="00C20419" w:rsidRPr="00823F0B" w:rsidRDefault="006E7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Humour,   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性子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DC3A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(humourous)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惹人笑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398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‘zá niun siau’. </w:t>
            </w:r>
          </w:p>
        </w:tc>
      </w:tr>
      <w:tr w:rsidR="00C20419" w:rsidRPr="00823F0B" w14:paraId="35C4CFE0" w14:textId="77777777" w:rsidTr="006E7133">
        <w:tc>
          <w:tcPr>
            <w:tcW w:w="8640" w:type="dxa"/>
          </w:tcPr>
          <w:p w14:paraId="5099C26E" w14:textId="1BC3510D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Hundred,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h, (one hundredth)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第一百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di’ ih páh. </w:t>
            </w:r>
          </w:p>
        </w:tc>
      </w:tr>
      <w:tr w:rsidR="00C20419" w:rsidRPr="00823F0B" w14:paraId="53FF77B8" w14:textId="77777777" w:rsidTr="006E7133">
        <w:tc>
          <w:tcPr>
            <w:tcW w:w="8640" w:type="dxa"/>
          </w:tcPr>
          <w:p w14:paraId="5A679D04" w14:textId="42192D4C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E7133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nger,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餓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3A7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C3A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3A7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飢餓</w:t>
            </w:r>
            <w:r w:rsidR="00AD0D7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肚裏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餓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‘dú ‘lí ngú’. </w:t>
            </w:r>
          </w:p>
        </w:tc>
      </w:tr>
      <w:tr w:rsidR="00C20419" w:rsidRPr="00823F0B" w14:paraId="545E476E" w14:textId="77777777" w:rsidTr="006E7133">
        <w:tc>
          <w:tcPr>
            <w:tcW w:w="8640" w:type="dxa"/>
          </w:tcPr>
          <w:p w14:paraId="0AA0C2CF" w14:textId="0301D9FF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Hunt,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打獵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lih, 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打圍</w:t>
            </w:r>
            <w:proofErr w:type="gram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3A7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tang w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20419" w:rsidRPr="00823F0B" w14:paraId="2177A36C" w14:textId="77777777" w:rsidTr="006E7133">
        <w:tc>
          <w:tcPr>
            <w:tcW w:w="8640" w:type="dxa"/>
          </w:tcPr>
          <w:p w14:paraId="3FE724B2" w14:textId="2DED4877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Hurdle, (wooden)</w:t>
            </w:r>
            <w:r w:rsidR="00DC3A7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木頭格子</w:t>
            </w:r>
            <w:r w:rsidR="00823F0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káh ‘tsz. </w:t>
            </w:r>
          </w:p>
        </w:tc>
      </w:tr>
      <w:tr w:rsidR="00C20419" w:rsidRPr="00823F0B" w14:paraId="77C85225" w14:textId="77777777" w:rsidTr="006E7133">
        <w:tc>
          <w:tcPr>
            <w:tcW w:w="8640" w:type="dxa"/>
          </w:tcPr>
          <w:p w14:paraId="05C52926" w14:textId="3FFA1F77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Hurl,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p’au.</w:t>
            </w:r>
          </w:p>
        </w:tc>
      </w:tr>
      <w:tr w:rsidR="00C20419" w:rsidRPr="00823F0B" w14:paraId="4F877600" w14:textId="77777777" w:rsidTr="006E7133">
        <w:tc>
          <w:tcPr>
            <w:tcW w:w="8640" w:type="dxa"/>
          </w:tcPr>
          <w:p w14:paraId="5B04503F" w14:textId="5F117B11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Hurricane,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颶風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proofErr w:type="gram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fúng. </w:t>
            </w:r>
          </w:p>
        </w:tc>
      </w:tr>
      <w:tr w:rsidR="00C20419" w:rsidRPr="00823F0B" w14:paraId="53FAAB1D" w14:textId="77777777" w:rsidTr="006E7133">
        <w:tc>
          <w:tcPr>
            <w:tcW w:w="8640" w:type="dxa"/>
          </w:tcPr>
          <w:p w14:paraId="1AC6B42C" w14:textId="245B45DF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Hurried,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kih,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慌忙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hwong mong. </w:t>
            </w:r>
          </w:p>
        </w:tc>
      </w:tr>
      <w:tr w:rsidR="00C20419" w:rsidRPr="00823F0B" w14:paraId="144870DE" w14:textId="77777777" w:rsidTr="006E7133">
        <w:tc>
          <w:tcPr>
            <w:tcW w:w="8640" w:type="dxa"/>
          </w:tcPr>
          <w:p w14:paraId="52835B0A" w14:textId="3F294949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Hurt,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3A7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song,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hé’. </w:t>
            </w:r>
          </w:p>
        </w:tc>
      </w:tr>
      <w:tr w:rsidR="00C20419" w:rsidRPr="00823F0B" w14:paraId="45E53CA2" w14:textId="77777777" w:rsidTr="006E7133">
        <w:tc>
          <w:tcPr>
            <w:tcW w:w="8640" w:type="dxa"/>
          </w:tcPr>
          <w:p w14:paraId="3A1EAD25" w14:textId="708D352C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Husband,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丈夫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dzang’ f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男人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 </w:t>
            </w:r>
          </w:p>
        </w:tc>
      </w:tr>
      <w:tr w:rsidR="00C20419" w:rsidRPr="00823F0B" w14:paraId="5B7881CF" w14:textId="77777777" w:rsidTr="006E7133">
        <w:tc>
          <w:tcPr>
            <w:tcW w:w="8640" w:type="dxa"/>
          </w:tcPr>
          <w:p w14:paraId="0653E4AD" w14:textId="7C30615E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Husbandman,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農夫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núng fú,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田人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dien niun. </w:t>
            </w:r>
          </w:p>
        </w:tc>
      </w:tr>
      <w:tr w:rsidR="00C20419" w:rsidRPr="00823F0B" w14:paraId="07B89D5D" w14:textId="77777777" w:rsidTr="006E7133">
        <w:tc>
          <w:tcPr>
            <w:tcW w:w="8640" w:type="dxa"/>
          </w:tcPr>
          <w:p w14:paraId="3918CE8C" w14:textId="0E073ED2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Husk,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糠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k’ong,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bí, (bran)</w:t>
            </w:r>
            <w:proofErr w:type="gramStart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麸皮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</w:t>
            </w:r>
            <w:proofErr w:type="gram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bí. </w:t>
            </w:r>
          </w:p>
        </w:tc>
      </w:tr>
      <w:tr w:rsidR="00C20419" w:rsidRPr="00823F0B" w14:paraId="697019E0" w14:textId="77777777" w:rsidTr="006E7133">
        <w:tc>
          <w:tcPr>
            <w:tcW w:w="8640" w:type="dxa"/>
          </w:tcPr>
          <w:p w14:paraId="5079BDB8" w14:textId="2164E2DE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Hut,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草棚</w:t>
            </w:r>
            <w:proofErr w:type="gramEnd"/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bang, 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茅棚</w:t>
            </w:r>
            <w:r w:rsidR="00283414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 bang,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(watch hut)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更舍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kang só’. </w:t>
            </w:r>
          </w:p>
        </w:tc>
      </w:tr>
      <w:tr w:rsidR="00C20419" w:rsidRPr="00823F0B" w14:paraId="16CFF028" w14:textId="77777777" w:rsidTr="006E7133">
        <w:tc>
          <w:tcPr>
            <w:tcW w:w="8640" w:type="dxa"/>
          </w:tcPr>
          <w:p w14:paraId="0C9DA502" w14:textId="19D098B7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Hymn,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詩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聖詩</w:t>
            </w:r>
            <w:proofErr w:type="gramEnd"/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sz.</w:t>
            </w:r>
          </w:p>
        </w:tc>
      </w:tr>
      <w:tr w:rsidR="00C20419" w:rsidRPr="00823F0B" w14:paraId="361E883C" w14:textId="77777777" w:rsidTr="006E7133">
        <w:tc>
          <w:tcPr>
            <w:tcW w:w="8640" w:type="dxa"/>
          </w:tcPr>
          <w:p w14:paraId="423CEB60" w14:textId="5E6F10C9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Hypocrite, 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假貌為善個人</w:t>
            </w:r>
            <w:r w:rsidR="00823F0B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‘ká mau’ wé ‘zén kú’ niun,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假装修行人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tsong sien hang niun. </w:t>
            </w:r>
          </w:p>
        </w:tc>
      </w:tr>
      <w:tr w:rsidR="00C20419" w:rsidRPr="00823F0B" w14:paraId="2DD85EFD" w14:textId="77777777" w:rsidTr="006E7133">
        <w:tc>
          <w:tcPr>
            <w:tcW w:w="8640" w:type="dxa"/>
          </w:tcPr>
          <w:p w14:paraId="4C5D2EC7" w14:textId="27AB9BC2" w:rsidR="00C20419" w:rsidRPr="00823F0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Hyssop, 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牛膝草</w:t>
            </w:r>
            <w:proofErr w:type="gramEnd"/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nieu sih </w:t>
            </w:r>
            <w:r w:rsidR="005D0A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t’sau.</w:t>
            </w:r>
          </w:p>
        </w:tc>
      </w:tr>
      <w:tr w:rsidR="00C20419" w:rsidRPr="00823F0B" w14:paraId="334D3686" w14:textId="77777777" w:rsidTr="006E7133">
        <w:tc>
          <w:tcPr>
            <w:tcW w:w="8640" w:type="dxa"/>
          </w:tcPr>
          <w:p w14:paraId="0BF0E350" w14:textId="31AD8AEC" w:rsidR="00C20419" w:rsidRPr="00823F0B" w:rsidRDefault="006E7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Hyson,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喜春</w:t>
            </w:r>
            <w:proofErr w:type="gramEnd"/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t’sun, (young)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雨前</w:t>
            </w:r>
            <w:r w:rsidR="00A958DA" w:rsidRPr="00823F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41B" w:rsidRPr="00823F0B">
              <w:rPr>
                <w:rFonts w:ascii="Times New Roman" w:eastAsia="SimSun" w:hAnsi="Times New Roman" w:cs="Times New Roman"/>
                <w:sz w:val="24"/>
                <w:szCs w:val="24"/>
              </w:rPr>
              <w:t>‘yü zien.</w:t>
            </w:r>
          </w:p>
        </w:tc>
      </w:tr>
      <w:tr w:rsidR="00C20419" w:rsidRPr="00823F0B" w14:paraId="6C92345B" w14:textId="77777777" w:rsidTr="006E7133">
        <w:tc>
          <w:tcPr>
            <w:tcW w:w="8640" w:type="dxa"/>
          </w:tcPr>
          <w:p w14:paraId="343190F1" w14:textId="77777777" w:rsidR="00C20419" w:rsidRPr="00823F0B" w:rsidRDefault="00C2041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5F25DF9" w14:textId="77777777" w:rsidR="00162999" w:rsidRPr="00823F0B" w:rsidRDefault="00162999">
      <w:pPr>
        <w:rPr>
          <w:rFonts w:ascii="Times New Roman" w:eastAsia="SimSun" w:hAnsi="Times New Roman" w:cs="Times New Roman"/>
          <w:sz w:val="24"/>
          <w:szCs w:val="24"/>
        </w:rPr>
      </w:pPr>
    </w:p>
    <w:sectPr w:rsidR="00162999" w:rsidRPr="00823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937819">
    <w:abstractNumId w:val="8"/>
  </w:num>
  <w:num w:numId="2" w16cid:durableId="862327670">
    <w:abstractNumId w:val="6"/>
  </w:num>
  <w:num w:numId="3" w16cid:durableId="1189490163">
    <w:abstractNumId w:val="5"/>
  </w:num>
  <w:num w:numId="4" w16cid:durableId="862288135">
    <w:abstractNumId w:val="4"/>
  </w:num>
  <w:num w:numId="5" w16cid:durableId="551893451">
    <w:abstractNumId w:val="7"/>
  </w:num>
  <w:num w:numId="6" w16cid:durableId="1182207290">
    <w:abstractNumId w:val="3"/>
  </w:num>
  <w:num w:numId="7" w16cid:durableId="1082993393">
    <w:abstractNumId w:val="2"/>
  </w:num>
  <w:num w:numId="8" w16cid:durableId="1852061041">
    <w:abstractNumId w:val="1"/>
  </w:num>
  <w:num w:numId="9" w16cid:durableId="115287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99"/>
    <w:rsid w:val="00283414"/>
    <w:rsid w:val="00287049"/>
    <w:rsid w:val="0029639D"/>
    <w:rsid w:val="00326F90"/>
    <w:rsid w:val="003F196A"/>
    <w:rsid w:val="00432EDD"/>
    <w:rsid w:val="005D0AD0"/>
    <w:rsid w:val="005D7398"/>
    <w:rsid w:val="006E7133"/>
    <w:rsid w:val="00823F0B"/>
    <w:rsid w:val="009D0681"/>
    <w:rsid w:val="009F0ADC"/>
    <w:rsid w:val="00A62084"/>
    <w:rsid w:val="00A958DA"/>
    <w:rsid w:val="00AA1D8D"/>
    <w:rsid w:val="00AD0D7A"/>
    <w:rsid w:val="00B47730"/>
    <w:rsid w:val="00C20419"/>
    <w:rsid w:val="00C62B3E"/>
    <w:rsid w:val="00CB0664"/>
    <w:rsid w:val="00CD2CF2"/>
    <w:rsid w:val="00DC3A7E"/>
    <w:rsid w:val="00DF1D0B"/>
    <w:rsid w:val="00E70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5E22"/>
  <w14:defaultImageDpi w14:val="300"/>
  <w15:docId w15:val="{B91D7604-8FAF-4E33-BFED-B1F2648F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2024-11-20T10:04:00Z</dcterms:modified>
  <cp:category/>
</cp:coreProperties>
</file>