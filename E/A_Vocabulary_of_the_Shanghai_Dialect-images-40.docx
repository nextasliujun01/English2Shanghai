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5"/>
      </w:tblGrid>
      <w:tr w:rsidR="00FB056E" w:rsidRPr="00834BEC" w14:paraId="6DE622F7" w14:textId="77777777" w:rsidTr="000471C0">
        <w:tc>
          <w:tcPr>
            <w:tcW w:w="7365" w:type="dxa"/>
          </w:tcPr>
          <w:p w14:paraId="3C99A89B" w14:textId="2D69E074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73AA58D5" w14:textId="77777777" w:rsidTr="000471C0">
        <w:tc>
          <w:tcPr>
            <w:tcW w:w="7365" w:type="dxa"/>
          </w:tcPr>
          <w:p w14:paraId="30D843B6" w14:textId="1B75C40C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Expend,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fi‘ 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ng‘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dú’. </w:t>
            </w:r>
          </w:p>
        </w:tc>
      </w:tr>
      <w:tr w:rsidR="00FB056E" w:rsidRPr="00834BEC" w14:paraId="5FB78C30" w14:textId="77777777" w:rsidTr="000471C0">
        <w:tc>
          <w:tcPr>
            <w:tcW w:w="7365" w:type="dxa"/>
          </w:tcPr>
          <w:p w14:paraId="691EDAAA" w14:textId="4BED8AF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Expense,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f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bén zé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(journey expenses)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fí’, (daily </w:t>
            </w:r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expenses)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fí’. </w:t>
            </w:r>
          </w:p>
        </w:tc>
      </w:tr>
      <w:tr w:rsidR="00FB056E" w:rsidRPr="00834BEC" w14:paraId="0CE9CD62" w14:textId="77777777" w:rsidTr="000471C0">
        <w:tc>
          <w:tcPr>
            <w:tcW w:w="7365" w:type="dxa"/>
          </w:tcPr>
          <w:p w14:paraId="1F8A04E0" w14:textId="6F71C23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Experienced,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練達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dah,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lien’, (hand)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zóh ‘seu, (in a trad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hong. </w:t>
            </w:r>
          </w:p>
        </w:tc>
      </w:tr>
      <w:tr w:rsidR="00FB056E" w:rsidRPr="00834BEC" w14:paraId="3AD2F815" w14:textId="77777777" w:rsidTr="000471C0">
        <w:tc>
          <w:tcPr>
            <w:tcW w:w="7365" w:type="dxa"/>
          </w:tcPr>
          <w:p w14:paraId="0078F170" w14:textId="5B0AD25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Experiment, (to)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sz</w:t>
            </w:r>
            <w:r w:rsidR="00DC1A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kön’. </w:t>
            </w:r>
          </w:p>
        </w:tc>
      </w:tr>
      <w:tr w:rsidR="00FB056E" w:rsidRPr="00834BEC" w14:paraId="44EA7D3E" w14:textId="77777777" w:rsidTr="000471C0">
        <w:tc>
          <w:tcPr>
            <w:tcW w:w="7365" w:type="dxa"/>
          </w:tcPr>
          <w:p w14:paraId="4A83FF6B" w14:textId="778E0CD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Expert,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巧手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‘k‘iau ‘seu,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‘seu. </w:t>
            </w:r>
          </w:p>
        </w:tc>
      </w:tr>
      <w:tr w:rsidR="00FB056E" w:rsidRPr="00834BEC" w14:paraId="3A642921" w14:textId="77777777" w:rsidTr="000471C0">
        <w:tc>
          <w:tcPr>
            <w:tcW w:w="7365" w:type="dxa"/>
          </w:tcPr>
          <w:p w14:paraId="72D39766" w14:textId="246F8AA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Expiate,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贖罪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e, (by merits)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補過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kúng ‘pú kú’, (by sa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crifice)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獻祭贖罪</w:t>
            </w:r>
            <w:r w:rsidR="000471C0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‘dzûe. </w:t>
            </w:r>
          </w:p>
        </w:tc>
      </w:tr>
      <w:tr w:rsidR="00FB056E" w:rsidRPr="00834BEC" w14:paraId="1EC325A5" w14:textId="77777777" w:rsidTr="000471C0">
        <w:tc>
          <w:tcPr>
            <w:tcW w:w="7365" w:type="dxa"/>
          </w:tcPr>
          <w:p w14:paraId="073BDE13" w14:textId="22DC044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Expire,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斷氣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 k’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FB056E" w:rsidRPr="00834BEC" w14:paraId="59E5669F" w14:textId="77777777" w:rsidTr="000471C0">
        <w:tc>
          <w:tcPr>
            <w:tcW w:w="7365" w:type="dxa"/>
          </w:tcPr>
          <w:p w14:paraId="3F87DAE5" w14:textId="42C9EBF6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Explain,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註明</w:t>
            </w:r>
            <w:r w:rsidR="00DC1A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</w:t>
            </w:r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proofErr w:type="gram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(sacred books)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講經說法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‘kiang kiung söh fah. </w:t>
            </w:r>
          </w:p>
        </w:tc>
      </w:tr>
      <w:tr w:rsidR="00FB056E" w:rsidRPr="00834BEC" w14:paraId="74C67228" w14:textId="77777777" w:rsidTr="000471C0">
        <w:tc>
          <w:tcPr>
            <w:tcW w:w="7365" w:type="dxa"/>
          </w:tcPr>
          <w:p w14:paraId="509EBD06" w14:textId="200B3E2F" w:rsidR="00EE5A9C" w:rsidRPr="00834BEC" w:rsidRDefault="00EE5A9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B056E" w:rsidRPr="00834BEC" w14:paraId="0E5A91AC" w14:textId="77777777" w:rsidTr="000471C0">
        <w:tc>
          <w:tcPr>
            <w:tcW w:w="7365" w:type="dxa"/>
          </w:tcPr>
          <w:p w14:paraId="7D966982" w14:textId="4E7CFC1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Expletive,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h’ü zz’ ‘ngan. </w:t>
            </w:r>
          </w:p>
        </w:tc>
      </w:tr>
      <w:tr w:rsidR="00FB056E" w:rsidRPr="00834BEC" w14:paraId="02C594F4" w14:textId="77777777" w:rsidTr="000471C0">
        <w:tc>
          <w:tcPr>
            <w:tcW w:w="7365" w:type="dxa"/>
          </w:tcPr>
          <w:p w14:paraId="43933E30" w14:textId="75F7C4F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Explicit,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ziang 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(say explicit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ly)</w:t>
            </w:r>
            <w:r w:rsidR="00876244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ming báh kú’. </w:t>
            </w:r>
          </w:p>
        </w:tc>
      </w:tr>
      <w:tr w:rsidR="00FB056E" w:rsidRPr="00834BEC" w14:paraId="41A84D44" w14:textId="77777777" w:rsidTr="000471C0">
        <w:tc>
          <w:tcPr>
            <w:tcW w:w="7365" w:type="dxa"/>
          </w:tcPr>
          <w:p w14:paraId="70EFFC20" w14:textId="6850307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Explosion, (of powder magazine)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火藥局裏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火着者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yáh gióh ‘lí ‘hú zák ‘tsé. </w:t>
            </w:r>
          </w:p>
        </w:tc>
      </w:tr>
      <w:tr w:rsidR="00FB056E" w:rsidRPr="00834BEC" w14:paraId="1DB20BEA" w14:textId="77777777" w:rsidTr="000471C0">
        <w:tc>
          <w:tcPr>
            <w:tcW w:w="7365" w:type="dxa"/>
          </w:tcPr>
          <w:p w14:paraId="70A8FAFF" w14:textId="6FEF6FA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Export, (cargo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‘k’eu hú’ suh, (to export)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到海外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yün tau’ ‘hé ngá’ deu. </w:t>
            </w:r>
          </w:p>
        </w:tc>
      </w:tr>
      <w:tr w:rsidR="00FB056E" w:rsidRPr="00834BEC" w14:paraId="0BD42E34" w14:textId="77777777" w:rsidTr="000471C0">
        <w:tc>
          <w:tcPr>
            <w:tcW w:w="7365" w:type="dxa"/>
          </w:tcPr>
          <w:p w14:paraId="527FCC79" w14:textId="60F799D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Expose,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tseh lé, 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p’ing ming’. </w:t>
            </w:r>
          </w:p>
        </w:tc>
      </w:tr>
      <w:tr w:rsidR="00FB056E" w:rsidRPr="00834BEC" w14:paraId="3E5E855B" w14:textId="77777777" w:rsidTr="000471C0">
        <w:tc>
          <w:tcPr>
            <w:tcW w:w="7365" w:type="dxa"/>
          </w:tcPr>
          <w:p w14:paraId="65FD381C" w14:textId="346E1AF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Exposed,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破拉者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 p'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‘lá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5B6A5B93" w14:textId="77777777" w:rsidTr="000471C0">
        <w:tc>
          <w:tcPr>
            <w:tcW w:w="7365" w:type="dxa"/>
          </w:tcPr>
          <w:p w14:paraId="4B2EBF36" w14:textId="3D12B49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Expound,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究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kong kieu</w:t>
            </w:r>
            <w:proofErr w:type="gramStart"/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‘kong ming báh. </w:t>
            </w:r>
          </w:p>
        </w:tc>
      </w:tr>
      <w:tr w:rsidR="00FB056E" w:rsidRPr="00834BEC" w14:paraId="55178959" w14:textId="77777777" w:rsidTr="000471C0">
        <w:tc>
          <w:tcPr>
            <w:tcW w:w="7365" w:type="dxa"/>
          </w:tcPr>
          <w:p w14:paraId="1A47F1E4" w14:textId="10A3466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Express, (to)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wó’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bah,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 t’seh lé. </w:t>
            </w:r>
          </w:p>
        </w:tc>
      </w:tr>
      <w:tr w:rsidR="00FB056E" w:rsidRPr="00834BEC" w14:paraId="40EE4146" w14:textId="77777777" w:rsidTr="000471C0">
        <w:tc>
          <w:tcPr>
            <w:tcW w:w="7365" w:type="dxa"/>
          </w:tcPr>
          <w:p w14:paraId="02FD0D27" w14:textId="5A425DC9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4750BD59" w14:textId="77777777" w:rsidTr="000471C0">
        <w:tc>
          <w:tcPr>
            <w:tcW w:w="7365" w:type="dxa"/>
          </w:tcPr>
          <w:p w14:paraId="0F4AE570" w14:textId="3FA6BA1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Expression,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‘ngan, (vulgar)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俗字眼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zz’ ‘ngan, (with good meaning)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zz’ ngan’, (with bad meaning)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孬字眼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k’ieu zz’ ‘ngan, (with substantive meaning)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zeh zz’ ‘ngan, (an expletive)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h’ü zz’ ‘ngan. </w:t>
            </w:r>
          </w:p>
        </w:tc>
      </w:tr>
      <w:tr w:rsidR="00FB056E" w:rsidRPr="00834BEC" w14:paraId="73C3DD3B" w14:textId="77777777" w:rsidTr="000471C0">
        <w:tc>
          <w:tcPr>
            <w:tcW w:w="7365" w:type="dxa"/>
          </w:tcPr>
          <w:p w14:paraId="7F7CD9FE" w14:textId="6B58B7EF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Expressly,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í’, tuh duh ‘lí’, tuh duh í’ í’ kú’.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B056E" w:rsidRPr="00834BEC" w14:paraId="10D62BA4" w14:textId="77777777" w:rsidTr="000471C0">
        <w:tc>
          <w:tcPr>
            <w:tcW w:w="7365" w:type="dxa"/>
          </w:tcPr>
          <w:p w14:paraId="3C0B194B" w14:textId="7A3E32E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Expunge,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 </w:t>
            </w:r>
          </w:p>
        </w:tc>
      </w:tr>
      <w:tr w:rsidR="00FB056E" w:rsidRPr="00834BEC" w14:paraId="694CECCD" w14:textId="77777777" w:rsidTr="000471C0">
        <w:tc>
          <w:tcPr>
            <w:tcW w:w="7365" w:type="dxa"/>
          </w:tcPr>
          <w:p w14:paraId="0354DA72" w14:textId="3F3503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Extant,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還勑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leh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‘lá. </w:t>
            </w:r>
          </w:p>
        </w:tc>
      </w:tr>
      <w:tr w:rsidR="00FB056E" w:rsidRPr="00834BEC" w14:paraId="00E63174" w14:textId="77777777" w:rsidTr="000471C0">
        <w:tc>
          <w:tcPr>
            <w:tcW w:w="7365" w:type="dxa"/>
          </w:tcPr>
          <w:p w14:paraId="472566D1" w14:textId="792DC8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Extempore, (speak)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随口話出来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 ‘k’eu wó’ t’seh lé. </w:t>
            </w:r>
          </w:p>
        </w:tc>
      </w:tr>
      <w:tr w:rsidR="00FB056E" w:rsidRPr="00834BEC" w14:paraId="1FF1B1E7" w14:textId="77777777" w:rsidTr="000471C0">
        <w:tc>
          <w:tcPr>
            <w:tcW w:w="7365" w:type="dxa"/>
          </w:tcPr>
          <w:p w14:paraId="1A03D43C" w14:textId="0EE148A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伸長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布開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ú’ k’é,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開闊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k’wéh. </w:t>
            </w:r>
          </w:p>
        </w:tc>
      </w:tr>
      <w:tr w:rsidR="00FB056E" w:rsidRPr="00834BEC" w14:paraId="1A032DE8" w14:textId="77777777" w:rsidTr="000471C0">
        <w:tc>
          <w:tcPr>
            <w:tcW w:w="7365" w:type="dxa"/>
          </w:tcPr>
          <w:p w14:paraId="1642C16D" w14:textId="0B596581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6054B25D" w14:textId="77777777" w:rsidTr="000471C0">
        <w:tc>
          <w:tcPr>
            <w:tcW w:w="7365" w:type="dxa"/>
          </w:tcPr>
          <w:p w14:paraId="0704DB10" w14:textId="2DD6E30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Extensive, 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寬宏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wén 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ng, (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acquirement)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博学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 yáh. </w:t>
            </w:r>
          </w:p>
        </w:tc>
      </w:tr>
      <w:tr w:rsidR="00FB056E" w:rsidRPr="00834BEC" w14:paraId="69BFF34E" w14:textId="77777777" w:rsidTr="000471C0">
        <w:tc>
          <w:tcPr>
            <w:tcW w:w="7365" w:type="dxa"/>
          </w:tcPr>
          <w:p w14:paraId="2C4B8F29" w14:textId="4C00557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Extenuate,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以大罪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dá’ ‘dzûe wé ‘siau kú’. </w:t>
            </w:r>
          </w:p>
        </w:tc>
      </w:tr>
      <w:tr w:rsidR="00FB056E" w:rsidRPr="00834BEC" w14:paraId="260BD530" w14:textId="77777777" w:rsidTr="000471C0">
        <w:tc>
          <w:tcPr>
            <w:tcW w:w="7365" w:type="dxa"/>
          </w:tcPr>
          <w:p w14:paraId="03E5E842" w14:textId="43DA998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Exterior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30F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FB056E" w:rsidRPr="00834BEC" w14:paraId="70FCF7EE" w14:textId="77777777" w:rsidTr="000471C0">
        <w:tc>
          <w:tcPr>
            <w:tcW w:w="7365" w:type="dxa"/>
          </w:tcPr>
          <w:p w14:paraId="2EFE6888" w14:textId="3E77BBF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Exterminate,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 t‘eh,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剿滅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翦滅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‘tsien mih,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斷絕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‘dön dzih. </w:t>
            </w:r>
          </w:p>
        </w:tc>
      </w:tr>
      <w:tr w:rsidR="00FB056E" w:rsidRPr="00834BEC" w14:paraId="735A26EC" w14:textId="77777777" w:rsidTr="000471C0">
        <w:tc>
          <w:tcPr>
            <w:tcW w:w="7365" w:type="dxa"/>
          </w:tcPr>
          <w:p w14:paraId="33C04D16" w14:textId="44DDA0D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External,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mien’. </w:t>
            </w:r>
          </w:p>
        </w:tc>
      </w:tr>
      <w:tr w:rsidR="00FB056E" w:rsidRPr="00834BEC" w14:paraId="1FF9AF75" w14:textId="77777777" w:rsidTr="000471C0">
        <w:tc>
          <w:tcPr>
            <w:tcW w:w="7365" w:type="dxa"/>
          </w:tcPr>
          <w:p w14:paraId="64941515" w14:textId="4E7DD62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Extinct,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没者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zén m meh ’tsé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74D6DD39" w14:textId="77777777" w:rsidTr="000471C0">
        <w:tc>
          <w:tcPr>
            <w:tcW w:w="7365" w:type="dxa"/>
          </w:tcPr>
          <w:p w14:paraId="48CCD366" w14:textId="259A406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Extinguish,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担水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‘sz p’óh ‘hú. </w:t>
            </w:r>
          </w:p>
        </w:tc>
      </w:tr>
      <w:tr w:rsidR="00FB056E" w:rsidRPr="00834BEC" w14:paraId="6358DA77" w14:textId="77777777" w:rsidTr="000471C0">
        <w:tc>
          <w:tcPr>
            <w:tcW w:w="7365" w:type="dxa"/>
          </w:tcPr>
          <w:p w14:paraId="71F1C67F" w14:textId="10B0530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Extort,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luh soh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442632BA" w14:textId="77777777" w:rsidTr="000471C0">
        <w:tc>
          <w:tcPr>
            <w:tcW w:w="7365" w:type="dxa"/>
          </w:tcPr>
          <w:p w14:paraId="62C1E976" w14:textId="221ED58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Extract,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拉出来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t’seh. </w:t>
            </w:r>
          </w:p>
        </w:tc>
      </w:tr>
      <w:tr w:rsidR="00FB056E" w:rsidRPr="00834BEC" w14:paraId="0705C7AA" w14:textId="77777777" w:rsidTr="000471C0">
        <w:tc>
          <w:tcPr>
            <w:tcW w:w="7365" w:type="dxa"/>
          </w:tcPr>
          <w:p w14:paraId="0874E1C4" w14:textId="29A593C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Extraordinary,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格外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uh 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hí gí. </w:t>
            </w:r>
          </w:p>
        </w:tc>
      </w:tr>
      <w:tr w:rsidR="00FB056E" w:rsidRPr="00834BEC" w14:paraId="651BD030" w14:textId="77777777" w:rsidTr="000471C0">
        <w:tc>
          <w:tcPr>
            <w:tcW w:w="7365" w:type="dxa"/>
          </w:tcPr>
          <w:p w14:paraId="03C985BA" w14:textId="5021E88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Extravagant,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long f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奢侈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荒蕩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hwong dong. </w:t>
            </w:r>
          </w:p>
        </w:tc>
      </w:tr>
      <w:tr w:rsidR="00FB056E" w:rsidRPr="00834BEC" w14:paraId="0A27D946" w14:textId="77777777" w:rsidTr="000471C0">
        <w:tc>
          <w:tcPr>
            <w:tcW w:w="7365" w:type="dxa"/>
          </w:tcPr>
          <w:p w14:paraId="770EB44D" w14:textId="04E5D35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Extreme,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giuh,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gramStart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2FDB5FB6" w14:textId="77777777" w:rsidTr="000471C0">
        <w:tc>
          <w:tcPr>
            <w:tcW w:w="7365" w:type="dxa"/>
          </w:tcPr>
          <w:p w14:paraId="35C70A1A" w14:textId="4ED27D0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Extricate,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k’é. </w:t>
            </w:r>
          </w:p>
        </w:tc>
      </w:tr>
      <w:tr w:rsidR="00FB056E" w:rsidRPr="00834BEC" w14:paraId="5697247C" w14:textId="77777777" w:rsidTr="000471C0">
        <w:tc>
          <w:tcPr>
            <w:tcW w:w="7365" w:type="dxa"/>
          </w:tcPr>
          <w:p w14:paraId="0DF3A1E9" w14:textId="1623234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Eye,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‘ngan tsing,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眼目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móh. </w:t>
            </w:r>
          </w:p>
        </w:tc>
      </w:tr>
      <w:tr w:rsidR="00FB056E" w:rsidRPr="00834BEC" w14:paraId="07551626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A15B" w14:textId="27D09EA5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Eyeball,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眼珠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(eyelids)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眼胞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‘ngan pan . </w:t>
            </w:r>
          </w:p>
        </w:tc>
      </w:tr>
      <w:tr w:rsidR="00FB056E" w:rsidRPr="00834BEC" w14:paraId="2A57813E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6D78" w14:textId="0892DBC1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Eyebrows,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眉毛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mau,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眼夹毛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ngan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kiah mau. </w:t>
            </w:r>
          </w:p>
        </w:tc>
      </w:tr>
      <w:tr w:rsidR="00FB056E" w:rsidRPr="00834BEC" w14:paraId="4FDD0795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988" w14:textId="174BEDA9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medicine,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 y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FB056E" w:rsidRPr="00834BEC" w14:paraId="4C3749F0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BEA9" w14:textId="6C60043D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witness,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親眼看見個人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6131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‘ngau k’ön kien’ kú niun. </w:t>
            </w:r>
          </w:p>
        </w:tc>
      </w:tr>
    </w:tbl>
    <w:p w14:paraId="40A19A9D" w14:textId="77777777" w:rsidR="00157A5F" w:rsidRPr="00834BEC" w:rsidRDefault="00157A5F">
      <w:pPr>
        <w:rPr>
          <w:rFonts w:ascii="Times New Roman" w:eastAsia="SimSun" w:hAnsi="Times New Roman" w:cs="Times New Roman"/>
          <w:sz w:val="24"/>
          <w:szCs w:val="24"/>
        </w:rPr>
      </w:pPr>
    </w:p>
    <w:sectPr w:rsidR="00157A5F" w:rsidRPr="00834B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84471">
    <w:abstractNumId w:val="8"/>
  </w:num>
  <w:num w:numId="2" w16cid:durableId="397093373">
    <w:abstractNumId w:val="6"/>
  </w:num>
  <w:num w:numId="3" w16cid:durableId="815026992">
    <w:abstractNumId w:val="5"/>
  </w:num>
  <w:num w:numId="4" w16cid:durableId="2054110568">
    <w:abstractNumId w:val="4"/>
  </w:num>
  <w:num w:numId="5" w16cid:durableId="1192376339">
    <w:abstractNumId w:val="7"/>
  </w:num>
  <w:num w:numId="6" w16cid:durableId="1734159286">
    <w:abstractNumId w:val="3"/>
  </w:num>
  <w:num w:numId="7" w16cid:durableId="557517656">
    <w:abstractNumId w:val="2"/>
  </w:num>
  <w:num w:numId="8" w16cid:durableId="1224947054">
    <w:abstractNumId w:val="1"/>
  </w:num>
  <w:num w:numId="9" w16cid:durableId="115306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1C0"/>
    <w:rsid w:val="0006063C"/>
    <w:rsid w:val="000831A8"/>
    <w:rsid w:val="00126ACF"/>
    <w:rsid w:val="00140DFE"/>
    <w:rsid w:val="0015074B"/>
    <w:rsid w:val="00157A5F"/>
    <w:rsid w:val="00174F71"/>
    <w:rsid w:val="00176378"/>
    <w:rsid w:val="001E1FDE"/>
    <w:rsid w:val="002730FC"/>
    <w:rsid w:val="0029639D"/>
    <w:rsid w:val="00326F90"/>
    <w:rsid w:val="00347C65"/>
    <w:rsid w:val="00420326"/>
    <w:rsid w:val="0056131C"/>
    <w:rsid w:val="005A6638"/>
    <w:rsid w:val="00834BEC"/>
    <w:rsid w:val="00876244"/>
    <w:rsid w:val="0097306F"/>
    <w:rsid w:val="00A743EC"/>
    <w:rsid w:val="00AA1D8D"/>
    <w:rsid w:val="00B1303F"/>
    <w:rsid w:val="00B47730"/>
    <w:rsid w:val="00C17A71"/>
    <w:rsid w:val="00CB0664"/>
    <w:rsid w:val="00D0244D"/>
    <w:rsid w:val="00DC1AC6"/>
    <w:rsid w:val="00EE5A9C"/>
    <w:rsid w:val="00FB05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A0B85"/>
  <w14:defaultImageDpi w14:val="300"/>
  <w15:docId w15:val="{4F4AD9F4-F499-4D21-9796-7D8B11C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2024-11-20T14:12:00Z</dcterms:modified>
  <cp:category/>
</cp:coreProperties>
</file>