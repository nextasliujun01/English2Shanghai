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F0404" w:rsidRPr="00C90A51" w14:paraId="7CC14699" w14:textId="77777777" w:rsidTr="00916588">
        <w:tc>
          <w:tcPr>
            <w:tcW w:w="8640" w:type="dxa"/>
          </w:tcPr>
          <w:p w14:paraId="4663C675" w14:textId="387C0226" w:rsidR="00CF0404" w:rsidRPr="00C90A51" w:rsidRDefault="009165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0404" w:rsidRPr="00C90A51" w14:paraId="2BD3D42F" w14:textId="77777777" w:rsidTr="00916588">
        <w:tc>
          <w:tcPr>
            <w:tcW w:w="8640" w:type="dxa"/>
          </w:tcPr>
          <w:p w14:paraId="1DBE6275" w14:textId="620425A3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Solicitous, (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be)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掛念</w:t>
            </w:r>
            <w:proofErr w:type="gramEnd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 (an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xious)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着急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 kih,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fong’ sing,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放心勿落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fong’ sing veh loh. </w:t>
            </w:r>
          </w:p>
        </w:tc>
      </w:tr>
      <w:tr w:rsidR="00CF0404" w:rsidRPr="00C90A51" w14:paraId="5ACCF092" w14:textId="77777777" w:rsidTr="00916588">
        <w:tc>
          <w:tcPr>
            <w:tcW w:w="8640" w:type="dxa"/>
          </w:tcPr>
          <w:p w14:paraId="787FD2F5" w14:textId="67518368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Solid, (not 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hollow)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</w:t>
            </w:r>
            <w:proofErr w:type="gramEnd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(in charac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ter)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樸實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póh zeh, (strong)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堅固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 kú’ . </w:t>
            </w:r>
          </w:p>
        </w:tc>
      </w:tr>
      <w:tr w:rsidR="00CF0404" w:rsidRPr="00C90A51" w14:paraId="492CACA1" w14:textId="77777777" w:rsidTr="00916588">
        <w:tc>
          <w:tcPr>
            <w:tcW w:w="8640" w:type="dxa"/>
          </w:tcPr>
          <w:p w14:paraId="0335FCB7" w14:textId="2E450871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Solitary,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孤單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干子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kûn ‘tsz, (standing)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孤立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 lih, (place)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冷落户堂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‘lang loh hú dong. </w:t>
            </w:r>
          </w:p>
        </w:tc>
      </w:tr>
      <w:tr w:rsidR="00CF0404" w:rsidRPr="00C90A51" w14:paraId="3A204142" w14:textId="77777777" w:rsidTr="00916588">
        <w:tc>
          <w:tcPr>
            <w:tcW w:w="8640" w:type="dxa"/>
          </w:tcPr>
          <w:p w14:paraId="51E78683" w14:textId="591A2FA8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Solstice, (summer) </w:t>
            </w:r>
            <w:proofErr w:type="gramStart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夏至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hau tsz, (winter)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冬至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túng tsz’. </w:t>
            </w:r>
          </w:p>
        </w:tc>
      </w:tr>
      <w:tr w:rsidR="00CF0404" w:rsidRPr="00C90A51" w14:paraId="4234D379" w14:textId="77777777" w:rsidTr="00916588">
        <w:tc>
          <w:tcPr>
            <w:tcW w:w="8640" w:type="dxa"/>
          </w:tcPr>
          <w:p w14:paraId="02744983" w14:textId="5ECED012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Solve,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解開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k’é, (doubts)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疑惑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t’eh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 wóh. </w:t>
            </w:r>
          </w:p>
        </w:tc>
      </w:tr>
      <w:tr w:rsidR="00CF0404" w:rsidRPr="00C90A51" w14:paraId="75CD01D8" w14:textId="77777777" w:rsidTr="00916588">
        <w:tc>
          <w:tcPr>
            <w:tcW w:w="8640" w:type="dxa"/>
          </w:tcPr>
          <w:p w14:paraId="7FA19B3A" w14:textId="34607BAE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Some,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幾個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men)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有人</w:t>
            </w:r>
            <w:proofErr w:type="gramEnd"/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 </w:t>
            </w:r>
          </w:p>
        </w:tc>
      </w:tr>
      <w:tr w:rsidR="00CF0404" w:rsidRPr="00C90A51" w14:paraId="4AFE219D" w14:textId="77777777" w:rsidTr="00916588">
        <w:tc>
          <w:tcPr>
            <w:tcW w:w="8640" w:type="dxa"/>
          </w:tcPr>
          <w:p w14:paraId="54CCAC62" w14:textId="717FD7B6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Something, (bring)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担點啥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proofErr w:type="gram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‘tien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sá’, 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担點物事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tan ‘tien meh zz’, (bring something to eat)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担一點物事吃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ih t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en meh zz’ k’iuh, (some little things)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一眼物事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‘ngan meh zz’. </w:t>
            </w:r>
          </w:p>
        </w:tc>
      </w:tr>
      <w:tr w:rsidR="00CF0404" w:rsidRPr="00C90A51" w14:paraId="7D05C67C" w14:textId="77777777" w:rsidTr="00916588">
        <w:tc>
          <w:tcPr>
            <w:tcW w:w="8640" w:type="dxa"/>
          </w:tcPr>
          <w:p w14:paraId="125C6119" w14:textId="024F702E" w:rsidR="00CF0404" w:rsidRPr="00C90A51" w:rsidRDefault="009165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Sometimes, </w:t>
            </w:r>
            <w:proofErr w:type="gramStart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有時候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yeu zz heu’,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勿常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dzang,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常時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dzang zz.</w:t>
            </w:r>
          </w:p>
        </w:tc>
      </w:tr>
      <w:tr w:rsidR="00CF0404" w:rsidRPr="00C90A51" w14:paraId="5383635D" w14:textId="77777777" w:rsidTr="00916588">
        <w:tc>
          <w:tcPr>
            <w:tcW w:w="8640" w:type="dxa"/>
          </w:tcPr>
          <w:p w14:paraId="43D167AE" w14:textId="3112F515" w:rsidR="00CF0404" w:rsidRPr="00C90A51" w:rsidRDefault="00C90A5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兒子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ni ‘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兒子</w:t>
            </w:r>
            <w:proofErr w:type="gramEnd"/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‘tsz, (adopted)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過房兒子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vong ní ‘tsz, (my son)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小兒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urh,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小犬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‘k’iön, (your son)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令郎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ling’ long.</w:t>
            </w:r>
          </w:p>
        </w:tc>
      </w:tr>
      <w:tr w:rsidR="00CF0404" w:rsidRPr="00C90A51" w14:paraId="5E31BD92" w14:textId="77777777" w:rsidTr="00916588">
        <w:tc>
          <w:tcPr>
            <w:tcW w:w="8640" w:type="dxa"/>
          </w:tcPr>
          <w:p w14:paraId="7287C8DD" w14:textId="601991BE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Son-in-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law,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女婿</w:t>
            </w:r>
            <w:proofErr w:type="gramEnd"/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0404" w:rsidRPr="00C90A51" w14:paraId="4FFB7507" w14:textId="77777777" w:rsidTr="00916588">
        <w:tc>
          <w:tcPr>
            <w:tcW w:w="8640" w:type="dxa"/>
          </w:tcPr>
          <w:p w14:paraId="35426A79" w14:textId="72B662F8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Song,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</w:t>
            </w:r>
            <w:proofErr w:type="gramEnd"/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h, (of Kwun shan)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崑曲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k’wun k’ióh, (sing songs)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唱曲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t’song’ k’ioh, (song book)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曲本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k’ióh ‘pun. </w:t>
            </w:r>
          </w:p>
        </w:tc>
      </w:tr>
      <w:tr w:rsidR="00CF0404" w:rsidRPr="00C90A51" w14:paraId="3F2F88D7" w14:textId="77777777" w:rsidTr="00916588">
        <w:tc>
          <w:tcPr>
            <w:tcW w:w="8640" w:type="dxa"/>
          </w:tcPr>
          <w:p w14:paraId="7CC57BE9" w14:textId="27E518E4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Soon, (come)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早點来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tsau </w:t>
            </w:r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tie</w:t>
            </w:r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</w:t>
            </w:r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(not soon) 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勿早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‘tsau. </w:t>
            </w:r>
          </w:p>
        </w:tc>
      </w:tr>
      <w:tr w:rsidR="00CF0404" w:rsidRPr="00C90A51" w14:paraId="5440A812" w14:textId="77777777" w:rsidTr="00916588">
        <w:tc>
          <w:tcPr>
            <w:tcW w:w="8640" w:type="dxa"/>
          </w:tcPr>
          <w:p w14:paraId="1DA168DD" w14:textId="298C0220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Sooner, (than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比我早</w:t>
            </w:r>
            <w:proofErr w:type="gramEnd"/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‘p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 ‘tsau, (the sooner the better)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越早越好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yöh ‘tsau yöh ‘hau.  </w:t>
            </w:r>
          </w:p>
        </w:tc>
      </w:tr>
      <w:tr w:rsidR="00916588" w:rsidRPr="00C90A51" w14:paraId="2EF50DD8" w14:textId="77777777" w:rsidTr="00916588">
        <w:tc>
          <w:tcPr>
            <w:tcW w:w="8640" w:type="dxa"/>
          </w:tcPr>
          <w:p w14:paraId="6DE2C038" w14:textId="77777777" w:rsidR="00916588" w:rsidRPr="00C90A51" w:rsidRDefault="009165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F0404" w:rsidRPr="00C90A51" w14:paraId="7C183F18" w14:textId="77777777" w:rsidTr="00916588">
        <w:tc>
          <w:tcPr>
            <w:tcW w:w="8640" w:type="dxa"/>
          </w:tcPr>
          <w:p w14:paraId="4F7CA6CF" w14:textId="3C94056B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Soot, </w:t>
            </w:r>
            <w:proofErr w:type="gramStart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烟塵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gram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F0404" w:rsidRPr="00C90A51" w14:paraId="3ACFFB73" w14:textId="77777777" w:rsidTr="00916588">
        <w:tc>
          <w:tcPr>
            <w:tcW w:w="8640" w:type="dxa"/>
          </w:tcPr>
          <w:p w14:paraId="49396B23" w14:textId="64B91A21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Soothe,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安慰</w:t>
            </w:r>
            <w:proofErr w:type="gram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wé’. </w:t>
            </w:r>
          </w:p>
        </w:tc>
      </w:tr>
      <w:tr w:rsidR="00CF0404" w:rsidRPr="00C90A51" w14:paraId="6C2143AE" w14:textId="77777777" w:rsidTr="00916588">
        <w:tc>
          <w:tcPr>
            <w:tcW w:w="8640" w:type="dxa"/>
          </w:tcPr>
          <w:p w14:paraId="57EE4D88" w14:textId="005298DE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Sorcerer, 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巫者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sé,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跳神個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t’iau zun kú’,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行邪術個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ziá zeh kú’. </w:t>
            </w:r>
          </w:p>
        </w:tc>
      </w:tr>
      <w:tr w:rsidR="00CF0404" w:rsidRPr="00C90A51" w14:paraId="32234AD1" w14:textId="77777777" w:rsidTr="00916588">
        <w:tc>
          <w:tcPr>
            <w:tcW w:w="8640" w:type="dxa"/>
          </w:tcPr>
          <w:p w14:paraId="532E4BEB" w14:textId="78ADCA54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Sore,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痛</w:t>
            </w:r>
            <w:proofErr w:type="gram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 (a sore)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瘡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t’song.</w:t>
            </w:r>
          </w:p>
        </w:tc>
      </w:tr>
      <w:tr w:rsidR="00CF0404" w:rsidRPr="00C90A51" w14:paraId="28429D25" w14:textId="77777777" w:rsidTr="00916588">
        <w:tc>
          <w:tcPr>
            <w:tcW w:w="8640" w:type="dxa"/>
          </w:tcPr>
          <w:p w14:paraId="0EFA029B" w14:textId="516F15B4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Sorrow,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憂愁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dzeu,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愁悶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mun’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昏悶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hwun mum’,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傷心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song sing,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憂鬱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yeu yöh. </w:t>
            </w:r>
          </w:p>
        </w:tc>
      </w:tr>
      <w:tr w:rsidR="00CF0404" w:rsidRPr="00C90A51" w14:paraId="18F1F238" w14:textId="77777777" w:rsidTr="00916588">
        <w:tc>
          <w:tcPr>
            <w:tcW w:w="8640" w:type="dxa"/>
          </w:tcPr>
          <w:p w14:paraId="1E936E0F" w14:textId="3A2EDB05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Sort,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</w:t>
            </w:r>
            <w:proofErr w:type="gram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tsung,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樣子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樣色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yang’ suh,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‘tung,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類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lé’.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0404" w:rsidRPr="00C90A51" w14:paraId="58A9B266" w14:textId="77777777" w:rsidTr="00916588">
        <w:tc>
          <w:tcPr>
            <w:tcW w:w="8640" w:type="dxa"/>
          </w:tcPr>
          <w:p w14:paraId="14E60DBC" w14:textId="12D2996B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Sort, (to)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打點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tang ‘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tie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分樣色</w:t>
            </w:r>
            <w:proofErr w:type="gramEnd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yang’ suh. </w:t>
            </w:r>
          </w:p>
        </w:tc>
      </w:tr>
      <w:tr w:rsidR="00CF0404" w:rsidRPr="00C90A51" w14:paraId="549324F1" w14:textId="77777777" w:rsidTr="00916588">
        <w:tc>
          <w:tcPr>
            <w:tcW w:w="8640" w:type="dxa"/>
          </w:tcPr>
          <w:p w14:paraId="012DC960" w14:textId="33B251A8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Sovereign,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君主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iü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君王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wong, 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國主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kóh ‘tsû.</w:t>
            </w:r>
          </w:p>
        </w:tc>
      </w:tr>
      <w:tr w:rsidR="00CF0404" w:rsidRPr="00C90A51" w14:paraId="25E17602" w14:textId="77777777" w:rsidTr="00916588">
        <w:tc>
          <w:tcPr>
            <w:tcW w:w="8640" w:type="dxa"/>
          </w:tcPr>
          <w:p w14:paraId="2BFD0CD1" w14:textId="17E89637" w:rsidR="00CF0404" w:rsidRPr="00C90A51" w:rsidRDefault="009165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Soul,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靈魂</w:t>
            </w:r>
            <w:proofErr w:type="gramEnd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wung,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心神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zun,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tsing zun,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靈氣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ling k’í’, (rational soul)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靈性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ling sing’. </w:t>
            </w:r>
          </w:p>
        </w:tc>
      </w:tr>
      <w:tr w:rsidR="00CF0404" w:rsidRPr="00C90A51" w14:paraId="1D2FD1AE" w14:textId="77777777" w:rsidTr="00916588">
        <w:tc>
          <w:tcPr>
            <w:tcW w:w="8640" w:type="dxa"/>
          </w:tcPr>
          <w:p w14:paraId="5578FA86" w14:textId="3A3C0FB6" w:rsidR="00CF0404" w:rsidRPr="00C90A5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Sound,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聲音</w:t>
            </w:r>
            <w:proofErr w:type="gramEnd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sung yu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響聲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聲氣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k’í’. </w:t>
            </w:r>
          </w:p>
        </w:tc>
      </w:tr>
      <w:tr w:rsidR="00CF0404" w:rsidRPr="00C90A51" w14:paraId="62AC9F42" w14:textId="77777777" w:rsidTr="00916588">
        <w:tc>
          <w:tcPr>
            <w:tcW w:w="8640" w:type="dxa"/>
          </w:tcPr>
          <w:p w14:paraId="4E8BC25F" w14:textId="240D0D79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Sound,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depth of water)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探水深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‘ten ‘sz sun. </w:t>
            </w:r>
          </w:p>
        </w:tc>
      </w:tr>
      <w:tr w:rsidR="00CF0404" w:rsidRPr="00C90A51" w14:paraId="63C6A5C7" w14:textId="77777777" w:rsidTr="00916588">
        <w:tc>
          <w:tcPr>
            <w:tcW w:w="8640" w:type="dxa"/>
          </w:tcPr>
          <w:p w14:paraId="1366A4A2" w14:textId="357A0C2B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Sound, (in 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health)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健壮</w:t>
            </w:r>
            <w:proofErr w:type="gramEnd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F0404" w:rsidRPr="00C90A51" w14:paraId="6C91C89A" w14:textId="77777777" w:rsidTr="00916588">
        <w:tc>
          <w:tcPr>
            <w:tcW w:w="8640" w:type="dxa"/>
          </w:tcPr>
          <w:p w14:paraId="56D2B5B5" w14:textId="2D522FB0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Soup,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湯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t’ong,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羹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kang.</w:t>
            </w:r>
          </w:p>
        </w:tc>
      </w:tr>
      <w:tr w:rsidR="00CF0404" w:rsidRPr="00C90A51" w14:paraId="67D99FD8" w14:textId="77777777" w:rsidTr="00916588">
        <w:tc>
          <w:tcPr>
            <w:tcW w:w="8640" w:type="dxa"/>
          </w:tcPr>
          <w:p w14:paraId="2FC9B2B5" w14:textId="1E239F29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Sour,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酸</w:t>
            </w:r>
            <w:proofErr w:type="gramEnd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CF0404" w:rsidRPr="00C90A51" w14:paraId="0A2488B0" w14:textId="77777777" w:rsidTr="00916588">
        <w:tc>
          <w:tcPr>
            <w:tcW w:w="8640" w:type="dxa"/>
          </w:tcPr>
          <w:p w14:paraId="22D6165C" w14:textId="10C951E7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Source,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来由</w:t>
            </w:r>
            <w:proofErr w:type="gramEnd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 yeu,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原本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ün ‘pun,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原根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niön kun. </w:t>
            </w:r>
          </w:p>
        </w:tc>
      </w:tr>
      <w:tr w:rsidR="00CF0404" w:rsidRPr="00C90A51" w14:paraId="2D6AF558" w14:textId="77777777" w:rsidTr="00916588">
        <w:tc>
          <w:tcPr>
            <w:tcW w:w="8640" w:type="dxa"/>
          </w:tcPr>
          <w:p w14:paraId="369C836E" w14:textId="0FA22A19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South,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南</w:t>
            </w:r>
            <w:proofErr w:type="gramEnd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né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(go south)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朝南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zau né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(on the south side) </w:t>
            </w:r>
            <w:r w:rsidR="0056357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南</w:t>
            </w:r>
            <w:r w:rsidR="0056357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nén han’,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南邊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nén pien,</w:t>
            </w:r>
            <w:r w:rsidR="0056357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357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南</w:t>
            </w:r>
            <w:r w:rsidR="0056357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nén pan’ ban. </w:t>
            </w:r>
          </w:p>
        </w:tc>
      </w:tr>
      <w:tr w:rsidR="00CF0404" w:rsidRPr="00C90A51" w14:paraId="38E9FA5E" w14:textId="77777777" w:rsidTr="00916588">
        <w:tc>
          <w:tcPr>
            <w:tcW w:w="8640" w:type="dxa"/>
          </w:tcPr>
          <w:p w14:paraId="7B52F766" w14:textId="727754B2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Sow,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母猪</w:t>
            </w:r>
            <w:proofErr w:type="gramEnd"/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CF0404" w:rsidRPr="00C90A51" w14:paraId="65A8E4FF" w14:textId="77777777" w:rsidTr="00916588">
        <w:tc>
          <w:tcPr>
            <w:tcW w:w="8640" w:type="dxa"/>
          </w:tcPr>
          <w:p w14:paraId="0336BACC" w14:textId="00DC3558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Sow, (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seed)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種種子</w:t>
            </w:r>
            <w:proofErr w:type="gramEnd"/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ng ‘tsz.</w:t>
            </w:r>
          </w:p>
        </w:tc>
      </w:tr>
      <w:tr w:rsidR="00CF0404" w:rsidRPr="00C90A51" w14:paraId="30B5B115" w14:textId="77777777" w:rsidTr="00916588">
        <w:tc>
          <w:tcPr>
            <w:tcW w:w="8640" w:type="dxa"/>
          </w:tcPr>
          <w:p w14:paraId="1B65F005" w14:textId="5DAB1C74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Space, (between)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當中間裏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kan ‘lí, (of a </w:t>
            </w:r>
            <w:proofErr w:type="gram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month)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隔一個月</w:t>
            </w:r>
            <w:proofErr w:type="gramEnd"/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káh ih kú’ niöh,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歇之</w:t>
            </w:r>
            <w:r w:rsidR="0062745E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一個月</w:t>
            </w:r>
            <w:r w:rsidR="0062745E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h’ih tsz ih kú’ niöh. </w:t>
            </w:r>
          </w:p>
        </w:tc>
      </w:tr>
    </w:tbl>
    <w:p w14:paraId="1A7AED6A" w14:textId="77777777" w:rsidR="004F3C6A" w:rsidRPr="00C90A51" w:rsidRDefault="004F3C6A">
      <w:pPr>
        <w:rPr>
          <w:rFonts w:ascii="Times New Roman" w:eastAsia="SimSun" w:hAnsi="Times New Roman" w:cs="Times New Roman"/>
          <w:sz w:val="24"/>
          <w:szCs w:val="24"/>
        </w:rPr>
      </w:pPr>
    </w:p>
    <w:sectPr w:rsidR="004F3C6A" w:rsidRPr="00C90A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359191">
    <w:abstractNumId w:val="8"/>
  </w:num>
  <w:num w:numId="2" w16cid:durableId="1634671912">
    <w:abstractNumId w:val="6"/>
  </w:num>
  <w:num w:numId="3" w16cid:durableId="203098378">
    <w:abstractNumId w:val="5"/>
  </w:num>
  <w:num w:numId="4" w16cid:durableId="849490401">
    <w:abstractNumId w:val="4"/>
  </w:num>
  <w:num w:numId="5" w16cid:durableId="1087262681">
    <w:abstractNumId w:val="7"/>
  </w:num>
  <w:num w:numId="6" w16cid:durableId="888078759">
    <w:abstractNumId w:val="3"/>
  </w:num>
  <w:num w:numId="7" w16cid:durableId="739791769">
    <w:abstractNumId w:val="2"/>
  </w:num>
  <w:num w:numId="8" w16cid:durableId="1402437454">
    <w:abstractNumId w:val="1"/>
  </w:num>
  <w:num w:numId="9" w16cid:durableId="109296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C03"/>
    <w:rsid w:val="0015074B"/>
    <w:rsid w:val="00207F2A"/>
    <w:rsid w:val="00243811"/>
    <w:rsid w:val="0029639D"/>
    <w:rsid w:val="00326F90"/>
    <w:rsid w:val="003C6808"/>
    <w:rsid w:val="004A0417"/>
    <w:rsid w:val="004F3C6A"/>
    <w:rsid w:val="005333DB"/>
    <w:rsid w:val="00544D71"/>
    <w:rsid w:val="00563571"/>
    <w:rsid w:val="0062745E"/>
    <w:rsid w:val="006D3FFC"/>
    <w:rsid w:val="00885381"/>
    <w:rsid w:val="00904EFD"/>
    <w:rsid w:val="00916588"/>
    <w:rsid w:val="009231B3"/>
    <w:rsid w:val="00976CCA"/>
    <w:rsid w:val="009F0063"/>
    <w:rsid w:val="00A00696"/>
    <w:rsid w:val="00AA1D8D"/>
    <w:rsid w:val="00B47730"/>
    <w:rsid w:val="00B7374C"/>
    <w:rsid w:val="00C247AC"/>
    <w:rsid w:val="00C66BF2"/>
    <w:rsid w:val="00C90A51"/>
    <w:rsid w:val="00CB0664"/>
    <w:rsid w:val="00CD1317"/>
    <w:rsid w:val="00CF0404"/>
    <w:rsid w:val="00D17C83"/>
    <w:rsid w:val="00DB4EC9"/>
    <w:rsid w:val="00DF4225"/>
    <w:rsid w:val="00F72415"/>
    <w:rsid w:val="00FC693F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F2C6F"/>
  <w14:defaultImageDpi w14:val="300"/>
  <w15:docId w15:val="{3626D001-8204-4FB1-AD71-4ACC8F86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2024-11-23T11:33:00Z</dcterms:modified>
  <cp:category/>
</cp:coreProperties>
</file>