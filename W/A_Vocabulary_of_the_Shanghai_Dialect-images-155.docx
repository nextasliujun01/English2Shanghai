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32B02" w:rsidRPr="0015458F" w14:paraId="5147678A" w14:textId="77777777" w:rsidTr="00CB43C5">
        <w:tc>
          <w:tcPr>
            <w:tcW w:w="8640" w:type="dxa"/>
          </w:tcPr>
          <w:p w14:paraId="05816D36" w14:textId="108236B3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Workman,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工人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ng niun,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工匠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dziang’. </w:t>
            </w:r>
          </w:p>
        </w:tc>
      </w:tr>
      <w:tr w:rsidR="00932B02" w:rsidRPr="0015458F" w14:paraId="5256E2B0" w14:textId="77777777" w:rsidTr="00CB43C5">
        <w:tc>
          <w:tcPr>
            <w:tcW w:w="8640" w:type="dxa"/>
          </w:tcPr>
          <w:p w14:paraId="3B5BF871" w14:textId="56B497AC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World,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世界</w:t>
            </w:r>
            <w:proofErr w:type="gramEnd"/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a’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, (customs of the)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世俗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sz’ zóh, (this world)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今世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 sz’, (the coming world)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来世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lé sz’, (the future)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後世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heu’ sz’, (the invisible)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陰間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 kan. </w:t>
            </w:r>
          </w:p>
        </w:tc>
      </w:tr>
      <w:tr w:rsidR="00932B02" w:rsidRPr="0015458F" w14:paraId="34C96144" w14:textId="77777777" w:rsidTr="00CB43C5">
        <w:tc>
          <w:tcPr>
            <w:tcW w:w="8640" w:type="dxa"/>
          </w:tcPr>
          <w:p w14:paraId="6A435965" w14:textId="60AA85DD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Worm,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曲蟮</w:t>
            </w:r>
            <w:proofErr w:type="gramEnd"/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r w:rsidR="0015458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932B02" w:rsidRPr="0015458F" w14:paraId="5B51D5B1" w14:textId="77777777" w:rsidTr="00CB43C5">
        <w:tc>
          <w:tcPr>
            <w:tcW w:w="8640" w:type="dxa"/>
          </w:tcPr>
          <w:p w14:paraId="2CA544EC" w14:textId="513AE4FD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Wormwood,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茵蔯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31CD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yun dzun.</w:t>
            </w:r>
          </w:p>
        </w:tc>
      </w:tr>
      <w:tr w:rsidR="00932B02" w:rsidRPr="0015458F" w14:paraId="5D6E4237" w14:textId="77777777" w:rsidTr="00CB43C5">
        <w:tc>
          <w:tcPr>
            <w:tcW w:w="8640" w:type="dxa"/>
          </w:tcPr>
          <w:p w14:paraId="6D7FDDD6" w14:textId="3B87B9ED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Worse,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更勿好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kung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hau, (every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day)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一日勿好一日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nyih veh ‘hau ih nyih. </w:t>
            </w:r>
          </w:p>
        </w:tc>
      </w:tr>
      <w:tr w:rsidR="00932B02" w:rsidRPr="0015458F" w14:paraId="186AFED6" w14:textId="77777777" w:rsidTr="00CB43C5">
        <w:tc>
          <w:tcPr>
            <w:tcW w:w="8640" w:type="dxa"/>
          </w:tcPr>
          <w:p w14:paraId="69EF3256" w14:textId="6C3FAB37" w:rsidR="00932B02" w:rsidRPr="0015458F" w:rsidRDefault="00CB43C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2B02" w:rsidRPr="0015458F" w14:paraId="4D3A9CB4" w14:textId="77777777" w:rsidTr="00CB43C5">
        <w:tc>
          <w:tcPr>
            <w:tcW w:w="8640" w:type="dxa"/>
          </w:tcPr>
          <w:p w14:paraId="5BBF194E" w14:textId="033099CD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Worship,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禮拜</w:t>
            </w:r>
            <w:proofErr w:type="gramEnd"/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敬拜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kiung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敬奉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kiung’ vúng. </w:t>
            </w:r>
          </w:p>
        </w:tc>
      </w:tr>
      <w:tr w:rsidR="00932B02" w:rsidRPr="0015458F" w14:paraId="2CDF19D1" w14:textId="77777777" w:rsidTr="00CB43C5">
        <w:tc>
          <w:tcPr>
            <w:tcW w:w="8640" w:type="dxa"/>
          </w:tcPr>
          <w:p w14:paraId="5C9A7749" w14:textId="5183C3F4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Worst,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最勿好</w:t>
            </w:r>
            <w:proofErr w:type="gramEnd"/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e’ veh ‘hau.</w:t>
            </w:r>
          </w:p>
        </w:tc>
      </w:tr>
      <w:tr w:rsidR="00932B02" w:rsidRPr="0015458F" w14:paraId="1C9F9A43" w14:textId="77777777" w:rsidTr="00CB43C5">
        <w:tc>
          <w:tcPr>
            <w:tcW w:w="8640" w:type="dxa"/>
          </w:tcPr>
          <w:p w14:paraId="05EE28CB" w14:textId="49BAF9F2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Worsted, (thread)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絨線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sien’,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(stockings)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絨襪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niúng mah. </w:t>
            </w:r>
          </w:p>
        </w:tc>
      </w:tr>
      <w:tr w:rsidR="00932B02" w:rsidRPr="0015458F" w14:paraId="08955E8C" w14:textId="77777777" w:rsidTr="00CB43C5">
        <w:tc>
          <w:tcPr>
            <w:tcW w:w="8640" w:type="dxa"/>
          </w:tcPr>
          <w:p w14:paraId="31EDBDC1" w14:textId="2C336306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Worth,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價值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gram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 dzu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, (how much)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值幾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化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dzuh ‘kí hó’, (not worth anything)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值價錢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dzuh ká’ dien,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勿中用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tsúng yúng. </w:t>
            </w:r>
          </w:p>
        </w:tc>
      </w:tr>
      <w:tr w:rsidR="00932B02" w:rsidRPr="0015458F" w14:paraId="1BE23866" w14:textId="77777777" w:rsidTr="00CB43C5">
        <w:tc>
          <w:tcPr>
            <w:tcW w:w="8640" w:type="dxa"/>
          </w:tcPr>
          <w:p w14:paraId="6558D4A2" w14:textId="7398F725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Worthy,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可以當得起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k’o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tuh ‘k’í, (not worthy)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勿敢當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‘kén tong,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勿配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p’é’. </w:t>
            </w:r>
          </w:p>
        </w:tc>
      </w:tr>
      <w:tr w:rsidR="00932B02" w:rsidRPr="0015458F" w14:paraId="4EDFD217" w14:textId="77777777" w:rsidTr="00CB43C5">
        <w:tc>
          <w:tcPr>
            <w:tcW w:w="8640" w:type="dxa"/>
          </w:tcPr>
          <w:p w14:paraId="509A69F6" w14:textId="68F552C5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Would,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情願</w:t>
            </w:r>
            <w:proofErr w:type="gramEnd"/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 ni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32B02" w:rsidRPr="0015458F" w14:paraId="3694BC40" w14:textId="77777777" w:rsidTr="00CB43C5">
        <w:tc>
          <w:tcPr>
            <w:tcW w:w="8640" w:type="dxa"/>
          </w:tcPr>
          <w:p w14:paraId="7B8BA062" w14:textId="0E8DFCCB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Wound,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</w:t>
            </w:r>
            <w:proofErr w:type="gramEnd"/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song,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傷損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sun, (mark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of)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傷迹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tsih,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傷痕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hun. </w:t>
            </w:r>
          </w:p>
        </w:tc>
      </w:tr>
      <w:tr w:rsidR="00932B02" w:rsidRPr="0015458F" w14:paraId="310495E5" w14:textId="77777777" w:rsidTr="00CB43C5">
        <w:tc>
          <w:tcPr>
            <w:tcW w:w="8640" w:type="dxa"/>
          </w:tcPr>
          <w:p w14:paraId="0306A56A" w14:textId="0A8C17F4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Wound, (to)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song,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傷害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ong hé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, (the</w:t>
            </w:r>
            <w:r w:rsidR="00CB43C5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heart)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傷心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B43C5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43C5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song sing.</w:t>
            </w:r>
          </w:p>
        </w:tc>
      </w:tr>
      <w:tr w:rsidR="00932B02" w:rsidRPr="0015458F" w14:paraId="04CAFBFB" w14:textId="77777777" w:rsidTr="00CB43C5">
        <w:tc>
          <w:tcPr>
            <w:tcW w:w="8640" w:type="dxa"/>
          </w:tcPr>
          <w:p w14:paraId="17F7497D" w14:textId="486B69A8" w:rsidR="00932B02" w:rsidRPr="0015458F" w:rsidRDefault="00932B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932B02" w:rsidRPr="0015458F" w14:paraId="5A4E4D4B" w14:textId="77777777" w:rsidTr="00CB43C5">
        <w:tc>
          <w:tcPr>
            <w:tcW w:w="8640" w:type="dxa"/>
          </w:tcPr>
          <w:p w14:paraId="7A318F2B" w14:textId="53425A1C" w:rsidR="00932B02" w:rsidRPr="0015458F" w:rsidRDefault="00CB43C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Wrangle, </w:t>
            </w:r>
            <w:proofErr w:type="gramStart"/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爭鬥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tsung</w:t>
            </w:r>
            <w:proofErr w:type="gram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teu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爭競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giung’. </w:t>
            </w:r>
          </w:p>
        </w:tc>
      </w:tr>
      <w:tr w:rsidR="00932B02" w:rsidRPr="0015458F" w14:paraId="33E37BBF" w14:textId="77777777" w:rsidTr="00CB43C5">
        <w:tc>
          <w:tcPr>
            <w:tcW w:w="8640" w:type="dxa"/>
          </w:tcPr>
          <w:p w14:paraId="08F82D03" w14:textId="678B68A3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Wrap,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包括</w:t>
            </w:r>
            <w:proofErr w:type="gramEnd"/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pa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kwah,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包起来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‘k’í lé. </w:t>
            </w:r>
          </w:p>
        </w:tc>
      </w:tr>
      <w:tr w:rsidR="00932B02" w:rsidRPr="0015458F" w14:paraId="12C9AA4D" w14:textId="77777777" w:rsidTr="00CB43C5">
        <w:tc>
          <w:tcPr>
            <w:tcW w:w="8640" w:type="dxa"/>
          </w:tcPr>
          <w:p w14:paraId="390F15F2" w14:textId="616B84E8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Wrapper, 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包布</w:t>
            </w:r>
            <w:proofErr w:type="gramEnd"/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 p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包縛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 v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2B02" w:rsidRPr="0015458F" w14:paraId="05F7E343" w14:textId="77777777" w:rsidTr="00CB43C5">
        <w:tc>
          <w:tcPr>
            <w:tcW w:w="8640" w:type="dxa"/>
          </w:tcPr>
          <w:p w14:paraId="5D970717" w14:textId="389D5CEF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Wrath,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忿怒</w:t>
            </w:r>
            <w:proofErr w:type="gramEnd"/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 n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震怒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tsun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. </w:t>
            </w:r>
          </w:p>
        </w:tc>
      </w:tr>
      <w:tr w:rsidR="00932B02" w:rsidRPr="0015458F" w14:paraId="61E30587" w14:textId="77777777" w:rsidTr="00CB43C5">
        <w:tc>
          <w:tcPr>
            <w:tcW w:w="8640" w:type="dxa"/>
          </w:tcPr>
          <w:p w14:paraId="11D63605" w14:textId="2A84E868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Wrench, 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扭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nieu.</w:t>
            </w:r>
          </w:p>
        </w:tc>
      </w:tr>
      <w:tr w:rsidR="00932B02" w:rsidRPr="0015458F" w14:paraId="11A78EEE" w14:textId="77777777" w:rsidTr="00CB43C5">
        <w:tc>
          <w:tcPr>
            <w:tcW w:w="8640" w:type="dxa"/>
          </w:tcPr>
          <w:p w14:paraId="5D57F038" w14:textId="726A430C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Wre</w:t>
            </w:r>
            <w:r w:rsidR="00CB43C5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CB43C5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鬥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 teu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32B02" w:rsidRPr="0015458F" w14:paraId="2CE684FF" w14:textId="77777777" w:rsidTr="00CB43C5">
        <w:tc>
          <w:tcPr>
            <w:tcW w:w="8640" w:type="dxa"/>
          </w:tcPr>
          <w:p w14:paraId="6422FA3B" w14:textId="6161B0DA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Wretched, 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苦</w:t>
            </w:r>
            <w:proofErr w:type="gramEnd"/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苦惱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‘nau, (life)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苦命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‘k’ú ming’. </w:t>
            </w:r>
          </w:p>
        </w:tc>
      </w:tr>
      <w:tr w:rsidR="00932B02" w:rsidRPr="0015458F" w14:paraId="7D49D051" w14:textId="77777777" w:rsidTr="00CB43C5">
        <w:tc>
          <w:tcPr>
            <w:tcW w:w="8640" w:type="dxa"/>
          </w:tcPr>
          <w:p w14:paraId="22890321" w14:textId="00051C49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Wright,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工匠</w:t>
            </w:r>
            <w:proofErr w:type="gramEnd"/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ng dziang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32B02" w:rsidRPr="0015458F" w14:paraId="3B89FE69" w14:textId="77777777" w:rsidTr="00CB43C5">
        <w:tc>
          <w:tcPr>
            <w:tcW w:w="8640" w:type="dxa"/>
          </w:tcPr>
          <w:p w14:paraId="13C9B0A2" w14:textId="486893A7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Wring, 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擰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niung, (dry) </w:t>
            </w:r>
            <w:proofErr w:type="gramStart"/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擰幹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niung</w:t>
            </w:r>
            <w:proofErr w:type="gram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32B02" w:rsidRPr="0015458F" w14:paraId="51806786" w14:textId="77777777" w:rsidTr="00CB43C5">
        <w:tc>
          <w:tcPr>
            <w:tcW w:w="8640" w:type="dxa"/>
          </w:tcPr>
          <w:p w14:paraId="37F1C787" w14:textId="4EF289E5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Wrinkles,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縐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vun.</w:t>
            </w:r>
          </w:p>
        </w:tc>
      </w:tr>
      <w:tr w:rsidR="00932B02" w:rsidRPr="0015458F" w14:paraId="7E15E02A" w14:textId="77777777" w:rsidTr="00CB43C5">
        <w:tc>
          <w:tcPr>
            <w:tcW w:w="8640" w:type="dxa"/>
          </w:tcPr>
          <w:p w14:paraId="46106595" w14:textId="1A4BA5E3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Wrist, </w:t>
            </w:r>
            <w:proofErr w:type="gramStart"/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骱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seu g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,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手腕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seu 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32B02" w:rsidRPr="0015458F" w14:paraId="120C53FF" w14:textId="77777777" w:rsidTr="00CB43C5">
        <w:tc>
          <w:tcPr>
            <w:tcW w:w="8640" w:type="dxa"/>
          </w:tcPr>
          <w:p w14:paraId="28459FB3" w14:textId="08DE4E39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Write, </w:t>
            </w:r>
            <w:proofErr w:type="gramStart"/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寫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5458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gramEnd"/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, (characters)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寫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á zz’, (a letter)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寫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‘siá sing’. </w:t>
            </w:r>
          </w:p>
        </w:tc>
      </w:tr>
      <w:tr w:rsidR="00932B02" w:rsidRPr="0015458F" w14:paraId="3E7F68DA" w14:textId="77777777" w:rsidTr="00CB43C5">
        <w:tc>
          <w:tcPr>
            <w:tcW w:w="8640" w:type="dxa"/>
          </w:tcPr>
          <w:p w14:paraId="7DFF196D" w14:textId="612814E4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Writer,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寫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字個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‘si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for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govement officers)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書辦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sû pan, (amanuensis)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代寫個人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dé’ ‘siá kú niun,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代書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dé’ sû. </w:t>
            </w:r>
          </w:p>
        </w:tc>
      </w:tr>
      <w:tr w:rsidR="00932B02" w:rsidRPr="0015458F" w14:paraId="7687DF8B" w14:textId="77777777" w:rsidTr="00CB43C5">
        <w:tc>
          <w:tcPr>
            <w:tcW w:w="8640" w:type="dxa"/>
          </w:tcPr>
          <w:p w14:paraId="38E64F95" w14:textId="6FBEF48C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Writing,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手筆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‘s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eu </w:t>
            </w: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pih, 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筆法</w:t>
            </w:r>
            <w:proofErr w:type="gramEnd"/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pih fah,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(materials)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紙墨筆硯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‘tsz muh pih nien’,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文房四寳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vun vong sz’ ‘pau. </w:t>
            </w:r>
          </w:p>
        </w:tc>
      </w:tr>
      <w:tr w:rsidR="00932B02" w:rsidRPr="0015458F" w14:paraId="39696BBF" w14:textId="77777777" w:rsidTr="00CB43C5">
        <w:tc>
          <w:tcPr>
            <w:tcW w:w="8640" w:type="dxa"/>
          </w:tcPr>
          <w:p w14:paraId="5597BE39" w14:textId="118C406A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Wrong,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</w:t>
            </w:r>
            <w:proofErr w:type="gramEnd"/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zz,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有差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t’só, (my wrongs)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我受個冤枉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‘ngú ‘zeu kú’ yön ‘wong,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我受個委屈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‘ngú ‘zeu kú’ wé k’ióh, (not at all wrong)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一眼勿差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‘ngan veh t’só. </w:t>
            </w:r>
          </w:p>
        </w:tc>
      </w:tr>
    </w:tbl>
    <w:p w14:paraId="2B9699AE" w14:textId="77777777" w:rsidR="00B4428B" w:rsidRPr="0015458F" w:rsidRDefault="00B4428B">
      <w:pPr>
        <w:rPr>
          <w:rFonts w:ascii="Times New Roman" w:eastAsia="SimSun" w:hAnsi="Times New Roman" w:cs="Times New Roman"/>
          <w:sz w:val="24"/>
          <w:szCs w:val="24"/>
        </w:rPr>
      </w:pPr>
    </w:p>
    <w:sectPr w:rsidR="00B4428B" w:rsidRPr="001545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7439317">
    <w:abstractNumId w:val="8"/>
  </w:num>
  <w:num w:numId="2" w16cid:durableId="506676163">
    <w:abstractNumId w:val="6"/>
  </w:num>
  <w:num w:numId="3" w16cid:durableId="1732726848">
    <w:abstractNumId w:val="5"/>
  </w:num>
  <w:num w:numId="4" w16cid:durableId="1223711068">
    <w:abstractNumId w:val="4"/>
  </w:num>
  <w:num w:numId="5" w16cid:durableId="165946168">
    <w:abstractNumId w:val="7"/>
  </w:num>
  <w:num w:numId="6" w16cid:durableId="770128369">
    <w:abstractNumId w:val="3"/>
  </w:num>
  <w:num w:numId="7" w16cid:durableId="149448057">
    <w:abstractNumId w:val="2"/>
  </w:num>
  <w:num w:numId="8" w16cid:durableId="134104531">
    <w:abstractNumId w:val="1"/>
  </w:num>
  <w:num w:numId="9" w16cid:durableId="2141802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6DD"/>
    <w:rsid w:val="0015074B"/>
    <w:rsid w:val="0015458F"/>
    <w:rsid w:val="001914E2"/>
    <w:rsid w:val="00200A60"/>
    <w:rsid w:val="00231CD8"/>
    <w:rsid w:val="0029639D"/>
    <w:rsid w:val="00326F90"/>
    <w:rsid w:val="0067105C"/>
    <w:rsid w:val="007D6429"/>
    <w:rsid w:val="00932B02"/>
    <w:rsid w:val="00934BD0"/>
    <w:rsid w:val="00A54F1F"/>
    <w:rsid w:val="00AA1D8D"/>
    <w:rsid w:val="00B4428B"/>
    <w:rsid w:val="00B47730"/>
    <w:rsid w:val="00B617FE"/>
    <w:rsid w:val="00B96CDC"/>
    <w:rsid w:val="00CB0664"/>
    <w:rsid w:val="00CB43C5"/>
    <w:rsid w:val="00CB7CF6"/>
    <w:rsid w:val="00D820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F954B4"/>
  <w14:defaultImageDpi w14:val="300"/>
  <w15:docId w15:val="{43A8E34A-311C-407B-85B8-D9493E52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2024-11-20T02:31:00Z</dcterms:modified>
  <cp:category/>
</cp:coreProperties>
</file>