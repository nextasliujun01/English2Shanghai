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2155E" w:rsidRPr="00E006C6" w14:paraId="39F5D65D" w14:textId="77777777" w:rsidTr="003E3A4F">
        <w:tc>
          <w:tcPr>
            <w:tcW w:w="8640" w:type="dxa"/>
          </w:tcPr>
          <w:p w14:paraId="71B4A39E" w14:textId="11977DEC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Wish, (according to 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my)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合我個意思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heh ‘ngú kú í’ sz’, (obtain one’s wish)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得意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í’.</w:t>
            </w:r>
          </w:p>
        </w:tc>
      </w:tr>
      <w:tr w:rsidR="0062155E" w:rsidRPr="00E006C6" w14:paraId="1A51046F" w14:textId="77777777" w:rsidTr="003E3A4F">
        <w:tc>
          <w:tcPr>
            <w:tcW w:w="8640" w:type="dxa"/>
          </w:tcPr>
          <w:p w14:paraId="272D9244" w14:textId="3C788D42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Wish, (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愿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3A6D4F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ön’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情愿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zing ni</w:t>
            </w:r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ön’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巴勿得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pó veh tuh,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巴勿能彀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 veh nung keu’,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149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yau’. </w:t>
            </w:r>
          </w:p>
        </w:tc>
      </w:tr>
      <w:tr w:rsidR="0062155E" w:rsidRPr="00E006C6" w14:paraId="493A5E85" w14:textId="77777777" w:rsidTr="003E3A4F">
        <w:tc>
          <w:tcPr>
            <w:tcW w:w="8640" w:type="dxa"/>
          </w:tcPr>
          <w:p w14:paraId="3123E5F9" w14:textId="51A47A20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Wit,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詼諧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個說話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hwé yan kú’ seh wó’, (no mother wit)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勿懂人事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‘túng zun zz’. </w:t>
            </w:r>
          </w:p>
        </w:tc>
      </w:tr>
      <w:tr w:rsidR="0062155E" w:rsidRPr="00E006C6" w14:paraId="099520D9" w14:textId="77777777" w:rsidTr="003E3A4F">
        <w:tc>
          <w:tcPr>
            <w:tcW w:w="8640" w:type="dxa"/>
          </w:tcPr>
          <w:p w14:paraId="5F48DEB8" w14:textId="4D8F6FF3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Witch,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妖女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yau ‘n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巫婆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D5568B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155E" w:rsidRPr="00E006C6" w14:paraId="3038989D" w14:textId="77777777" w:rsidTr="003E3A4F">
        <w:tc>
          <w:tcPr>
            <w:tcW w:w="8640" w:type="dxa"/>
          </w:tcPr>
          <w:p w14:paraId="3919DCCE" w14:textId="759E9328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Witchcraft,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邪法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ah.</w:t>
            </w:r>
          </w:p>
        </w:tc>
      </w:tr>
      <w:tr w:rsidR="0062155E" w:rsidRPr="00E006C6" w14:paraId="67ABF94F" w14:textId="77777777" w:rsidTr="003E3A4F">
        <w:tc>
          <w:tcPr>
            <w:tcW w:w="8640" w:type="dxa"/>
          </w:tcPr>
          <w:p w14:paraId="06438758" w14:textId="60589003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(with 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him)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搭伊一淘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 í ih dau, (suffer with and rejoice with)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同苦同樂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dúng ‘k’ú dúng lóh, (with me)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忒我一淘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 ‘ngú ih dau,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忒我一起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t’eh ‘ngú ih ‘k’í. </w:t>
            </w:r>
          </w:p>
        </w:tc>
      </w:tr>
      <w:tr w:rsidR="0062155E" w:rsidRPr="00E006C6" w14:paraId="41CCE887" w14:textId="77777777" w:rsidTr="003E3A4F">
        <w:tc>
          <w:tcPr>
            <w:tcW w:w="8640" w:type="dxa"/>
          </w:tcPr>
          <w:p w14:paraId="4B882A55" w14:textId="43FE384B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Withdraw,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退下去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gram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‘au k’í’,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迴避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bí’. </w:t>
            </w:r>
          </w:p>
        </w:tc>
      </w:tr>
      <w:tr w:rsidR="0062155E" w:rsidRPr="00E006C6" w14:paraId="68FBD445" w14:textId="77777777" w:rsidTr="003E3A4F">
        <w:tc>
          <w:tcPr>
            <w:tcW w:w="8640" w:type="dxa"/>
          </w:tcPr>
          <w:p w14:paraId="6D01613A" w14:textId="10F2513A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Withhold,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勿撥</w:t>
            </w:r>
            <w:proofErr w:type="gramEnd"/>
            <w:r w:rsidR="00162911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eh peh, (a part of )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扣回来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k’eu’ wé lé. </w:t>
            </w:r>
          </w:p>
        </w:tc>
      </w:tr>
      <w:tr w:rsidR="0062155E" w:rsidRPr="00E006C6" w14:paraId="6D54C7C6" w14:textId="77777777" w:rsidTr="003E3A4F">
        <w:tc>
          <w:tcPr>
            <w:tcW w:w="8640" w:type="dxa"/>
          </w:tcPr>
          <w:p w14:paraId="200B51FB" w14:textId="20FD92B7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Wither,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枯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k’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2155E" w:rsidRPr="00E006C6" w14:paraId="329C12E1" w14:textId="77777777" w:rsidTr="003E3A4F">
        <w:tc>
          <w:tcPr>
            <w:tcW w:w="8640" w:type="dxa"/>
          </w:tcPr>
          <w:p w14:paraId="6880DC9B" w14:textId="4111AD87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Within,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裏向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裏頭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 deu, (a year)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一年之内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nien tsz né’, (two days)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两日之間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‘liang nyih tsz kien. </w:t>
            </w:r>
          </w:p>
        </w:tc>
      </w:tr>
      <w:tr w:rsidR="0062155E" w:rsidRPr="00E006C6" w14:paraId="498A2160" w14:textId="77777777" w:rsidTr="003E3A4F">
        <w:tc>
          <w:tcPr>
            <w:tcW w:w="8640" w:type="dxa"/>
          </w:tcPr>
          <w:p w14:paraId="288D2326" w14:textId="0C917994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Without,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 meh, (food)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瞴得飯吃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tuh van’ k’iuh,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瞴飯吃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van’ k’iuh, (grounds)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瞴緣瞴故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yön m kú’. </w:t>
            </w:r>
          </w:p>
        </w:tc>
      </w:tr>
      <w:tr w:rsidR="0062155E" w:rsidRPr="00E006C6" w14:paraId="569209F8" w14:textId="77777777" w:rsidTr="003E3A4F">
        <w:tc>
          <w:tcPr>
            <w:tcW w:w="8640" w:type="dxa"/>
          </w:tcPr>
          <w:p w14:paraId="532F3F08" w14:textId="2DF984C3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Withstand,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抵當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敵住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dzû’. </w:t>
            </w:r>
          </w:p>
        </w:tc>
      </w:tr>
      <w:tr w:rsidR="0062155E" w:rsidRPr="00E006C6" w14:paraId="6B2F9292" w14:textId="77777777" w:rsidTr="003E3A4F">
        <w:tc>
          <w:tcPr>
            <w:tcW w:w="8640" w:type="dxa"/>
          </w:tcPr>
          <w:p w14:paraId="3B9556CC" w14:textId="51355465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Witness,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見証</w:t>
            </w:r>
            <w:r w:rsidR="002858E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gram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對証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干証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kûn tsung’. </w:t>
            </w:r>
          </w:p>
        </w:tc>
      </w:tr>
      <w:tr w:rsidR="0062155E" w:rsidRPr="00E006C6" w14:paraId="543555EE" w14:textId="77777777" w:rsidTr="003E3A4F">
        <w:tc>
          <w:tcPr>
            <w:tcW w:w="8640" w:type="dxa"/>
          </w:tcPr>
          <w:p w14:paraId="1B16C94D" w14:textId="703DFB97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Witness, (to) </w:t>
            </w:r>
            <w:proofErr w:type="gramStart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做見証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gramEnd"/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kien’ tsung’,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做証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="00AF4CE2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tsung’. </w:t>
            </w:r>
          </w:p>
        </w:tc>
      </w:tr>
      <w:tr w:rsidR="003E3A4F" w:rsidRPr="00E006C6" w14:paraId="31673C62" w14:textId="77777777" w:rsidTr="003E3A4F">
        <w:tc>
          <w:tcPr>
            <w:tcW w:w="8640" w:type="dxa"/>
          </w:tcPr>
          <w:p w14:paraId="47340316" w14:textId="2AFCA1E6" w:rsidR="003E3A4F" w:rsidRPr="00E006C6" w:rsidRDefault="003E3A4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Witty,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乖巧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kwá ‘k’iau, (witty talk)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巧個說話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‘k’iau kú’ sehh wó’. </w:t>
            </w:r>
          </w:p>
        </w:tc>
      </w:tr>
      <w:tr w:rsidR="0062155E" w:rsidRPr="00E006C6" w14:paraId="18052BBE" w14:textId="77777777" w:rsidTr="003E3A4F">
        <w:tc>
          <w:tcPr>
            <w:tcW w:w="8640" w:type="dxa"/>
          </w:tcPr>
          <w:p w14:paraId="1D2E65D4" w14:textId="502F11FA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Wizard,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跳神個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t’iau’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k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2155E" w:rsidRPr="00E006C6" w14:paraId="58C68F86" w14:textId="77777777" w:rsidTr="003E3A4F">
        <w:tc>
          <w:tcPr>
            <w:tcW w:w="8640" w:type="dxa"/>
          </w:tcPr>
          <w:p w14:paraId="196BD491" w14:textId="5E1F3F98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Woe,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祸患</w:t>
            </w:r>
            <w:proofErr w:type="gramEnd"/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hú’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wan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30703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艱難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nan. </w:t>
            </w:r>
          </w:p>
        </w:tc>
      </w:tr>
      <w:tr w:rsidR="0062155E" w:rsidRPr="00E006C6" w14:paraId="55D61DA2" w14:textId="77777777" w:rsidTr="003E3A4F">
        <w:tc>
          <w:tcPr>
            <w:tcW w:w="8640" w:type="dxa"/>
          </w:tcPr>
          <w:p w14:paraId="547CE125" w14:textId="4AF0E324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Wolf,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豺狼</w:t>
            </w:r>
            <w:proofErr w:type="gramEnd"/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long.</w:t>
            </w:r>
          </w:p>
        </w:tc>
      </w:tr>
      <w:tr w:rsidR="0062155E" w:rsidRPr="00E006C6" w14:paraId="18EEFA30" w14:textId="77777777" w:rsidTr="003E3A4F">
        <w:tc>
          <w:tcPr>
            <w:tcW w:w="8640" w:type="dxa"/>
          </w:tcPr>
          <w:p w14:paraId="123BBDD9" w14:textId="1AA1F07D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Woman,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婦女</w:t>
            </w:r>
            <w:proofErr w:type="gramEnd"/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‘vú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ü. </w:t>
            </w:r>
          </w:p>
        </w:tc>
      </w:tr>
      <w:tr w:rsidR="0062155E" w:rsidRPr="00E006C6" w14:paraId="6DFD1A99" w14:textId="77777777" w:rsidTr="003E3A4F">
        <w:tc>
          <w:tcPr>
            <w:tcW w:w="8640" w:type="dxa"/>
          </w:tcPr>
          <w:p w14:paraId="2300BA70" w14:textId="35093FE9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Womb,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胎</w:t>
            </w:r>
            <w:proofErr w:type="gramEnd"/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2155E" w:rsidRPr="00E006C6" w14:paraId="69F857B3" w14:textId="77777777" w:rsidTr="003E3A4F">
        <w:tc>
          <w:tcPr>
            <w:tcW w:w="8640" w:type="dxa"/>
          </w:tcPr>
          <w:p w14:paraId="21F25D77" w14:textId="6F75A2C4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Wonder,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希奇個事體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hí gí kú’ zz’ ‘t’í, </w:t>
            </w:r>
            <w:proofErr w:type="gramStart"/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奇事異迹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gram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í’ ts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靈迹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tsih,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神迹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tsih. </w:t>
            </w:r>
          </w:p>
        </w:tc>
      </w:tr>
      <w:tr w:rsidR="0062155E" w:rsidRPr="00E006C6" w14:paraId="532B6C3D" w14:textId="77777777" w:rsidTr="003E3A4F">
        <w:tc>
          <w:tcPr>
            <w:tcW w:w="8640" w:type="dxa"/>
          </w:tcPr>
          <w:p w14:paraId="77495414" w14:textId="7CDF40A8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Wonder, (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詫</w:t>
            </w:r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</w:t>
            </w:r>
            <w:proofErr w:type="gramEnd"/>
            <w:r w:rsidR="00AC2477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1BC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t’sá’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 kwá’,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希奇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hí gí,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嚇之啥能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hák tsz sá’ nung. </w:t>
            </w:r>
          </w:p>
        </w:tc>
      </w:tr>
      <w:tr w:rsidR="0062155E" w:rsidRPr="00E006C6" w14:paraId="285503DC" w14:textId="77777777" w:rsidTr="003E3A4F">
        <w:tc>
          <w:tcPr>
            <w:tcW w:w="8640" w:type="dxa"/>
          </w:tcPr>
          <w:p w14:paraId="43E44C6E" w14:textId="40336A57" w:rsidR="0062155E" w:rsidRPr="00E006C6" w:rsidRDefault="003E3A4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155E" w:rsidRPr="00E006C6" w14:paraId="70476F7A" w14:textId="77777777" w:rsidTr="003E3A4F">
        <w:tc>
          <w:tcPr>
            <w:tcW w:w="8640" w:type="dxa"/>
          </w:tcPr>
          <w:p w14:paraId="6081D7FA" w14:textId="5A050478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Wonderful,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奇妙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proofErr w:type="gram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mia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 kwá’,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神妙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miau’. </w:t>
            </w:r>
          </w:p>
        </w:tc>
      </w:tr>
      <w:tr w:rsidR="0062155E" w:rsidRPr="00E006C6" w14:paraId="5081F210" w14:textId="77777777" w:rsidTr="003E3A4F">
        <w:tc>
          <w:tcPr>
            <w:tcW w:w="8640" w:type="dxa"/>
          </w:tcPr>
          <w:p w14:paraId="7F8C9D78" w14:textId="2258991F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Wonted, (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ingenuity)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常有個靈巧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‘yeu kú’ ling ‘k’iau. </w:t>
            </w:r>
          </w:p>
        </w:tc>
      </w:tr>
      <w:tr w:rsidR="0062155E" w:rsidRPr="00E006C6" w14:paraId="68E86440" w14:textId="77777777" w:rsidTr="003E3A4F">
        <w:tc>
          <w:tcPr>
            <w:tcW w:w="8640" w:type="dxa"/>
          </w:tcPr>
          <w:p w14:paraId="24303831" w14:textId="49B7F316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Wood,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木頭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 deu.</w:t>
            </w:r>
          </w:p>
        </w:tc>
      </w:tr>
      <w:tr w:rsidR="0062155E" w:rsidRPr="00E006C6" w14:paraId="54224B33" w14:textId="77777777" w:rsidTr="003E3A4F">
        <w:tc>
          <w:tcPr>
            <w:tcW w:w="8640" w:type="dxa"/>
          </w:tcPr>
          <w:p w14:paraId="365ACAC9" w14:textId="6640C213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Woodbine,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金銀籘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niun dung.</w:t>
            </w:r>
          </w:p>
        </w:tc>
      </w:tr>
      <w:tr w:rsidR="0062155E" w:rsidRPr="00E006C6" w14:paraId="5089DC75" w14:textId="77777777" w:rsidTr="003E3A4F">
        <w:tc>
          <w:tcPr>
            <w:tcW w:w="8640" w:type="dxa"/>
          </w:tcPr>
          <w:p w14:paraId="42ABB69F" w14:textId="39A098EE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Wooden, (</w:t>
            </w: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image)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木頭人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 de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niun. </w:t>
            </w:r>
          </w:p>
        </w:tc>
      </w:tr>
      <w:tr w:rsidR="0062155E" w:rsidRPr="00E006C6" w14:paraId="231F2C30" w14:textId="77777777" w:rsidTr="003E3A4F">
        <w:tc>
          <w:tcPr>
            <w:tcW w:w="8640" w:type="dxa"/>
          </w:tcPr>
          <w:p w14:paraId="53DB6785" w14:textId="7CD9D834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Wool,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羊毛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mau, (fine wool)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羊絨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niúng. </w:t>
            </w:r>
          </w:p>
        </w:tc>
      </w:tr>
      <w:tr w:rsidR="0062155E" w:rsidRPr="00E006C6" w14:paraId="555BC773" w14:textId="77777777" w:rsidTr="003E3A4F">
        <w:tc>
          <w:tcPr>
            <w:tcW w:w="8640" w:type="dxa"/>
          </w:tcPr>
          <w:p w14:paraId="7DEF033A" w14:textId="55BEB3E5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Woollen-cloth, </w:t>
            </w:r>
            <w:proofErr w:type="gramStart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哆囉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呢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大呢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dú’ ní. </w:t>
            </w:r>
          </w:p>
        </w:tc>
      </w:tr>
      <w:tr w:rsidR="0062155E" w:rsidRPr="00E006C6" w14:paraId="2AF3ED0A" w14:textId="77777777" w:rsidTr="003E3A4F">
        <w:tc>
          <w:tcPr>
            <w:tcW w:w="8640" w:type="dxa"/>
          </w:tcPr>
          <w:p w14:paraId="3CFF5886" w14:textId="411F1DD5" w:rsidR="0062155E" w:rsidRPr="00E006C6" w:rsidRDefault="003E3A4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155E" w:rsidRPr="00E006C6" w14:paraId="30ADB8CA" w14:textId="77777777" w:rsidTr="003E3A4F">
        <w:tc>
          <w:tcPr>
            <w:tcW w:w="8640" w:type="dxa"/>
          </w:tcPr>
          <w:p w14:paraId="6AD962BC" w14:textId="7E1C8181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Word,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yien,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話頭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, (a word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once spoken</w:t>
            </w:r>
            <w:r w:rsidR="002858E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;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four horses cannot overtake it)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一言既出駟馬難追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yien kí’ t’seh sz ‘mó nan tsûe, (break one’s word)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反口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‘fan ‘k’eu,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sing’. </w:t>
            </w:r>
          </w:p>
        </w:tc>
      </w:tr>
      <w:tr w:rsidR="0062155E" w:rsidRPr="00E006C6" w14:paraId="1EFC3563" w14:textId="77777777" w:rsidTr="003E3A4F">
        <w:tc>
          <w:tcPr>
            <w:tcW w:w="8640" w:type="dxa"/>
          </w:tcPr>
          <w:p w14:paraId="1396E5D7" w14:textId="4F2583B0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Work,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生活</w:t>
            </w:r>
            <w:proofErr w:type="gramEnd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sang we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工夫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fú, (one day’s work)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一工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kúng, (task)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工課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k’ú’. </w:t>
            </w:r>
          </w:p>
        </w:tc>
      </w:tr>
      <w:tr w:rsidR="0062155E" w:rsidRPr="00E006C6" w14:paraId="1C16E8AD" w14:textId="77777777" w:rsidTr="003E3A4F">
        <w:tc>
          <w:tcPr>
            <w:tcW w:w="8640" w:type="dxa"/>
          </w:tcPr>
          <w:p w14:paraId="4C98C6FE" w14:textId="1244A30B" w:rsidR="0062155E" w:rsidRPr="00E006C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Work, (to) </w:t>
            </w:r>
            <w:proofErr w:type="gramStart"/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做工夫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gramEnd"/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’ k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>ng f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做生活</w:t>
            </w:r>
            <w:r w:rsidR="00C769FE" w:rsidRPr="00E006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56F6" w:rsidRPr="00E006C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sang weh.</w:t>
            </w:r>
          </w:p>
        </w:tc>
      </w:tr>
    </w:tbl>
    <w:p w14:paraId="10EB1EBA" w14:textId="77777777" w:rsidR="00BE3C7F" w:rsidRPr="00E006C6" w:rsidRDefault="00BE3C7F">
      <w:pPr>
        <w:rPr>
          <w:rFonts w:ascii="Times New Roman" w:eastAsia="SimSun" w:hAnsi="Times New Roman" w:cs="Times New Roman"/>
          <w:sz w:val="24"/>
          <w:szCs w:val="24"/>
        </w:rPr>
      </w:pPr>
    </w:p>
    <w:sectPr w:rsidR="00BE3C7F" w:rsidRPr="00E00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387855">
    <w:abstractNumId w:val="8"/>
  </w:num>
  <w:num w:numId="2" w16cid:durableId="284196011">
    <w:abstractNumId w:val="6"/>
  </w:num>
  <w:num w:numId="3" w16cid:durableId="606548037">
    <w:abstractNumId w:val="5"/>
  </w:num>
  <w:num w:numId="4" w16cid:durableId="537666374">
    <w:abstractNumId w:val="4"/>
  </w:num>
  <w:num w:numId="5" w16cid:durableId="203828604">
    <w:abstractNumId w:val="7"/>
  </w:num>
  <w:num w:numId="6" w16cid:durableId="220950058">
    <w:abstractNumId w:val="3"/>
  </w:num>
  <w:num w:numId="7" w16cid:durableId="1494104505">
    <w:abstractNumId w:val="2"/>
  </w:num>
  <w:num w:numId="8" w16cid:durableId="669984406">
    <w:abstractNumId w:val="1"/>
  </w:num>
  <w:num w:numId="9" w16cid:durableId="107481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911"/>
    <w:rsid w:val="001C6159"/>
    <w:rsid w:val="002858E9"/>
    <w:rsid w:val="0029639D"/>
    <w:rsid w:val="00326F90"/>
    <w:rsid w:val="003A6D4F"/>
    <w:rsid w:val="003E3A4F"/>
    <w:rsid w:val="00511491"/>
    <w:rsid w:val="0062155E"/>
    <w:rsid w:val="00701B75"/>
    <w:rsid w:val="009F56F6"/>
    <w:rsid w:val="00A0074D"/>
    <w:rsid w:val="00AA1D8D"/>
    <w:rsid w:val="00AC2477"/>
    <w:rsid w:val="00AF4CE2"/>
    <w:rsid w:val="00B30703"/>
    <w:rsid w:val="00B47730"/>
    <w:rsid w:val="00B81BC7"/>
    <w:rsid w:val="00BE3C7F"/>
    <w:rsid w:val="00C769FE"/>
    <w:rsid w:val="00CB0664"/>
    <w:rsid w:val="00D5568B"/>
    <w:rsid w:val="00E006C6"/>
    <w:rsid w:val="00F111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F7E5"/>
  <w14:defaultImageDpi w14:val="300"/>
  <w15:docId w15:val="{4E7772D3-DCA3-411E-8C2D-E500289A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2024-11-24T11:17:00Z</dcterms:modified>
  <cp:category/>
</cp:coreProperties>
</file>