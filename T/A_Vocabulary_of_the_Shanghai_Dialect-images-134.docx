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93A" w:rsidRPr="00C97077" w14:paraId="004AC673" w14:textId="77777777" w:rsidTr="00DE12CC">
        <w:tc>
          <w:tcPr>
            <w:tcW w:w="8640" w:type="dxa"/>
          </w:tcPr>
          <w:p w14:paraId="079BD519" w14:textId="77AF8726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1493A" w:rsidRPr="00C97077" w14:paraId="0F53D84A" w14:textId="77777777" w:rsidTr="00DE12CC">
        <w:tc>
          <w:tcPr>
            <w:tcW w:w="8640" w:type="dxa"/>
          </w:tcPr>
          <w:p w14:paraId="4FABDD41" w14:textId="5B3C3C6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Texture </w:t>
            </w:r>
            <w:r w:rsidR="006D1B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(of cloth is it coarse or fine)</w:t>
            </w:r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第個布粗细那能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pú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ná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</w:t>
            </w:r>
            <w:proofErr w:type="spellEnd"/>
            <w:r w:rsidR="007F08E3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1493A" w:rsidRPr="00C97077" w14:paraId="141E3D0B" w14:textId="77777777" w:rsidTr="00DE12CC">
        <w:tc>
          <w:tcPr>
            <w:tcW w:w="8640" w:type="dxa"/>
          </w:tcPr>
          <w:p w14:paraId="1E9D504C" w14:textId="3BB385F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Than,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(greater than I)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比我大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p’í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proofErr w:type="gram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yû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(none is greater than Heaven)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莫大於天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A1493A" w:rsidRPr="00C97077" w14:paraId="325DAD1D" w14:textId="77777777" w:rsidTr="00DE12CC">
        <w:tc>
          <w:tcPr>
            <w:tcW w:w="8640" w:type="dxa"/>
          </w:tcPr>
          <w:p w14:paraId="671882C5" w14:textId="2C17808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Thank,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謝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zía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428290C6" w14:textId="77777777" w:rsidTr="00DE12CC">
        <w:tc>
          <w:tcPr>
            <w:tcW w:w="8640" w:type="dxa"/>
          </w:tcPr>
          <w:p w14:paraId="4EC6FA71" w14:textId="38A8012A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Thankful,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感謝</w:t>
            </w:r>
            <w:proofErr w:type="spell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感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kiuh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57B4A6A6" w14:textId="77777777" w:rsidTr="00DE12CC">
        <w:tc>
          <w:tcPr>
            <w:tcW w:w="8640" w:type="dxa"/>
          </w:tcPr>
          <w:p w14:paraId="25F8DFF6" w14:textId="5990775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Thankless,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忘恩負義</w:t>
            </w:r>
            <w:proofErr w:type="gramEnd"/>
            <w:r w:rsidR="00A301B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1493A" w:rsidRPr="00C97077" w14:paraId="28F4EC07" w14:textId="77777777" w:rsidTr="00DE12CC">
        <w:tc>
          <w:tcPr>
            <w:tcW w:w="8640" w:type="dxa"/>
          </w:tcPr>
          <w:p w14:paraId="486A16AE" w14:textId="23E2AA12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That,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(does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not distinguish between this and that)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order that; 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telic)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or,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’, (with the intention that he might fall down)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故意教伊跌倒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kau’ í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‘tau, (so that;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ecbatic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the wind was high so that the boar was capsized)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風大咾教船反脱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</w:t>
            </w:r>
            <w:proofErr w:type="spellStart"/>
            <w:r w:rsidR="00165049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08F013AA" w14:textId="77777777" w:rsidTr="00DE12CC">
        <w:tc>
          <w:tcPr>
            <w:tcW w:w="8640" w:type="dxa"/>
          </w:tcPr>
          <w:p w14:paraId="570F81B6" w14:textId="582D61EE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1493A" w:rsidRPr="00C97077" w14:paraId="11255F1C" w14:textId="77777777" w:rsidTr="00DE12CC">
        <w:tc>
          <w:tcPr>
            <w:tcW w:w="8640" w:type="dxa"/>
          </w:tcPr>
          <w:p w14:paraId="7D2F0D7D" w14:textId="06E8F36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Thatched 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houses,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草蓋個房子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64874E85" w14:textId="77777777" w:rsidTr="00DE12CC">
        <w:tc>
          <w:tcPr>
            <w:tcW w:w="8640" w:type="dxa"/>
          </w:tcPr>
          <w:p w14:paraId="61BE81D2" w14:textId="57768E7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Thaw,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5DA23AF8" w14:textId="77777777" w:rsidTr="00DE12CC">
        <w:tc>
          <w:tcPr>
            <w:tcW w:w="8640" w:type="dxa"/>
          </w:tcPr>
          <w:p w14:paraId="35DC4079" w14:textId="2278556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Theatre,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戱塲</w:t>
            </w:r>
            <w:proofErr w:type="gramEnd"/>
            <w:r w:rsidR="004F52FE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7C888F3F" w14:textId="77777777" w:rsidTr="00DE12CC">
        <w:tc>
          <w:tcPr>
            <w:tcW w:w="8640" w:type="dxa"/>
          </w:tcPr>
          <w:p w14:paraId="33BD3434" w14:textId="0E1A166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Theft, </w:t>
            </w:r>
            <w:proofErr w:type="gramStart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偷物事個罪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0E6CF344" w14:textId="77777777" w:rsidTr="00DE12CC">
        <w:tc>
          <w:tcPr>
            <w:tcW w:w="8640" w:type="dxa"/>
          </w:tcPr>
          <w:p w14:paraId="1DEC545B" w14:textId="7FFB996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Their,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伊拉個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669EC75B" w14:textId="77777777" w:rsidTr="00DE12CC">
        <w:tc>
          <w:tcPr>
            <w:tcW w:w="8640" w:type="dxa"/>
          </w:tcPr>
          <w:p w14:paraId="04BD20C5" w14:textId="24C7F1B6" w:rsidR="00A1493A" w:rsidRPr="00C97077" w:rsidRDefault="00F6772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Them,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6D1B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2C157751" w14:textId="77777777" w:rsidTr="00DE12CC">
        <w:tc>
          <w:tcPr>
            <w:tcW w:w="8640" w:type="dxa"/>
          </w:tcPr>
          <w:p w14:paraId="7452EB30" w14:textId="3D2ADA1E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me,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題目</w:t>
            </w:r>
            <w:proofErr w:type="spellEnd"/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67720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63F34277" w14:textId="77777777" w:rsidTr="00DE12CC">
        <w:tc>
          <w:tcPr>
            <w:tcW w:w="8640" w:type="dxa"/>
          </w:tcPr>
          <w:p w14:paraId="4E8F2109" w14:textId="55C07D53" w:rsidR="00A1493A" w:rsidRPr="00C970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Then, (at that 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time)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當時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故個時候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(consequence in time)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meh,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(consequence in reasoning)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(therefore)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蓋咾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(then immediately come)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(then immediately set out)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遂即起身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zûe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sun. </w:t>
            </w:r>
          </w:p>
        </w:tc>
      </w:tr>
      <w:tr w:rsidR="00A1493A" w:rsidRPr="00C97077" w14:paraId="54915612" w14:textId="77777777" w:rsidTr="00DE12CC">
        <w:tc>
          <w:tcPr>
            <w:tcW w:w="8640" w:type="dxa"/>
          </w:tcPr>
          <w:p w14:paraId="0649B42A" w14:textId="07678223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1BA7F6F7" w14:textId="77777777" w:rsidTr="00DE12CC">
        <w:tc>
          <w:tcPr>
            <w:tcW w:w="8640" w:type="dxa"/>
          </w:tcPr>
          <w:p w14:paraId="669FCDD3" w14:textId="2ED2E5BB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Thence,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從故答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ne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1F1160D3" w14:textId="77777777" w:rsidTr="00DE12CC">
        <w:tc>
          <w:tcPr>
            <w:tcW w:w="8640" w:type="dxa"/>
          </w:tcPr>
          <w:p w14:paraId="15BA1702" w14:textId="3DE2A22D" w:rsidR="00A1493A" w:rsidRPr="00C97077" w:rsidRDefault="00AF2F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Thenceforth,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從故個時候以来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69379280" w14:textId="77777777" w:rsidTr="00DE12CC">
        <w:tc>
          <w:tcPr>
            <w:tcW w:w="8640" w:type="dxa"/>
          </w:tcPr>
          <w:p w14:paraId="78BC41DC" w14:textId="2BF347C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Theorem,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題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4AD0C8D3" w14:textId="77777777" w:rsidTr="00DE12CC">
        <w:tc>
          <w:tcPr>
            <w:tcW w:w="8640" w:type="dxa"/>
          </w:tcPr>
          <w:p w14:paraId="13FC22D4" w14:textId="7770F654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Theory,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FB77BE9" w14:textId="77777777" w:rsidTr="00DE12CC">
        <w:tc>
          <w:tcPr>
            <w:tcW w:w="8640" w:type="dxa"/>
          </w:tcPr>
          <w:p w14:paraId="46B52E21" w14:textId="4EC080FF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There,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故答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故個户堂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dóng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413452F7" w14:textId="77777777" w:rsidTr="00DE12CC">
        <w:tc>
          <w:tcPr>
            <w:tcW w:w="8640" w:type="dxa"/>
          </w:tcPr>
          <w:p w14:paraId="2D195DE8" w14:textId="4BDA30BD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Thereabout,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liah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633F22A0" w14:textId="77777777" w:rsidTr="00DE12CC">
        <w:tc>
          <w:tcPr>
            <w:tcW w:w="8640" w:type="dxa"/>
          </w:tcPr>
          <w:p w14:paraId="0F5FA4BA" w14:textId="23BF520B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Therefore,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所以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‘í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故此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蓋咾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láu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55F7A9BF" w14:textId="77777777" w:rsidTr="00DE12CC">
        <w:tc>
          <w:tcPr>
            <w:tcW w:w="8640" w:type="dxa"/>
          </w:tcPr>
          <w:p w14:paraId="082030AA" w14:textId="103C563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Thereupon,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遂即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後来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100760BA" w14:textId="77777777" w:rsidTr="00DE12CC">
        <w:tc>
          <w:tcPr>
            <w:tcW w:w="8640" w:type="dxa"/>
          </w:tcPr>
          <w:p w14:paraId="1937E2E0" w14:textId="1A8BA41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Thermal,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spring)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温泉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A74CE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282B4F4E" w14:textId="77777777" w:rsidTr="00DE12CC">
        <w:tc>
          <w:tcPr>
            <w:tcW w:w="8640" w:type="dxa"/>
          </w:tcPr>
          <w:p w14:paraId="06167FA3" w14:textId="7B0C0584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Thermometer,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寒暑表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F2F2D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0B777CE7" w14:textId="77777777" w:rsidTr="00DE12CC">
        <w:tc>
          <w:tcPr>
            <w:tcW w:w="8640" w:type="dxa"/>
          </w:tcPr>
          <w:p w14:paraId="208E3AEE" w14:textId="55E20B9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These,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3DE52F66" w14:textId="77777777" w:rsidTr="00DE12CC">
        <w:tc>
          <w:tcPr>
            <w:tcW w:w="8640" w:type="dxa"/>
          </w:tcPr>
          <w:p w14:paraId="01FF657D" w14:textId="4F362D9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They,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proofErr w:type="gram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í,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7B91E379" w14:textId="77777777" w:rsidTr="00DE12CC">
        <w:tc>
          <w:tcPr>
            <w:tcW w:w="8640" w:type="dxa"/>
          </w:tcPr>
          <w:p w14:paraId="1C581E5F" w14:textId="71BAAF2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Thick,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proofErr w:type="gramEnd"/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896CDFD" w14:textId="77777777" w:rsidTr="00DE12CC">
        <w:tc>
          <w:tcPr>
            <w:tcW w:w="8640" w:type="dxa"/>
          </w:tcPr>
          <w:p w14:paraId="26D0854E" w14:textId="7D51C92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Thief,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賊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proofErr w:type="gram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B410F73" w14:textId="77777777" w:rsidTr="00DE12CC">
        <w:tc>
          <w:tcPr>
            <w:tcW w:w="8640" w:type="dxa"/>
          </w:tcPr>
          <w:p w14:paraId="3C6935C8" w14:textId="5B66857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Thigh,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腿</w:t>
            </w:r>
            <w:r w:rsidR="00FA671D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1B38487F" w14:textId="77777777" w:rsidTr="00DE12CC">
        <w:tc>
          <w:tcPr>
            <w:tcW w:w="8640" w:type="dxa"/>
          </w:tcPr>
          <w:p w14:paraId="79FA87CA" w14:textId="3E409C0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(spare in body)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’, (thinly sprinkled)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50C2C453" w14:textId="77777777" w:rsidTr="00DE12CC">
        <w:tc>
          <w:tcPr>
            <w:tcW w:w="8640" w:type="dxa"/>
          </w:tcPr>
          <w:p w14:paraId="5941EA34" w14:textId="5AC8A97C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Thine, 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12CC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93A" w:rsidRPr="00C97077" w14:paraId="26EBE783" w14:textId="77777777" w:rsidTr="00DE12CC">
        <w:tc>
          <w:tcPr>
            <w:tcW w:w="8640" w:type="dxa"/>
          </w:tcPr>
          <w:p w14:paraId="5AF29285" w14:textId="459E48F0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Thing,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(all things)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(affair)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575FF91E" w14:textId="77777777" w:rsidTr="00DE12CC">
        <w:tc>
          <w:tcPr>
            <w:tcW w:w="8640" w:type="dxa"/>
          </w:tcPr>
          <w:p w14:paraId="431D5558" w14:textId="0B9A2CD5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4278BD85" w14:textId="77777777" w:rsidTr="00DE12CC">
        <w:tc>
          <w:tcPr>
            <w:tcW w:w="8640" w:type="dxa"/>
          </w:tcPr>
          <w:p w14:paraId="17E4E02C" w14:textId="3D34D515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Think,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思念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想念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’, (think himself great)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擺架子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287CFA2D" w14:textId="77777777" w:rsidTr="00DE12CC">
        <w:tc>
          <w:tcPr>
            <w:tcW w:w="8640" w:type="dxa"/>
          </w:tcPr>
          <w:p w14:paraId="2D0B605F" w14:textId="5EC3D9AF" w:rsidR="00A1493A" w:rsidRPr="00C97077" w:rsidRDefault="00DE12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93A" w:rsidRPr="00C97077" w14:paraId="68FF83F6" w14:textId="77777777" w:rsidTr="00DE12CC">
        <w:tc>
          <w:tcPr>
            <w:tcW w:w="8640" w:type="dxa"/>
          </w:tcPr>
          <w:p w14:paraId="5D9645C5" w14:textId="3CCE0A63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Third, (of the month)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proofErr w:type="gram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(in order)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2FC28BFF" w14:textId="77777777" w:rsidTr="00DE12CC">
        <w:tc>
          <w:tcPr>
            <w:tcW w:w="8640" w:type="dxa"/>
          </w:tcPr>
          <w:p w14:paraId="2D7655B3" w14:textId="6D19DC01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Thirst,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渴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(quench)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解渴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62147EE9" w14:textId="77777777" w:rsidTr="00DE12CC">
        <w:tc>
          <w:tcPr>
            <w:tcW w:w="8640" w:type="dxa"/>
          </w:tcPr>
          <w:p w14:paraId="5581728D" w14:textId="4EFA7FB8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Thirteen,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十三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, (thirteenth)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第十三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3A496AB7" w14:textId="77777777" w:rsidTr="00DE12CC">
        <w:tc>
          <w:tcPr>
            <w:tcW w:w="8640" w:type="dxa"/>
          </w:tcPr>
          <w:p w14:paraId="47559BDE" w14:textId="49C71B86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This,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kú’,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93A" w:rsidRPr="00C97077" w14:paraId="00667F11" w14:textId="77777777" w:rsidTr="00DE12CC">
        <w:tc>
          <w:tcPr>
            <w:tcW w:w="8640" w:type="dxa"/>
          </w:tcPr>
          <w:p w14:paraId="2D8FCADE" w14:textId="7AF68F5C" w:rsidR="00A1493A" w:rsidRPr="00C9707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Thither, (</w:t>
            </w: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到故答去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93A" w:rsidRPr="00C97077" w14:paraId="7234DC18" w14:textId="77777777" w:rsidTr="00DE12CC">
        <w:tc>
          <w:tcPr>
            <w:tcW w:w="8640" w:type="dxa"/>
          </w:tcPr>
          <w:p w14:paraId="77256F89" w14:textId="64C659F9" w:rsidR="00A1493A" w:rsidRPr="00C9707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Thong,</w:t>
            </w:r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皮條</w:t>
            </w:r>
            <w:proofErr w:type="gramEnd"/>
            <w:r w:rsidR="00C97077" w:rsidRPr="00C970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203875" w:rsidRPr="00C9707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93A" w:rsidRPr="00C97077" w14:paraId="3C0D6AFC" w14:textId="77777777" w:rsidTr="00DE12CC">
        <w:tc>
          <w:tcPr>
            <w:tcW w:w="8640" w:type="dxa"/>
          </w:tcPr>
          <w:p w14:paraId="70EC8093" w14:textId="77777777" w:rsidR="00A1493A" w:rsidRPr="00C97077" w:rsidRDefault="00A149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035B168C" w14:textId="77777777" w:rsidR="00160080" w:rsidRPr="00C97077" w:rsidRDefault="00160080">
      <w:pPr>
        <w:rPr>
          <w:rFonts w:ascii="Times New Roman" w:eastAsia="SimSun" w:hAnsi="Times New Roman" w:cs="Times New Roman"/>
          <w:sz w:val="24"/>
          <w:szCs w:val="24"/>
        </w:rPr>
      </w:pPr>
    </w:p>
    <w:sectPr w:rsidR="00160080" w:rsidRPr="00C970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28112">
    <w:abstractNumId w:val="8"/>
  </w:num>
  <w:num w:numId="2" w16cid:durableId="1306661367">
    <w:abstractNumId w:val="6"/>
  </w:num>
  <w:num w:numId="3" w16cid:durableId="50931681">
    <w:abstractNumId w:val="5"/>
  </w:num>
  <w:num w:numId="4" w16cid:durableId="1676876463">
    <w:abstractNumId w:val="4"/>
  </w:num>
  <w:num w:numId="5" w16cid:durableId="1147285584">
    <w:abstractNumId w:val="7"/>
  </w:num>
  <w:num w:numId="6" w16cid:durableId="404186062">
    <w:abstractNumId w:val="3"/>
  </w:num>
  <w:num w:numId="7" w16cid:durableId="54133708">
    <w:abstractNumId w:val="2"/>
  </w:num>
  <w:num w:numId="8" w16cid:durableId="432362306">
    <w:abstractNumId w:val="1"/>
  </w:num>
  <w:num w:numId="9" w16cid:durableId="13533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080"/>
    <w:rsid w:val="00165049"/>
    <w:rsid w:val="00203875"/>
    <w:rsid w:val="0029639D"/>
    <w:rsid w:val="00326F90"/>
    <w:rsid w:val="004416CD"/>
    <w:rsid w:val="004F52FE"/>
    <w:rsid w:val="0062707E"/>
    <w:rsid w:val="006D1B76"/>
    <w:rsid w:val="00725BED"/>
    <w:rsid w:val="007F08E3"/>
    <w:rsid w:val="009451C5"/>
    <w:rsid w:val="00A1493A"/>
    <w:rsid w:val="00A301BD"/>
    <w:rsid w:val="00A74CEE"/>
    <w:rsid w:val="00AA1D8D"/>
    <w:rsid w:val="00AF2F2D"/>
    <w:rsid w:val="00B47730"/>
    <w:rsid w:val="00C97077"/>
    <w:rsid w:val="00CB0664"/>
    <w:rsid w:val="00DE12CC"/>
    <w:rsid w:val="00E468C2"/>
    <w:rsid w:val="00F67720"/>
    <w:rsid w:val="00FA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363A8"/>
  <w14:defaultImageDpi w14:val="300"/>
  <w15:docId w15:val="{4485F5F6-CD24-49FD-A10B-DC11606A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2024-11-11T04:23:00Z</dcterms:modified>
  <cp:category/>
</cp:coreProperties>
</file>