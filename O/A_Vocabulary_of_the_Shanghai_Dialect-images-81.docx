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7EB5" w:rsidRPr="00D80A6F" w14:paraId="1A9AC29C" w14:textId="77777777" w:rsidTr="00B12850">
        <w:tc>
          <w:tcPr>
            <w:tcW w:w="8640" w:type="dxa"/>
          </w:tcPr>
          <w:p w14:paraId="4CB36E49" w14:textId="5A0DB42B" w:rsidR="00D67EB5" w:rsidRPr="00D80A6F" w:rsidRDefault="009B4038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EB5" w:rsidRPr="00D80A6F" w14:paraId="363DE9D4" w14:textId="77777777" w:rsidTr="00B12850">
        <w:tc>
          <w:tcPr>
            <w:tcW w:w="8640" w:type="dxa"/>
          </w:tcPr>
          <w:p w14:paraId="3E289737" w14:textId="7CB65DC4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Officious,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多事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3C699AE1" w14:textId="77777777" w:rsidTr="00B12850">
        <w:tc>
          <w:tcPr>
            <w:tcW w:w="8640" w:type="dxa"/>
          </w:tcPr>
          <w:p w14:paraId="0040437C" w14:textId="4BCA8BE5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Often, (</w:t>
            </w: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comes)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常来</w:t>
            </w:r>
            <w:proofErr w:type="gramEnd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(sinned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often)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屢次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次犯罪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‘lü t’sz’ ‘van ‘dzûe.</w:t>
            </w:r>
          </w:p>
        </w:tc>
      </w:tr>
      <w:tr w:rsidR="00B12850" w:rsidRPr="00D80A6F" w14:paraId="076B9501" w14:textId="77777777" w:rsidTr="00B12850">
        <w:tc>
          <w:tcPr>
            <w:tcW w:w="8640" w:type="dxa"/>
          </w:tcPr>
          <w:p w14:paraId="46D22894" w14:textId="60FFCF76" w:rsidR="00B12850" w:rsidRPr="00D80A6F" w:rsidRDefault="00B1285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Oil,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yeu, (of cotton)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棉油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mien yeu, (oil paint)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油漆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t’sih, (oil paper)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油纸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‘tsz, (bean oil)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荳油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deu yue, (anoint with oil)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抹油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yeu,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傅油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</w:t>
            </w:r>
            <w:proofErr w:type="gramEnd"/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 yeu, (wood oil)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桐油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yeu</w:t>
            </w:r>
            <w:r w:rsidR="00D80A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(vegetable)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菜油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038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t’sé’ yeu. </w:t>
            </w:r>
          </w:p>
        </w:tc>
      </w:tr>
      <w:tr w:rsidR="00D67EB5" w:rsidRPr="00D80A6F" w14:paraId="2D752440" w14:textId="77777777" w:rsidTr="00B12850">
        <w:tc>
          <w:tcPr>
            <w:tcW w:w="8640" w:type="dxa"/>
          </w:tcPr>
          <w:p w14:paraId="3A67715F" w14:textId="3CA05DA6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Ointment,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膏薬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kau y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h, (fragrant)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香膏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h’iang kau. </w:t>
            </w:r>
          </w:p>
        </w:tc>
      </w:tr>
      <w:tr w:rsidR="00733CE6" w:rsidRPr="00D80A6F" w14:paraId="5EF76A14" w14:textId="77777777" w:rsidTr="00B12850">
        <w:tc>
          <w:tcPr>
            <w:tcW w:w="8640" w:type="dxa"/>
          </w:tcPr>
          <w:p w14:paraId="281594BA" w14:textId="2A275D37" w:rsidR="00733CE6" w:rsidRPr="00D80A6F" w:rsidRDefault="00733C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Old,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‘lau, (old man) 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老人家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‘lau niun ká. </w:t>
            </w:r>
          </w:p>
        </w:tc>
      </w:tr>
      <w:tr w:rsidR="00D67EB5" w:rsidRPr="00D80A6F" w14:paraId="4F59B73A" w14:textId="77777777" w:rsidTr="00B12850">
        <w:tc>
          <w:tcPr>
            <w:tcW w:w="8640" w:type="dxa"/>
          </w:tcPr>
          <w:p w14:paraId="01FC83D2" w14:textId="356932DE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Olive, (a small green drupe called the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Chinese olive canarium)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橄欖</w:t>
            </w:r>
            <w:r w:rsidR="00BD2266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</w:t>
            </w:r>
            <w:proofErr w:type="gramEnd"/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lan, (olive seeds)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欖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 niun. </w:t>
            </w:r>
          </w:p>
        </w:tc>
      </w:tr>
      <w:tr w:rsidR="00D67EB5" w:rsidRPr="00D80A6F" w14:paraId="35F9909B" w14:textId="77777777" w:rsidTr="00B12850">
        <w:tc>
          <w:tcPr>
            <w:tcW w:w="8640" w:type="dxa"/>
          </w:tcPr>
          <w:p w14:paraId="3FD6FECB" w14:textId="229DA799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Omen,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兆頭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dzau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 (bad)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凶兆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h’iúng dzau’, (good)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吉兆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 dzau’. </w:t>
            </w:r>
          </w:p>
        </w:tc>
      </w:tr>
      <w:tr w:rsidR="00D67EB5" w:rsidRPr="00D80A6F" w14:paraId="62289A52" w14:textId="77777777" w:rsidTr="00B12850">
        <w:tc>
          <w:tcPr>
            <w:tcW w:w="8640" w:type="dxa"/>
          </w:tcPr>
          <w:p w14:paraId="422D6280" w14:textId="4AA63C38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Omit, (record </w:t>
            </w: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失載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tsé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2210FBE2" w14:textId="77777777" w:rsidTr="00B12850">
        <w:tc>
          <w:tcPr>
            <w:tcW w:w="8640" w:type="dxa"/>
          </w:tcPr>
          <w:p w14:paraId="4AB5231D" w14:textId="182E2C5B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Omnipotent, 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無所不能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nung, (Lord)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全能個主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 nung kú’ ‘tsû. </w:t>
            </w:r>
          </w:p>
        </w:tc>
      </w:tr>
      <w:tr w:rsidR="00D67EB5" w:rsidRPr="00D80A6F" w14:paraId="75F7D43D" w14:textId="77777777" w:rsidTr="00B12850">
        <w:tc>
          <w:tcPr>
            <w:tcW w:w="8640" w:type="dxa"/>
          </w:tcPr>
          <w:p w14:paraId="009BD99C" w14:textId="3C1B961A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Omnipresent</w:t>
            </w:r>
            <w:r w:rsidR="00B12850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無所不在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dzé’. </w:t>
            </w:r>
          </w:p>
        </w:tc>
      </w:tr>
      <w:tr w:rsidR="00D67EB5" w:rsidRPr="00D80A6F" w14:paraId="7F384DD3" w14:textId="77777777" w:rsidTr="00B12850">
        <w:tc>
          <w:tcPr>
            <w:tcW w:w="8640" w:type="dxa"/>
          </w:tcPr>
          <w:p w14:paraId="3F962C8F" w14:textId="093C2A63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Omniscient</w:t>
            </w:r>
            <w:r w:rsidR="00B12850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(creator)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無所不知個造化主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3CE6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‘sú peh tsz kú ‘zau hwó’ ‘tsû. </w:t>
            </w:r>
          </w:p>
        </w:tc>
      </w:tr>
      <w:tr w:rsidR="00D67EB5" w:rsidRPr="00D80A6F" w14:paraId="019F55D4" w14:textId="77777777" w:rsidTr="00B12850">
        <w:tc>
          <w:tcPr>
            <w:tcW w:w="8640" w:type="dxa"/>
          </w:tcPr>
          <w:p w14:paraId="2E0E9CBA" w14:textId="6B598953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leh</w:t>
            </w:r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‘lá, (a boat)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勒拉船上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leh ‘lá zén long’. </w:t>
            </w:r>
          </w:p>
        </w:tc>
      </w:tr>
      <w:tr w:rsidR="00D67EB5" w:rsidRPr="00D80A6F" w14:paraId="66FAA80E" w14:textId="77777777" w:rsidTr="00B12850">
        <w:tc>
          <w:tcPr>
            <w:tcW w:w="8640" w:type="dxa"/>
          </w:tcPr>
          <w:p w14:paraId="58AC59B7" w14:textId="26E5AF48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Once,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有一次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 ih t’sz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一回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ih w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一倘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‘t’ong.</w:t>
            </w:r>
          </w:p>
        </w:tc>
      </w:tr>
      <w:tr w:rsidR="00D67EB5" w:rsidRPr="00D80A6F" w14:paraId="6DEC27E1" w14:textId="77777777" w:rsidTr="00B12850">
        <w:tc>
          <w:tcPr>
            <w:tcW w:w="8640" w:type="dxa"/>
          </w:tcPr>
          <w:p w14:paraId="390E1FF1" w14:textId="29511BF3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One,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2A160E79" w14:textId="77777777" w:rsidTr="00B12850">
        <w:tc>
          <w:tcPr>
            <w:tcW w:w="8640" w:type="dxa"/>
          </w:tcPr>
          <w:p w14:paraId="17C2DFF2" w14:textId="24180AC6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Onion,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葱頭</w:t>
            </w:r>
            <w:proofErr w:type="gramEnd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ng de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u. </w:t>
            </w:r>
          </w:p>
        </w:tc>
      </w:tr>
      <w:tr w:rsidR="00D67EB5" w:rsidRPr="00D80A6F" w14:paraId="5144D416" w14:textId="77777777" w:rsidTr="00B12850">
        <w:tc>
          <w:tcPr>
            <w:tcW w:w="8640" w:type="dxa"/>
          </w:tcPr>
          <w:p w14:paraId="2B35FD58" w14:textId="1982F835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Only,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止有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 </w:t>
            </w:r>
            <w:r w:rsidR="001225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yeu,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只得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tseh tuh,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單單第一个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tan tan dí’ ih kú’,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惟獨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第一个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ví dóh dí’ ih kú, 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1E324B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</w:t>
            </w:r>
            <w:r w:rsidR="001E324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r w:rsidR="00D80A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pih kú’ dí’ kú’, (but)</w:t>
            </w:r>
            <w:r w:rsidR="00B32CB7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但是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dan’ ‘zz,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dúh ‘zz, (it is only needful)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只消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tseh siau.  </w:t>
            </w:r>
          </w:p>
        </w:tc>
      </w:tr>
      <w:tr w:rsidR="00D67EB5" w:rsidRPr="00D80A6F" w14:paraId="22E56D3B" w14:textId="77777777" w:rsidTr="00B12850">
        <w:tc>
          <w:tcPr>
            <w:tcW w:w="8640" w:type="dxa"/>
          </w:tcPr>
          <w:p w14:paraId="588935E5" w14:textId="48890B7A" w:rsidR="00D67EB5" w:rsidRPr="00D80A6F" w:rsidRDefault="00B1285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EB5" w:rsidRPr="00D80A6F" w14:paraId="4316E568" w14:textId="77777777" w:rsidTr="00B12850">
        <w:tc>
          <w:tcPr>
            <w:tcW w:w="8640" w:type="dxa"/>
          </w:tcPr>
          <w:p w14:paraId="569C3E82" w14:textId="7E21BDA5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Only begotten son,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生兒子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dó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ní ‘tsz’. </w:t>
            </w:r>
          </w:p>
        </w:tc>
      </w:tr>
      <w:tr w:rsidR="00D67EB5" w:rsidRPr="00D80A6F" w14:paraId="1B262F23" w14:textId="77777777" w:rsidTr="00B12850">
        <w:tc>
          <w:tcPr>
            <w:tcW w:w="8640" w:type="dxa"/>
          </w:tcPr>
          <w:p w14:paraId="606B9B00" w14:textId="7DD8F18D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Onwards,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朝前去</w:t>
            </w:r>
            <w:proofErr w:type="gramEnd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zau zien k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EB5" w:rsidRPr="00D80A6F" w14:paraId="2D751780" w14:textId="77777777" w:rsidTr="00B12850">
        <w:tc>
          <w:tcPr>
            <w:tcW w:w="8640" w:type="dxa"/>
          </w:tcPr>
          <w:p w14:paraId="22EB06EB" w14:textId="193F23C6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Ooze-ont, (in drops)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滴漏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tih leu</w:t>
            </w:r>
            <w:r w:rsidR="001225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(through)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洩漏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 leu’. </w:t>
            </w:r>
          </w:p>
        </w:tc>
      </w:tr>
      <w:tr w:rsidR="00D67EB5" w:rsidRPr="00D80A6F" w14:paraId="0010D23A" w14:textId="77777777" w:rsidTr="00B12850">
        <w:tc>
          <w:tcPr>
            <w:tcW w:w="8640" w:type="dxa"/>
          </w:tcPr>
          <w:p w14:paraId="001350D6" w14:textId="0BBC148C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Opaque,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勿透光個</w:t>
            </w:r>
            <w:proofErr w:type="gramEnd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t’eu’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kwong kú’. </w:t>
            </w:r>
          </w:p>
        </w:tc>
      </w:tr>
      <w:tr w:rsidR="00D67EB5" w:rsidRPr="00D80A6F" w14:paraId="423DCFDF" w14:textId="77777777" w:rsidTr="00B12850">
        <w:tc>
          <w:tcPr>
            <w:tcW w:w="8640" w:type="dxa"/>
          </w:tcPr>
          <w:p w14:paraId="205D9C31" w14:textId="68E18471" w:rsidR="00D67EB5" w:rsidRPr="00D80A6F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Open,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</w:t>
            </w:r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 (of woven fabrics)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h’í. </w:t>
            </w:r>
          </w:p>
        </w:tc>
      </w:tr>
      <w:tr w:rsidR="00D67EB5" w:rsidRPr="00D80A6F" w14:paraId="6EB524A9" w14:textId="77777777" w:rsidTr="00B12850">
        <w:tc>
          <w:tcPr>
            <w:tcW w:w="8640" w:type="dxa"/>
          </w:tcPr>
          <w:p w14:paraId="585C79AF" w14:textId="0211A1D2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Open, (to)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</w:t>
            </w:r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打開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k'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shop)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開店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tien’,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開鋪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p’ú’, (suddenly to open men’s dark minds)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頓開茅塞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E324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tung’ k’é mau suh. </w:t>
            </w:r>
          </w:p>
        </w:tc>
      </w:tr>
      <w:tr w:rsidR="00D67EB5" w:rsidRPr="00D80A6F" w14:paraId="27F65AF5" w14:textId="77777777" w:rsidTr="00B12850">
        <w:tc>
          <w:tcPr>
            <w:tcW w:w="8640" w:type="dxa"/>
          </w:tcPr>
          <w:p w14:paraId="364C4B6D" w14:textId="7979961B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Opening, (a way for the diffusion of doc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trine)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開傳道個門路</w:t>
            </w:r>
            <w:r w:rsidR="00B60B4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E324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k’ó dzén ‘dau kú mun lú’. </w:t>
            </w:r>
          </w:p>
        </w:tc>
      </w:tr>
      <w:tr w:rsidR="00D67EB5" w:rsidRPr="00D80A6F" w14:paraId="3BE6673D" w14:textId="77777777" w:rsidTr="00B12850">
        <w:tc>
          <w:tcPr>
            <w:tcW w:w="8640" w:type="dxa"/>
          </w:tcPr>
          <w:p w14:paraId="310C31FC" w14:textId="254B07CF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Openly,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顯然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h’ien zén,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明當響亮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tong ‘h’iang liang’,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清天白日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t’ien báh nyih. </w:t>
            </w:r>
          </w:p>
        </w:tc>
      </w:tr>
      <w:tr w:rsidR="00D67EB5" w:rsidRPr="00D80A6F" w14:paraId="3198CC33" w14:textId="77777777" w:rsidTr="00B12850">
        <w:tc>
          <w:tcPr>
            <w:tcW w:w="8640" w:type="dxa"/>
          </w:tcPr>
          <w:p w14:paraId="11136F12" w14:textId="46C96BA5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Opiate, </w:t>
            </w:r>
            <w:r w:rsidR="00B12850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麻薬</w:t>
            </w:r>
            <w:proofErr w:type="gramEnd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D67EB5" w:rsidRPr="00D80A6F" w14:paraId="6BBBA906" w14:textId="77777777" w:rsidTr="00B12850">
        <w:tc>
          <w:tcPr>
            <w:tcW w:w="8640" w:type="dxa"/>
          </w:tcPr>
          <w:p w14:paraId="4DDE7F04" w14:textId="074EE9E7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Opinion,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意見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</w:t>
            </w:r>
            <w:proofErr w:type="gramStart"/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主見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 kien’,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sz’, (every one has his opinion)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各有各意</w:t>
            </w:r>
            <w:r w:rsidR="00D80A6F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‘yeu koh í. </w:t>
            </w:r>
          </w:p>
        </w:tc>
      </w:tr>
      <w:tr w:rsidR="00D67EB5" w:rsidRPr="00D80A6F" w14:paraId="33CB556D" w14:textId="77777777" w:rsidTr="00B12850">
        <w:tc>
          <w:tcPr>
            <w:tcW w:w="8640" w:type="dxa"/>
          </w:tcPr>
          <w:p w14:paraId="19502C97" w14:textId="48807914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Opium,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鴉片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E324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洋烟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yang</w:t>
            </w:r>
            <w:proofErr w:type="gramEnd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(as a drug)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洋土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‘t’ú,  (shop)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鋪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 p’ú’,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鴉片館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8D9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 p’ien’ ‘kwén. </w:t>
            </w:r>
          </w:p>
        </w:tc>
      </w:tr>
      <w:tr w:rsidR="00D67EB5" w:rsidRPr="00D80A6F" w14:paraId="7DE4812C" w14:textId="77777777" w:rsidTr="00B12850">
        <w:tc>
          <w:tcPr>
            <w:tcW w:w="8640" w:type="dxa"/>
          </w:tcPr>
          <w:p w14:paraId="1A9915C2" w14:textId="2959E128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Opponent,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對敵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ih, 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proofErr w:type="gramEnd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(my)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抵擋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我個人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‘tí tong’ ‘ngú kú niun. </w:t>
            </w:r>
          </w:p>
        </w:tc>
      </w:tr>
      <w:tr w:rsidR="00D67EB5" w:rsidRPr="00D80A6F" w14:paraId="267C4C30" w14:textId="77777777" w:rsidTr="00B12850">
        <w:tc>
          <w:tcPr>
            <w:tcW w:w="8640" w:type="dxa"/>
          </w:tcPr>
          <w:p w14:paraId="423C830C" w14:textId="264C2013" w:rsidR="00D67EB5" w:rsidRPr="00D80A6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Opportunely, 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proofErr w:type="gramEnd"/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25C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hau,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幸虧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yung’ k’ü, (you have come opportunely)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>儂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来之正合着我個意思</w:t>
            </w:r>
            <w:r w:rsidR="002A34B5" w:rsidRPr="00D80A6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52A3" w:rsidRPr="00D80A6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núng lé tsz tsung’ heh záh ‘ngú kú’ í’ sz’. </w:t>
            </w:r>
          </w:p>
        </w:tc>
      </w:tr>
      <w:tr w:rsidR="00D67EB5" w:rsidRPr="00D80A6F" w14:paraId="159EFB0D" w14:textId="77777777" w:rsidTr="00B12850">
        <w:tc>
          <w:tcPr>
            <w:tcW w:w="8640" w:type="dxa"/>
          </w:tcPr>
          <w:p w14:paraId="09838556" w14:textId="77777777" w:rsidR="00D67EB5" w:rsidRPr="00D80A6F" w:rsidRDefault="00D67EB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5300398D" w14:textId="77777777" w:rsidR="007F18AC" w:rsidRPr="00D80A6F" w:rsidRDefault="007F18AC">
      <w:pPr>
        <w:rPr>
          <w:rFonts w:ascii="Times New Roman" w:eastAsia="SimSun" w:hAnsi="Times New Roman" w:cs="Times New Roman"/>
          <w:sz w:val="24"/>
          <w:szCs w:val="24"/>
        </w:rPr>
      </w:pPr>
    </w:p>
    <w:sectPr w:rsidR="007F18AC" w:rsidRPr="00D80A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68332">
    <w:abstractNumId w:val="8"/>
  </w:num>
  <w:num w:numId="2" w16cid:durableId="340744343">
    <w:abstractNumId w:val="6"/>
  </w:num>
  <w:num w:numId="3" w16cid:durableId="1044869616">
    <w:abstractNumId w:val="5"/>
  </w:num>
  <w:num w:numId="4" w16cid:durableId="370225720">
    <w:abstractNumId w:val="4"/>
  </w:num>
  <w:num w:numId="5" w16cid:durableId="898444588">
    <w:abstractNumId w:val="7"/>
  </w:num>
  <w:num w:numId="6" w16cid:durableId="93333367">
    <w:abstractNumId w:val="3"/>
  </w:num>
  <w:num w:numId="7" w16cid:durableId="290130980">
    <w:abstractNumId w:val="2"/>
  </w:num>
  <w:num w:numId="8" w16cid:durableId="79984506">
    <w:abstractNumId w:val="1"/>
  </w:num>
  <w:num w:numId="9" w16cid:durableId="127305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5C2"/>
    <w:rsid w:val="0015074B"/>
    <w:rsid w:val="001D207C"/>
    <w:rsid w:val="001E324B"/>
    <w:rsid w:val="0029639D"/>
    <w:rsid w:val="002A34B5"/>
    <w:rsid w:val="00326F90"/>
    <w:rsid w:val="004138D9"/>
    <w:rsid w:val="005252A3"/>
    <w:rsid w:val="0057128E"/>
    <w:rsid w:val="00733CE6"/>
    <w:rsid w:val="007F18AC"/>
    <w:rsid w:val="00847C7B"/>
    <w:rsid w:val="009B4038"/>
    <w:rsid w:val="00AA1D8D"/>
    <w:rsid w:val="00AC0EBF"/>
    <w:rsid w:val="00B12850"/>
    <w:rsid w:val="00B32CB7"/>
    <w:rsid w:val="00B47730"/>
    <w:rsid w:val="00B60B4F"/>
    <w:rsid w:val="00BD2266"/>
    <w:rsid w:val="00BE4252"/>
    <w:rsid w:val="00CA35CA"/>
    <w:rsid w:val="00CB0664"/>
    <w:rsid w:val="00D67EB5"/>
    <w:rsid w:val="00D80A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446BE"/>
  <w14:defaultImageDpi w14:val="300"/>
  <w15:docId w15:val="{22833A1E-3C55-4D44-B418-1A3CCF29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2024-11-22T11:23:00Z</dcterms:modified>
  <cp:category/>
</cp:coreProperties>
</file>