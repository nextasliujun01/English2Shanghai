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0239A" w:rsidRPr="00DB4A80" w14:paraId="577E2E78" w14:textId="77777777" w:rsidTr="00C373D0">
        <w:tc>
          <w:tcPr>
            <w:tcW w:w="8640" w:type="dxa"/>
          </w:tcPr>
          <w:p w14:paraId="782C5322" w14:textId="2106755E" w:rsidR="00E0239A" w:rsidRPr="00DB4A80" w:rsidRDefault="00C373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0239A" w:rsidRPr="00DB4A80" w14:paraId="371EDA2B" w14:textId="77777777" w:rsidTr="00C373D0">
        <w:tc>
          <w:tcPr>
            <w:tcW w:w="8640" w:type="dxa"/>
          </w:tcPr>
          <w:p w14:paraId="1EC999D2" w14:textId="460E03DC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Newspaper,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聞紙</w:t>
            </w:r>
            <w:proofErr w:type="gramEnd"/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vun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E0239A" w:rsidRPr="00DB4A80" w14:paraId="7EC4D3B2" w14:textId="77777777" w:rsidTr="00C373D0">
        <w:tc>
          <w:tcPr>
            <w:tcW w:w="8640" w:type="dxa"/>
          </w:tcPr>
          <w:p w14:paraId="35A46509" w14:textId="69271AD9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Next, (time)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下次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hau t'sz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, (of com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ing)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再来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tsé</w:t>
            </w:r>
            <w:proofErr w:type="gramEnd"/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 lé, (next day)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次日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t’sz’ nyih,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明朝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 tsau, (next year)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開年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k’é nien. </w:t>
            </w:r>
          </w:p>
        </w:tc>
      </w:tr>
      <w:tr w:rsidR="00E0239A" w:rsidRPr="00DB4A80" w14:paraId="217BBCE1" w14:textId="77777777" w:rsidTr="00C373D0">
        <w:tc>
          <w:tcPr>
            <w:tcW w:w="8640" w:type="dxa"/>
          </w:tcPr>
          <w:p w14:paraId="5FFA542A" w14:textId="56C48A47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Nice, 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細軟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í’ ‘</w:t>
            </w:r>
            <w:proofErr w:type="gramStart"/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ön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(to eat)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好吃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D486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‘hau k’iuh. </w:t>
            </w:r>
          </w:p>
        </w:tc>
      </w:tr>
      <w:tr w:rsidR="00E0239A" w:rsidRPr="00DB4A80" w14:paraId="4B07F9A3" w14:textId="77777777" w:rsidTr="00C373D0">
        <w:tc>
          <w:tcPr>
            <w:tcW w:w="8640" w:type="dxa"/>
          </w:tcPr>
          <w:p w14:paraId="2309D39D" w14:textId="3FC72CF8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Niche, (for Buddua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佛龕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veh k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én. </w:t>
            </w:r>
          </w:p>
        </w:tc>
      </w:tr>
      <w:tr w:rsidR="00E0239A" w:rsidRPr="00DB4A80" w14:paraId="14D08487" w14:textId="77777777" w:rsidTr="00C373D0">
        <w:tc>
          <w:tcPr>
            <w:tcW w:w="8640" w:type="dxa"/>
          </w:tcPr>
          <w:p w14:paraId="0C00C69F" w14:textId="4CF9A387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Niece,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姪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女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D486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dzeh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ü. </w:t>
            </w:r>
          </w:p>
        </w:tc>
      </w:tr>
      <w:tr w:rsidR="00E0239A" w:rsidRPr="00DB4A80" w14:paraId="1DAE0477" w14:textId="77777777" w:rsidTr="00C373D0">
        <w:tc>
          <w:tcPr>
            <w:tcW w:w="8640" w:type="dxa"/>
          </w:tcPr>
          <w:p w14:paraId="1E78DC74" w14:textId="0052763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Niggardly,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吝惜</w:t>
            </w:r>
            <w:proofErr w:type="gramEnd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 sih,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刻薄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bóh. </w:t>
            </w:r>
          </w:p>
        </w:tc>
      </w:tr>
      <w:tr w:rsidR="00E0239A" w:rsidRPr="00DB4A80" w14:paraId="43FB2FC6" w14:textId="77777777" w:rsidTr="00C373D0">
        <w:tc>
          <w:tcPr>
            <w:tcW w:w="8640" w:type="dxa"/>
          </w:tcPr>
          <w:p w14:paraId="37EE1728" w14:textId="01A82E0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Nigh,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近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giun.</w:t>
            </w:r>
          </w:p>
        </w:tc>
      </w:tr>
      <w:tr w:rsidR="00E0239A" w:rsidRPr="00DB4A80" w14:paraId="2CAA2AB7" w14:textId="77777777" w:rsidTr="00C373D0">
        <w:tc>
          <w:tcPr>
            <w:tcW w:w="8640" w:type="dxa"/>
          </w:tcPr>
          <w:p w14:paraId="16649B65" w14:textId="4AA840A6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Night,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夜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á’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(midnight) </w:t>
            </w:r>
            <w:proofErr w:type="gramStart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半夜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pén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á’, (to-night)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今夜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 yá’, (last night)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昨夜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zóh yá’. </w:t>
            </w:r>
          </w:p>
        </w:tc>
      </w:tr>
      <w:tr w:rsidR="00E0239A" w:rsidRPr="00DB4A80" w14:paraId="774C168B" w14:textId="77777777" w:rsidTr="00C373D0">
        <w:tc>
          <w:tcPr>
            <w:tcW w:w="8640" w:type="dxa"/>
          </w:tcPr>
          <w:p w14:paraId="17356ABA" w14:textId="6E48FCE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Nine, 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</w:t>
            </w:r>
            <w:proofErr w:type="gramEnd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‘kie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(times)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九倘</w:t>
            </w:r>
            <w:r w:rsidR="00C4712B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‘t’ong, (ninefold)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九倍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‘kieu bé’. </w:t>
            </w:r>
            <w:r w:rsidR="0023284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(t’ong means a sudden stopping. Hence it is used to mark the number of times an action takes place.)</w:t>
            </w:r>
          </w:p>
        </w:tc>
      </w:tr>
      <w:tr w:rsidR="00E0239A" w:rsidRPr="00DB4A80" w14:paraId="398F3542" w14:textId="77777777" w:rsidTr="00C373D0">
        <w:tc>
          <w:tcPr>
            <w:tcW w:w="8640" w:type="dxa"/>
          </w:tcPr>
          <w:p w14:paraId="3D09BC72" w14:textId="567DAC50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Nineteen,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十九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kieu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4A86F8A8" w14:textId="77777777" w:rsidTr="00C373D0">
        <w:tc>
          <w:tcPr>
            <w:tcW w:w="8640" w:type="dxa"/>
          </w:tcPr>
          <w:p w14:paraId="45FB08A2" w14:textId="79403C1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Ninety,  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九十</w:t>
            </w:r>
            <w:proofErr w:type="gramEnd"/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kieu zeh.</w:t>
            </w:r>
          </w:p>
        </w:tc>
      </w:tr>
      <w:tr w:rsidR="00E0239A" w:rsidRPr="00DB4A80" w14:paraId="4D77883E" w14:textId="77777777" w:rsidTr="00C373D0">
        <w:tc>
          <w:tcPr>
            <w:tcW w:w="8640" w:type="dxa"/>
          </w:tcPr>
          <w:p w14:paraId="36FE1BA6" w14:textId="05F32B1B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Nippers, (of silver-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smith)</w:t>
            </w:r>
            <w:r w:rsidR="0086106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銀鉗</w:t>
            </w:r>
            <w:proofErr w:type="gramEnd"/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niung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gien. </w:t>
            </w:r>
          </w:p>
        </w:tc>
      </w:tr>
      <w:tr w:rsidR="00E0239A" w:rsidRPr="00DB4A80" w14:paraId="493D953D" w14:textId="77777777" w:rsidTr="00C373D0">
        <w:tc>
          <w:tcPr>
            <w:tcW w:w="8640" w:type="dxa"/>
          </w:tcPr>
          <w:p w14:paraId="7DB2A3A9" w14:textId="5E8270E5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Nipple,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嬭頭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u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56B1F059" w14:textId="77777777" w:rsidTr="00C373D0">
        <w:tc>
          <w:tcPr>
            <w:tcW w:w="8640" w:type="dxa"/>
          </w:tcPr>
          <w:p w14:paraId="5A930EF7" w14:textId="7D05F87D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Nitre,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硝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siau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5679CB35" w14:textId="77777777" w:rsidTr="00C373D0">
        <w:tc>
          <w:tcPr>
            <w:tcW w:w="8640" w:type="dxa"/>
          </w:tcPr>
          <w:p w14:paraId="035E5F47" w14:textId="24B6253D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No, (will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not)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勿肯</w:t>
            </w:r>
            <w:proofErr w:type="gramEnd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k’ung, (can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not)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勿能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1AF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veh nung, (no one)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嘸啥人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1FB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m sá’ niun, (of no use)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嘸啥用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81FB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 sá yúng’, (no noise)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一眼勿響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81FB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ih ‘ngan veh ‘h’iang. </w:t>
            </w:r>
          </w:p>
        </w:tc>
      </w:tr>
      <w:tr w:rsidR="00E0239A" w:rsidRPr="00DB4A80" w14:paraId="4ED7BA07" w14:textId="77777777" w:rsidTr="00C373D0">
        <w:tc>
          <w:tcPr>
            <w:tcW w:w="8640" w:type="dxa"/>
          </w:tcPr>
          <w:p w14:paraId="197594BC" w14:textId="059940A2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Noble, (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hereditary) 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有世爵個</w:t>
            </w:r>
            <w:proofErr w:type="gramEnd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sz’ tsiáh kú’. </w:t>
            </w:r>
          </w:p>
        </w:tc>
      </w:tr>
      <w:tr w:rsidR="00E0239A" w:rsidRPr="00DB4A80" w14:paraId="6F782ADC" w14:textId="77777777" w:rsidTr="00C373D0">
        <w:tc>
          <w:tcPr>
            <w:tcW w:w="8640" w:type="dxa"/>
          </w:tcPr>
          <w:p w14:paraId="45086E31" w14:textId="36EB8301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Nobility, (five ranks of) </w:t>
            </w:r>
            <w:proofErr w:type="gramStart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公侯伯子男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kúng</w:t>
            </w:r>
            <w:proofErr w:type="gramEnd"/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heu puh ‘tsz nén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0239A" w:rsidRPr="00DB4A80" w14:paraId="5D9F8A03" w14:textId="77777777" w:rsidTr="00C373D0">
        <w:tc>
          <w:tcPr>
            <w:tcW w:w="8640" w:type="dxa"/>
          </w:tcPr>
          <w:p w14:paraId="70112AB0" w14:textId="3F166D52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Nod, (as a sign)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點頭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C15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tien deu,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(through drowsiness)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打磕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銃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val="en-SG" w:eastAsia="zh-CN"/>
              </w:rPr>
              <w:t>,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tang k’eh t’súng. </w:t>
            </w:r>
          </w:p>
        </w:tc>
      </w:tr>
      <w:tr w:rsidR="00E0239A" w:rsidRPr="00DB4A80" w14:paraId="2B2D1E38" w14:textId="77777777" w:rsidTr="00C373D0">
        <w:tc>
          <w:tcPr>
            <w:tcW w:w="8640" w:type="dxa"/>
          </w:tcPr>
          <w:p w14:paraId="4C7E7A78" w14:textId="1879737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Noise,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響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iang, </w:t>
            </w:r>
            <w:proofErr w:type="gramStart"/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吵閙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‘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sau na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u’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閙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116B2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nau’. </w:t>
            </w:r>
          </w:p>
        </w:tc>
      </w:tr>
      <w:tr w:rsidR="00E0239A" w:rsidRPr="00DB4A80" w14:paraId="2D61957A" w14:textId="77777777" w:rsidTr="00C373D0">
        <w:tc>
          <w:tcPr>
            <w:tcW w:w="8640" w:type="dxa"/>
          </w:tcPr>
          <w:p w14:paraId="7CED0EE6" w14:textId="6ADB1149" w:rsidR="00E0239A" w:rsidRPr="00DB4A80" w:rsidRDefault="00C373D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</w:tc>
      </w:tr>
      <w:tr w:rsidR="00E0239A" w:rsidRPr="00DB4A80" w14:paraId="692D6EAC" w14:textId="77777777" w:rsidTr="00C373D0">
        <w:tc>
          <w:tcPr>
            <w:tcW w:w="8640" w:type="dxa"/>
          </w:tcPr>
          <w:p w14:paraId="13B02FFB" w14:textId="312CFF22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None, 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</w:t>
            </w:r>
            <w:r w:rsidR="00EB2009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m meh.</w:t>
            </w:r>
            <w:r w:rsidR="000E3E15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</w:p>
        </w:tc>
      </w:tr>
      <w:tr w:rsidR="00E0239A" w:rsidRPr="00DB4A80" w14:paraId="67915F7E" w14:textId="77777777" w:rsidTr="00C373D0">
        <w:tc>
          <w:tcPr>
            <w:tcW w:w="8640" w:type="dxa"/>
          </w:tcPr>
          <w:p w14:paraId="0EFBA90F" w14:textId="70A9B210" w:rsidR="00E0239A" w:rsidRPr="00DB4A80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Nonsense,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嘸没意思個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說話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4712B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m meh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í’ sz’ kú’ s</w:t>
            </w:r>
            <w:r w:rsidR="004E141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 wó,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糊塗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  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hú dú. </w:t>
            </w:r>
          </w:p>
        </w:tc>
      </w:tr>
      <w:tr w:rsidR="00E0239A" w:rsidRPr="00DB4A80" w14:paraId="317755EA" w14:textId="77777777" w:rsidTr="00C373D0">
        <w:tc>
          <w:tcPr>
            <w:tcW w:w="8640" w:type="dxa"/>
          </w:tcPr>
          <w:p w14:paraId="4F0943B5" w14:textId="0E0BDF49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Noon,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午時</w:t>
            </w:r>
            <w:proofErr w:type="gramEnd"/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zz,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正午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tsung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‘wú. </w:t>
            </w:r>
          </w:p>
        </w:tc>
      </w:tr>
      <w:tr w:rsidR="00E0239A" w:rsidRPr="00DB4A80" w14:paraId="71F26A74" w14:textId="77777777" w:rsidTr="00C373D0">
        <w:tc>
          <w:tcPr>
            <w:tcW w:w="8640" w:type="dxa"/>
          </w:tcPr>
          <w:p w14:paraId="4A27BFB5" w14:textId="241B59A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Nor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neither</w:t>
            </w:r>
            <w:proofErr w:type="gramStart"/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) ,</w:t>
            </w:r>
            <w:proofErr w:type="gramEnd"/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又勿快又勿慢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B4A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k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’wá’ í’ veh man’.  </w:t>
            </w:r>
          </w:p>
        </w:tc>
      </w:tr>
      <w:tr w:rsidR="00E0239A" w:rsidRPr="00DB4A80" w14:paraId="79C5FE10" w14:textId="77777777" w:rsidTr="00C373D0">
        <w:tc>
          <w:tcPr>
            <w:tcW w:w="8640" w:type="dxa"/>
          </w:tcPr>
          <w:p w14:paraId="7BEACCF6" w14:textId="134A57EA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North,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</w:t>
            </w:r>
            <w:proofErr w:type="gramEnd"/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北半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爿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B4A80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póh pan</w:t>
            </w:r>
            <w:r w:rsid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ban,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邊</w:t>
            </w:r>
            <w:r w:rsidR="00CB16A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póh pien.</w:t>
            </w:r>
          </w:p>
        </w:tc>
      </w:tr>
      <w:tr w:rsidR="00E0239A" w:rsidRPr="00DB4A80" w14:paraId="01F7FBE5" w14:textId="77777777" w:rsidTr="00C373D0">
        <w:tc>
          <w:tcPr>
            <w:tcW w:w="8640" w:type="dxa"/>
          </w:tcPr>
          <w:p w14:paraId="3BB0A007" w14:textId="29B7B2D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North-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wind,  </w:t>
            </w:r>
            <w:r w:rsidR="00C00C8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北風</w:t>
            </w:r>
            <w:proofErr w:type="gramEnd"/>
            <w:r w:rsidR="00C00C8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 f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ng, (n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or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th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-west) 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西北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sí póh. </w:t>
            </w:r>
          </w:p>
        </w:tc>
      </w:tr>
      <w:tr w:rsidR="00E0239A" w:rsidRPr="00DB4A80" w14:paraId="5CE40121" w14:textId="77777777" w:rsidTr="00C373D0">
        <w:tc>
          <w:tcPr>
            <w:tcW w:w="8640" w:type="dxa"/>
          </w:tcPr>
          <w:p w14:paraId="21874162" w14:textId="423FBDD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Nose, 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鼻頭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 deu, (bridge of) </w:t>
            </w:r>
            <w:r w:rsidR="00C00C8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鼻梁</w:t>
            </w:r>
            <w:r w:rsidR="00C00C8F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 liang. </w:t>
            </w:r>
          </w:p>
        </w:tc>
      </w:tr>
      <w:tr w:rsidR="00E0239A" w:rsidRPr="00DB4A80" w14:paraId="171FA359" w14:textId="77777777" w:rsidTr="00C373D0">
        <w:tc>
          <w:tcPr>
            <w:tcW w:w="8640" w:type="dxa"/>
          </w:tcPr>
          <w:p w14:paraId="320C2622" w14:textId="358C85ED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Nostri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鼻孔</w:t>
            </w:r>
            <w:r w:rsidR="00E55388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bih 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240F6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ng.</w:t>
            </w:r>
          </w:p>
        </w:tc>
      </w:tr>
      <w:tr w:rsidR="00E0239A" w:rsidRPr="00DB4A80" w14:paraId="70506070" w14:textId="77777777" w:rsidTr="00C373D0">
        <w:tc>
          <w:tcPr>
            <w:tcW w:w="8640" w:type="dxa"/>
          </w:tcPr>
          <w:p w14:paraId="33CA3B44" w14:textId="5D1BC3D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Not,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veh, (it is not)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勿是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eh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zz,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非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fí, (do not </w:t>
            </w:r>
            <w:proofErr w:type="gramStart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come)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勿要来</w:t>
            </w:r>
            <w:proofErr w:type="gramEnd"/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yau’ lé, (not yet)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勿曾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zung,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未裏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mí’ ‘lí. </w:t>
            </w:r>
          </w:p>
        </w:tc>
      </w:tr>
      <w:tr w:rsidR="00E0239A" w:rsidRPr="00DB4A80" w14:paraId="065008B8" w14:textId="77777777" w:rsidTr="00C373D0">
        <w:tc>
          <w:tcPr>
            <w:tcW w:w="8640" w:type="dxa"/>
          </w:tcPr>
          <w:p w14:paraId="5690A67E" w14:textId="5296002F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Note,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k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信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sing’, (take a note)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記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一記</w:t>
            </w:r>
            <w:r w:rsidR="009436D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kí’ ih kí’.</w:t>
            </w:r>
          </w:p>
        </w:tc>
      </w:tr>
      <w:tr w:rsidR="00E0239A" w:rsidRPr="00DB4A80" w14:paraId="739B0B74" w14:textId="77777777" w:rsidTr="00C373D0">
        <w:tc>
          <w:tcPr>
            <w:tcW w:w="8640" w:type="dxa"/>
          </w:tcPr>
          <w:p w14:paraId="476B1F42" w14:textId="5C58A9FC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Nothing, (produce from)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中生有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vú tsúng ‘yeu, (there </w:t>
            </w:r>
            <w:proofErr w:type="gramStart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is )</w:t>
            </w:r>
            <w:proofErr w:type="gramEnd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啥物事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m sa’ meh zz’, (know nothing)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勿嘵得啥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‘hiau tuh sá’. </w:t>
            </w:r>
          </w:p>
        </w:tc>
      </w:tr>
      <w:tr w:rsidR="00E0239A" w:rsidRPr="00DB4A80" w14:paraId="66203A72" w14:textId="77777777" w:rsidTr="00C373D0">
        <w:tc>
          <w:tcPr>
            <w:tcW w:w="8640" w:type="dxa"/>
          </w:tcPr>
          <w:p w14:paraId="1E13513C" w14:textId="51C181E5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Notice,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理會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‘lí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wé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覺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着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 z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áh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270B86BA" w14:textId="77777777" w:rsidTr="00C373D0">
        <w:tc>
          <w:tcPr>
            <w:tcW w:w="8640" w:type="dxa"/>
          </w:tcPr>
          <w:p w14:paraId="7D6F0479" w14:textId="1CBE8ADE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Notify,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通知</w:t>
            </w:r>
            <w:r w:rsidR="002A2C54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tsz,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通報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</w:t>
            </w:r>
            <w:r w:rsid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pau’. </w:t>
            </w:r>
          </w:p>
        </w:tc>
      </w:tr>
      <w:tr w:rsidR="00E0239A" w:rsidRPr="00DB4A80" w14:paraId="24BA6276" w14:textId="77777777" w:rsidTr="00C373D0">
        <w:tc>
          <w:tcPr>
            <w:tcW w:w="8640" w:type="dxa"/>
          </w:tcPr>
          <w:p w14:paraId="003C4F49" w14:textId="4B45B1A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Notion,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意思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0239A" w:rsidRPr="00DB4A80" w14:paraId="09B375C0" w14:textId="77777777" w:rsidTr="00C373D0">
        <w:tc>
          <w:tcPr>
            <w:tcW w:w="8640" w:type="dxa"/>
          </w:tcPr>
          <w:p w14:paraId="1D601287" w14:textId="09F72533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Nourish,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養活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yan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weh, (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super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ior)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供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養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kúng ‘yang. </w:t>
            </w:r>
          </w:p>
        </w:tc>
      </w:tr>
      <w:tr w:rsidR="00E0239A" w:rsidRPr="00DB4A80" w14:paraId="07C61059" w14:textId="77777777" w:rsidTr="00C373D0">
        <w:tc>
          <w:tcPr>
            <w:tcW w:w="8640" w:type="dxa"/>
          </w:tcPr>
          <w:p w14:paraId="44B8FCC6" w14:textId="3C583C48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Novel,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小說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siau s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proofErr w:type="gramStart"/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閒書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han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û, (of the seven men of genius)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七才子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書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t’sih dzé 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 sû. </w:t>
            </w:r>
          </w:p>
        </w:tc>
      </w:tr>
      <w:tr w:rsidR="00E0239A" w:rsidRPr="00DB4A80" w14:paraId="173815A1" w14:textId="77777777" w:rsidTr="00C373D0">
        <w:tc>
          <w:tcPr>
            <w:tcW w:w="8640" w:type="dxa"/>
          </w:tcPr>
          <w:p w14:paraId="546DE6B2" w14:textId="20CB891E" w:rsidR="00E0239A" w:rsidRPr="00DB4A80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Now,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過歇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Start"/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’ih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難過歇</w:t>
            </w:r>
            <w:r w:rsidR="0072024E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73107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nan k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ú’  h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’ih,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现在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ien’ dzé’,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nan,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當今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tong kiun,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如今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zú kiun,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目今</w:t>
            </w:r>
            <w:r w:rsidR="00087680"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BE6735"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 kian. </w:t>
            </w:r>
          </w:p>
        </w:tc>
      </w:tr>
      <w:tr w:rsidR="009D1E46" w:rsidRPr="00DB4A80" w14:paraId="4AD22999" w14:textId="77777777" w:rsidTr="00C373D0">
        <w:tc>
          <w:tcPr>
            <w:tcW w:w="8640" w:type="dxa"/>
          </w:tcPr>
          <w:p w14:paraId="494DDADD" w14:textId="77777777" w:rsidR="009D1E46" w:rsidRPr="00DB4A80" w:rsidRDefault="009D1E46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9D1E46" w:rsidRPr="00DB4A80" w14:paraId="442A04C1" w14:textId="77777777" w:rsidTr="00560E88">
        <w:tc>
          <w:tcPr>
            <w:tcW w:w="8640" w:type="dxa"/>
          </w:tcPr>
          <w:p w14:paraId="22522389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Noxious, (vapour)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毒氣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dók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k’í’.</w:t>
            </w:r>
          </w:p>
        </w:tc>
      </w:tr>
      <w:tr w:rsidR="009D1E46" w:rsidRPr="00DB4A80" w14:paraId="308D6E55" w14:textId="77777777" w:rsidTr="00560E88">
        <w:tc>
          <w:tcPr>
            <w:tcW w:w="8640" w:type="dxa"/>
          </w:tcPr>
          <w:p w14:paraId="1B052C9E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Null and void,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歸于無有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 yü vú ‘yeu. </w:t>
            </w:r>
          </w:p>
        </w:tc>
      </w:tr>
      <w:tr w:rsidR="009D1E46" w:rsidRPr="00DB4A80" w14:paraId="5B9A3946" w14:textId="77777777" w:rsidTr="00560E88">
        <w:tc>
          <w:tcPr>
            <w:tcW w:w="8640" w:type="dxa"/>
          </w:tcPr>
          <w:p w14:paraId="3CCE90EA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Number,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數目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sú’ máh, (whole)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共數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gúng sú’, (science of 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sû’ yáh,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算法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sûn’ fah. </w:t>
            </w:r>
          </w:p>
        </w:tc>
      </w:tr>
      <w:tr w:rsidR="009D1E46" w:rsidRPr="00DB4A80" w14:paraId="387F468D" w14:textId="77777777" w:rsidTr="00560E88">
        <w:tc>
          <w:tcPr>
            <w:tcW w:w="8640" w:type="dxa"/>
          </w:tcPr>
          <w:p w14:paraId="46940B38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  <w:lang w:val="en-SG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Number, (to)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計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kí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sûn,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算數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sûn’  sú’, (difficult to)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難以算數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nan ‘í sûn’ sú’,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其數難算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gí sú’ nan sûn’.</w:t>
            </w:r>
          </w:p>
        </w:tc>
      </w:tr>
      <w:tr w:rsidR="009D1E46" w:rsidRPr="00DB4A80" w14:paraId="0B59FE1D" w14:textId="77777777" w:rsidTr="00560E88">
        <w:tc>
          <w:tcPr>
            <w:tcW w:w="8640" w:type="dxa"/>
          </w:tcPr>
          <w:p w14:paraId="05C25596" w14:textId="54E22F6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Numberless,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m sú’.</w:t>
            </w:r>
          </w:p>
        </w:tc>
      </w:tr>
      <w:tr w:rsidR="009D1E46" w:rsidRPr="00DB4A80" w14:paraId="53BC5431" w14:textId="77777777" w:rsidTr="00560E88">
        <w:tc>
          <w:tcPr>
            <w:tcW w:w="8640" w:type="dxa"/>
          </w:tcPr>
          <w:p w14:paraId="16764EDE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Numbness, (of foot)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脚麻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kiáh mó.</w:t>
            </w:r>
          </w:p>
        </w:tc>
      </w:tr>
      <w:tr w:rsidR="009D1E46" w:rsidRPr="00DB4A80" w14:paraId="68830524" w14:textId="77777777" w:rsidTr="00560E88">
        <w:tc>
          <w:tcPr>
            <w:tcW w:w="8640" w:type="dxa"/>
          </w:tcPr>
          <w:p w14:paraId="7AF6C8D1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Numerous,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tú,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多化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tú  hau’.</w:t>
            </w:r>
          </w:p>
        </w:tc>
      </w:tr>
      <w:tr w:rsidR="009D1E46" w:rsidRPr="00DB4A80" w14:paraId="2D68DB74" w14:textId="77777777" w:rsidTr="00560E88">
        <w:tc>
          <w:tcPr>
            <w:tcW w:w="8640" w:type="dxa"/>
          </w:tcPr>
          <w:p w14:paraId="056922CE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Nun, (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Buddhist)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尼姑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ní kú.</w:t>
            </w:r>
          </w:p>
        </w:tc>
      </w:tr>
      <w:tr w:rsidR="009D1E46" w:rsidRPr="00DB4A80" w14:paraId="677A1649" w14:textId="77777777" w:rsidTr="00560E88">
        <w:tc>
          <w:tcPr>
            <w:tcW w:w="8640" w:type="dxa"/>
          </w:tcPr>
          <w:p w14:paraId="2AB7C7D6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Nurse,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嬸嬸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 sun, (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wetnurse)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奶嬸嬸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‘ná sun sun. </w:t>
            </w:r>
          </w:p>
        </w:tc>
      </w:tr>
      <w:tr w:rsidR="009D1E46" w:rsidRPr="00DB4A80" w14:paraId="48B421FC" w14:textId="77777777" w:rsidTr="00560E88">
        <w:tc>
          <w:tcPr>
            <w:tcW w:w="8640" w:type="dxa"/>
          </w:tcPr>
          <w:p w14:paraId="51B5DB8A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Nurse, (to a baby)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抱小囡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bau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’ ‘siau ‘nön, (a sick person)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服事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vóh zz’,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須張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sû tsang. </w:t>
            </w:r>
          </w:p>
        </w:tc>
      </w:tr>
      <w:tr w:rsidR="009D1E46" w:rsidRPr="00DB4A80" w14:paraId="3366394E" w14:textId="77777777" w:rsidTr="00560E88">
        <w:tc>
          <w:tcPr>
            <w:tcW w:w="8640" w:type="dxa"/>
          </w:tcPr>
          <w:p w14:paraId="4188AD1E" w14:textId="13DD6F9F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Nut-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galls,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五倍子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‘ng bé’ </w:t>
            </w:r>
            <w:r w:rsid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tsz.</w:t>
            </w:r>
          </w:p>
        </w:tc>
      </w:tr>
      <w:tr w:rsidR="009D1E46" w:rsidRPr="00DB4A80" w14:paraId="7294EA39" w14:textId="77777777" w:rsidTr="00560E88">
        <w:tc>
          <w:tcPr>
            <w:tcW w:w="8640" w:type="dxa"/>
          </w:tcPr>
          <w:p w14:paraId="73B14444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Nutmeg,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荳蔻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deu’ k’eu’,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玉菓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nióh ‘kú, (best)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上等荳蔻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zong ‘tung deu’ k’eu’, (uncleaned)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草蔻連殼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‘t’sau k’eu’ lien k’oh. </w:t>
            </w:r>
          </w:p>
        </w:tc>
      </w:tr>
      <w:tr w:rsidR="009D1E46" w:rsidRPr="00DB4A80" w14:paraId="2060AD16" w14:textId="77777777" w:rsidTr="00560E88">
        <w:tc>
          <w:tcPr>
            <w:tcW w:w="8640" w:type="dxa"/>
          </w:tcPr>
          <w:p w14:paraId="55EA80EB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Nutriment,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吃局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k’iuh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gióh, (takes no)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勿吃啥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k’iuh sá’. </w:t>
            </w:r>
          </w:p>
        </w:tc>
      </w:tr>
      <w:tr w:rsidR="009D1E46" w:rsidRPr="00DB4A80" w14:paraId="30774D9A" w14:textId="77777777" w:rsidTr="00560E88">
        <w:tc>
          <w:tcPr>
            <w:tcW w:w="8640" w:type="dxa"/>
          </w:tcPr>
          <w:p w14:paraId="37DCE62E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D1E46" w:rsidRPr="00DB4A80" w14:paraId="5D108B0C" w14:textId="77777777" w:rsidTr="00560E88">
        <w:tc>
          <w:tcPr>
            <w:tcW w:w="8640" w:type="dxa"/>
          </w:tcPr>
          <w:p w14:paraId="6BE8CD15" w14:textId="77777777" w:rsidR="009D1E46" w:rsidRPr="00DB4A80" w:rsidRDefault="009D1E46" w:rsidP="00560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>Nutritious,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可以養命個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‘k’ó ‘í</w:t>
            </w:r>
            <w:proofErr w:type="gramStart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‘</w:t>
            </w:r>
            <w:proofErr w:type="gramEnd"/>
            <w:r w:rsidRPr="00DB4A80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yang ming’ kú’. </w:t>
            </w:r>
          </w:p>
        </w:tc>
      </w:tr>
    </w:tbl>
    <w:p w14:paraId="5EB34544" w14:textId="77777777" w:rsidR="009D1E46" w:rsidRPr="00DB4A80" w:rsidRDefault="009D1E46" w:rsidP="009D1E46">
      <w:pPr>
        <w:rPr>
          <w:rFonts w:ascii="Times New Roman" w:eastAsia="SimSun" w:hAnsi="Times New Roman" w:cs="Times New Roman"/>
          <w:sz w:val="24"/>
          <w:szCs w:val="24"/>
        </w:rPr>
      </w:pPr>
    </w:p>
    <w:p w14:paraId="5007A21E" w14:textId="77777777" w:rsidR="00FD2F8E" w:rsidRPr="00DB4A80" w:rsidRDefault="00FD2F8E">
      <w:pPr>
        <w:rPr>
          <w:rFonts w:ascii="Times New Roman" w:eastAsia="SimSun" w:hAnsi="Times New Roman" w:cs="Times New Roman"/>
          <w:sz w:val="24"/>
          <w:szCs w:val="24"/>
        </w:rPr>
      </w:pPr>
    </w:p>
    <w:sectPr w:rsidR="00FD2F8E" w:rsidRPr="00DB4A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6610045">
    <w:abstractNumId w:val="8"/>
  </w:num>
  <w:num w:numId="2" w16cid:durableId="1107505767">
    <w:abstractNumId w:val="6"/>
  </w:num>
  <w:num w:numId="3" w16cid:durableId="703754296">
    <w:abstractNumId w:val="5"/>
  </w:num>
  <w:num w:numId="4" w16cid:durableId="1790051881">
    <w:abstractNumId w:val="4"/>
  </w:num>
  <w:num w:numId="5" w16cid:durableId="680090479">
    <w:abstractNumId w:val="7"/>
  </w:num>
  <w:num w:numId="6" w16cid:durableId="237591305">
    <w:abstractNumId w:val="3"/>
  </w:num>
  <w:num w:numId="7" w16cid:durableId="83767540">
    <w:abstractNumId w:val="2"/>
  </w:num>
  <w:num w:numId="8" w16cid:durableId="999043515">
    <w:abstractNumId w:val="1"/>
  </w:num>
  <w:num w:numId="9" w16cid:durableId="1207521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19E"/>
    <w:rsid w:val="00034616"/>
    <w:rsid w:val="0006063C"/>
    <w:rsid w:val="00087680"/>
    <w:rsid w:val="000E3E15"/>
    <w:rsid w:val="001116B2"/>
    <w:rsid w:val="0015074B"/>
    <w:rsid w:val="00161AF9"/>
    <w:rsid w:val="00232844"/>
    <w:rsid w:val="00240F6E"/>
    <w:rsid w:val="0029639D"/>
    <w:rsid w:val="002A2C54"/>
    <w:rsid w:val="00313AB5"/>
    <w:rsid w:val="00326F90"/>
    <w:rsid w:val="00381FBF"/>
    <w:rsid w:val="004E1410"/>
    <w:rsid w:val="00655146"/>
    <w:rsid w:val="006B04F3"/>
    <w:rsid w:val="006C15A8"/>
    <w:rsid w:val="006C2533"/>
    <w:rsid w:val="0072024E"/>
    <w:rsid w:val="00861062"/>
    <w:rsid w:val="008D4866"/>
    <w:rsid w:val="009436D4"/>
    <w:rsid w:val="00947D5D"/>
    <w:rsid w:val="009D1E46"/>
    <w:rsid w:val="00A209C9"/>
    <w:rsid w:val="00A5533F"/>
    <w:rsid w:val="00AA1D8D"/>
    <w:rsid w:val="00AE23C9"/>
    <w:rsid w:val="00B069E1"/>
    <w:rsid w:val="00B47730"/>
    <w:rsid w:val="00BE6735"/>
    <w:rsid w:val="00C00C8F"/>
    <w:rsid w:val="00C373D0"/>
    <w:rsid w:val="00C4712B"/>
    <w:rsid w:val="00C7698C"/>
    <w:rsid w:val="00CB0664"/>
    <w:rsid w:val="00CB16A8"/>
    <w:rsid w:val="00DB4A80"/>
    <w:rsid w:val="00E0239A"/>
    <w:rsid w:val="00E55388"/>
    <w:rsid w:val="00EB2009"/>
    <w:rsid w:val="00F73107"/>
    <w:rsid w:val="00FC693F"/>
    <w:rsid w:val="00FD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4E37EF"/>
  <w14:defaultImageDpi w14:val="330"/>
  <w15:docId w15:val="{EB93CB17-1FCA-4781-B32C-65096C86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23</cp:revision>
  <dcterms:created xsi:type="dcterms:W3CDTF">2013-12-23T23:15:00Z</dcterms:created>
  <dcterms:modified xsi:type="dcterms:W3CDTF">2024-11-22T11:18:00Z</dcterms:modified>
  <cp:category/>
</cp:coreProperties>
</file>