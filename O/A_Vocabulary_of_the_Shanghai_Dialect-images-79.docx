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D5AB8" w:rsidRPr="00B355CF" w14:paraId="397352F9" w14:textId="77777777" w:rsidTr="0032498F">
        <w:tc>
          <w:tcPr>
            <w:tcW w:w="8640" w:type="dxa"/>
          </w:tcPr>
          <w:p w14:paraId="47D109D7" w14:textId="16ECA286" w:rsidR="00AD5AB8" w:rsidRPr="00B355CF" w:rsidRDefault="0032498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Oak-tree,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橡树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siang’ zû’, (oak </w:t>
            </w:r>
            <w:proofErr w:type="gram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gall)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無食子</w:t>
            </w:r>
            <w:proofErr w:type="gramEnd"/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0B5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 zuh ‘tsz. </w:t>
            </w:r>
          </w:p>
        </w:tc>
      </w:tr>
      <w:tr w:rsidR="00AD5AB8" w:rsidRPr="00B355CF" w14:paraId="5C8E8EAD" w14:textId="77777777" w:rsidTr="0032498F">
        <w:tc>
          <w:tcPr>
            <w:tcW w:w="8640" w:type="dxa"/>
          </w:tcPr>
          <w:p w14:paraId="1842FA71" w14:textId="0F23BB09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Oakum,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蔴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gram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D5AB8" w:rsidRPr="00B355CF" w14:paraId="176D11B7" w14:textId="77777777" w:rsidTr="0032498F">
        <w:tc>
          <w:tcPr>
            <w:tcW w:w="8640" w:type="dxa"/>
          </w:tcPr>
          <w:p w14:paraId="64046394" w14:textId="50EC9BD4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Oar,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槳</w:t>
            </w:r>
            <w:proofErr w:type="gramEnd"/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tsiang,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划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tsiang.</w:t>
            </w:r>
          </w:p>
        </w:tc>
      </w:tr>
      <w:tr w:rsidR="00AD5AB8" w:rsidRPr="00B355CF" w14:paraId="07295DB2" w14:textId="77777777" w:rsidTr="0032498F">
        <w:tc>
          <w:tcPr>
            <w:tcW w:w="8640" w:type="dxa"/>
          </w:tcPr>
          <w:p w14:paraId="4E4D5100" w14:textId="044117DD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Oath,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誓願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130B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gram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take)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發誓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zz’,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起誓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‘k’í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zz’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伐咒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vah tseu’, (violate)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背約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pé’ yáh,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背盟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‘pé mung,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負誓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 zz’. </w:t>
            </w:r>
          </w:p>
        </w:tc>
      </w:tr>
      <w:tr w:rsidR="00AD5AB8" w:rsidRPr="00B355CF" w14:paraId="5DD70F55" w14:textId="77777777" w:rsidTr="0032498F">
        <w:tc>
          <w:tcPr>
            <w:tcW w:w="8640" w:type="dxa"/>
          </w:tcPr>
          <w:p w14:paraId="58FC3055" w14:textId="16368D26" w:rsidR="00AD5AB8" w:rsidRPr="00B355CF" w:rsidRDefault="00AD5AB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D5AB8" w:rsidRPr="00B355CF" w14:paraId="68883CC4" w14:textId="77777777" w:rsidTr="0032498F">
        <w:tc>
          <w:tcPr>
            <w:tcW w:w="8640" w:type="dxa"/>
          </w:tcPr>
          <w:p w14:paraId="1E7423A5" w14:textId="0DA56A00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Obdurate, </w:t>
            </w:r>
            <w:proofErr w:type="gramStart"/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硬心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2498F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ngang</w:t>
            </w:r>
            <w:proofErr w:type="gram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固執己見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tseh ‘kí kien’. </w:t>
            </w:r>
          </w:p>
        </w:tc>
      </w:tr>
      <w:tr w:rsidR="00AD5AB8" w:rsidRPr="00B355CF" w14:paraId="2DD5925A" w14:textId="77777777" w:rsidTr="0032498F">
        <w:tc>
          <w:tcPr>
            <w:tcW w:w="8640" w:type="dxa"/>
          </w:tcPr>
          <w:p w14:paraId="4D902483" w14:textId="503D38F9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Obedient,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順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0B5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zun’, (filial)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孝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順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hiau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(compliant)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依從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dzúng,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百依百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順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puh í puh zun’. </w:t>
            </w:r>
          </w:p>
        </w:tc>
      </w:tr>
      <w:tr w:rsidR="00AD5AB8" w:rsidRPr="00B355CF" w14:paraId="733281F9" w14:textId="77777777" w:rsidTr="0032498F">
        <w:tc>
          <w:tcPr>
            <w:tcW w:w="8640" w:type="dxa"/>
          </w:tcPr>
          <w:p w14:paraId="755C5B96" w14:textId="57BF916E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Obeisance, (to perform)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跪拜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gram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(knocking the head)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磕頭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k’eh deu, (make a bow)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作揖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0B5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tsoh yih. </w:t>
            </w:r>
          </w:p>
        </w:tc>
      </w:tr>
      <w:tr w:rsidR="00AD5AB8" w:rsidRPr="00B355CF" w14:paraId="6FA478F7" w14:textId="77777777" w:rsidTr="0032498F">
        <w:tc>
          <w:tcPr>
            <w:tcW w:w="8640" w:type="dxa"/>
          </w:tcPr>
          <w:p w14:paraId="73B130A7" w14:textId="1A396FCD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Obey,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聽從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ing dz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B355C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AD5AB8" w:rsidRPr="00B355CF" w14:paraId="04CFF9DA" w14:textId="77777777" w:rsidTr="0032498F">
        <w:tc>
          <w:tcPr>
            <w:tcW w:w="8640" w:type="dxa"/>
          </w:tcPr>
          <w:p w14:paraId="13C19724" w14:textId="61F4EB1F" w:rsidR="00AD5AB8" w:rsidRPr="00B355CF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Object, (in going)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去個意思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k’í’ kú’ í sz’, (objects </w:t>
            </w:r>
            <w:proofErr w:type="gram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truck)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打着拉個物事</w:t>
            </w:r>
            <w:proofErr w:type="gramEnd"/>
            <w:r w:rsidR="00B355C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záh ‘lá kú’ meh zz’. </w:t>
            </w:r>
          </w:p>
        </w:tc>
      </w:tr>
      <w:tr w:rsidR="00AD5AB8" w:rsidRPr="00B355CF" w14:paraId="4FF75C2E" w14:textId="77777777" w:rsidTr="0032498F">
        <w:tc>
          <w:tcPr>
            <w:tcW w:w="8640" w:type="dxa"/>
          </w:tcPr>
          <w:p w14:paraId="39B0D565" w14:textId="2E616633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Objection, (of another kind raised by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him)</w:t>
            </w:r>
            <w:r w:rsidR="00B26D07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是伊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辯論</w:t>
            </w:r>
            <w:r w:rsidR="00B26D07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另是一番道理</w:t>
            </w:r>
            <w:proofErr w:type="gramEnd"/>
            <w:r w:rsidR="00B26D07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‘zz í bien’ lun’ ling’ ‘zz ih fan ‘dau ‘lí. </w:t>
            </w:r>
          </w:p>
        </w:tc>
      </w:tr>
      <w:tr w:rsidR="00AD5AB8" w:rsidRPr="00B355CF" w14:paraId="6E9EF29F" w14:textId="77777777" w:rsidTr="0032498F">
        <w:tc>
          <w:tcPr>
            <w:tcW w:w="8640" w:type="dxa"/>
          </w:tcPr>
          <w:p w14:paraId="5F983E68" w14:textId="4BF252BA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Oblation,  </w:t>
            </w:r>
            <w:r w:rsidR="00B26D07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奉個物事</w:t>
            </w:r>
            <w:proofErr w:type="gramEnd"/>
            <w:r w:rsidR="00B26D07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 h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’ien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 meh zz’,</w:t>
            </w:r>
            <w:r w:rsidR="00B26D07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貢為禮物</w:t>
            </w:r>
            <w:r w:rsidR="00B26D07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kúng’ wé ‘lí veh. </w:t>
            </w:r>
          </w:p>
        </w:tc>
      </w:tr>
      <w:tr w:rsidR="00AD5AB8" w:rsidRPr="00B355CF" w14:paraId="2D9A3E3D" w14:textId="77777777" w:rsidTr="0032498F">
        <w:tc>
          <w:tcPr>
            <w:tcW w:w="8640" w:type="dxa"/>
          </w:tcPr>
          <w:p w14:paraId="62CEAB9B" w14:textId="405A4B3F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Obligation,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本分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pun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分所當然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gram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‘sú tong zén. </w:t>
            </w:r>
          </w:p>
        </w:tc>
      </w:tr>
      <w:tr w:rsidR="00AD5AB8" w:rsidRPr="00B355CF" w14:paraId="23B8FB88" w14:textId="77777777" w:rsidTr="0032498F">
        <w:tc>
          <w:tcPr>
            <w:tcW w:w="8640" w:type="dxa"/>
          </w:tcPr>
          <w:p w14:paraId="11527757" w14:textId="0260A675" w:rsidR="00AD5AB8" w:rsidRPr="00B355CF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Oblige, (</w:t>
            </w:r>
            <w:proofErr w:type="gram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compel)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勉强</w:t>
            </w:r>
            <w:proofErr w:type="gramEnd"/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k’iang,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(do because obliged)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勿得已而做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tuh ‘í urh tsú’, (do any thing for a person)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替人做事體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t’í’ niun tsú’ zz’ ‘t’í.  </w:t>
            </w:r>
          </w:p>
        </w:tc>
      </w:tr>
      <w:tr w:rsidR="00AD5AB8" w:rsidRPr="00B355CF" w14:paraId="4288DD55" w14:textId="77777777" w:rsidTr="0032498F">
        <w:tc>
          <w:tcPr>
            <w:tcW w:w="8640" w:type="dxa"/>
          </w:tcPr>
          <w:p w14:paraId="0A96495B" w14:textId="40CADEAC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Obliging,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和氣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gram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k’í’. </w:t>
            </w:r>
          </w:p>
        </w:tc>
      </w:tr>
      <w:tr w:rsidR="00AD5AB8" w:rsidRPr="00B355CF" w14:paraId="6C2DFDD0" w14:textId="77777777" w:rsidTr="0032498F">
        <w:tc>
          <w:tcPr>
            <w:tcW w:w="8640" w:type="dxa"/>
          </w:tcPr>
          <w:p w14:paraId="179FE557" w14:textId="170C341E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Oblique, (inclined)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斜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zi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歪斜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á’, (inclined plane)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mien’, (not correct)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勿正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tsung’, (oblique tones)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仄聲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tsuk sung. </w:t>
            </w:r>
          </w:p>
        </w:tc>
      </w:tr>
      <w:tr w:rsidR="00AD5AB8" w:rsidRPr="00B355CF" w14:paraId="2F17D967" w14:textId="77777777" w:rsidTr="0032498F">
        <w:tc>
          <w:tcPr>
            <w:tcW w:w="8640" w:type="dxa"/>
          </w:tcPr>
          <w:p w14:paraId="3B6F1225" w14:textId="2AB2D555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Obliterate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塗抹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meh,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删脱</w:t>
            </w:r>
            <w:proofErr w:type="gramEnd"/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t’eh. </w:t>
            </w:r>
          </w:p>
        </w:tc>
      </w:tr>
      <w:tr w:rsidR="00AD5AB8" w:rsidRPr="00B355CF" w14:paraId="21AECC55" w14:textId="77777777" w:rsidTr="0032498F">
        <w:tc>
          <w:tcPr>
            <w:tcW w:w="8640" w:type="dxa"/>
          </w:tcPr>
          <w:p w14:paraId="40FC1497" w14:textId="57194D41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Oblong,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長方</w:t>
            </w:r>
            <w:proofErr w:type="gramEnd"/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dzang fong.</w:t>
            </w:r>
          </w:p>
        </w:tc>
      </w:tr>
    </w:tbl>
    <w:p w14:paraId="452436AF" w14:textId="77777777" w:rsidR="00A55AC1" w:rsidRPr="00B355CF" w:rsidRDefault="00A55AC1">
      <w:pPr>
        <w:rPr>
          <w:rFonts w:ascii="Times New Roman" w:eastAsia="SimSun" w:hAnsi="Times New Roman" w:cs="Times New Roman"/>
          <w:sz w:val="24"/>
          <w:szCs w:val="24"/>
        </w:rPr>
      </w:pPr>
    </w:p>
    <w:sectPr w:rsidR="00A55AC1" w:rsidRPr="00B355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790986">
    <w:abstractNumId w:val="8"/>
  </w:num>
  <w:num w:numId="2" w16cid:durableId="250814755">
    <w:abstractNumId w:val="6"/>
  </w:num>
  <w:num w:numId="3" w16cid:durableId="757598800">
    <w:abstractNumId w:val="5"/>
  </w:num>
  <w:num w:numId="4" w16cid:durableId="1660695792">
    <w:abstractNumId w:val="4"/>
  </w:num>
  <w:num w:numId="5" w16cid:durableId="1946840031">
    <w:abstractNumId w:val="7"/>
  </w:num>
  <w:num w:numId="6" w16cid:durableId="73821381">
    <w:abstractNumId w:val="3"/>
  </w:num>
  <w:num w:numId="7" w16cid:durableId="932929799">
    <w:abstractNumId w:val="2"/>
  </w:num>
  <w:num w:numId="8" w16cid:durableId="1467358792">
    <w:abstractNumId w:val="1"/>
  </w:num>
  <w:num w:numId="9" w16cid:durableId="47679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B0C"/>
    <w:rsid w:val="00034616"/>
    <w:rsid w:val="0006063C"/>
    <w:rsid w:val="00130B53"/>
    <w:rsid w:val="0015074B"/>
    <w:rsid w:val="0029639D"/>
    <w:rsid w:val="0032498F"/>
    <w:rsid w:val="00326F90"/>
    <w:rsid w:val="003B673F"/>
    <w:rsid w:val="007958A2"/>
    <w:rsid w:val="007D28B9"/>
    <w:rsid w:val="00A55AC1"/>
    <w:rsid w:val="00A94728"/>
    <w:rsid w:val="00AA1D8D"/>
    <w:rsid w:val="00AD5AB8"/>
    <w:rsid w:val="00B26D07"/>
    <w:rsid w:val="00B355CF"/>
    <w:rsid w:val="00B47730"/>
    <w:rsid w:val="00CB0664"/>
    <w:rsid w:val="00DE6626"/>
    <w:rsid w:val="00EA517B"/>
    <w:rsid w:val="00F721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F7CCC"/>
  <w14:defaultImageDpi w14:val="300"/>
  <w15:docId w15:val="{76C7D61B-489D-4946-B0E0-7C83B5B4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2024-11-20T00:54:00Z</dcterms:modified>
  <cp:category/>
</cp:coreProperties>
</file>